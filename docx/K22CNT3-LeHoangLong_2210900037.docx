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AEA84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cs="Times New Roman"/>
        </w:rPr>
      </w:pPr>
    </w:p>
    <w:p w14:paraId="0CBEC4DF">
      <w:pPr>
        <w:widowControl w:val="0"/>
        <w:pBdr>
          <w:top w:val="none" w:color="auto" w:sz="0" w:space="0"/>
          <w:left w:val="none" w:color="auto" w:sz="0" w:space="0"/>
          <w:bottom w:val="none" w:color="auto" w:sz="0" w:space="0"/>
          <w:right w:val="none" w:color="auto" w:sz="0" w:space="0"/>
          <w:between w:val="none" w:color="auto" w:sz="0" w:space="0"/>
        </w:pBdr>
        <w:spacing w:after="0" w:line="276" w:lineRule="auto"/>
        <w:ind w:left="0" w:firstLine="0"/>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0</wp:posOffset>
                </wp:positionV>
                <wp:extent cx="647700" cy="647700"/>
                <wp:effectExtent l="0" t="0" r="0" b="0"/>
                <wp:wrapNone/>
                <wp:docPr id="2111545572" name="Freeform 2111545572"/>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9pt;margin-top:0pt;height:51pt;width:51pt;z-index:251660288;v-text-anchor:middle;mso-width-relative:page;mso-height-relative:page;" fillcolor="#FFFFFF" filled="t" stroked="t" coordsize="635000,635000" o:gfxdata="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f4ApTtUAAAAHAQAADwAAAAAAAAABACAAAAAiAAAAZHJzL2Rvd25yZXYueG1sUEsB&#10;AhQAFAAAAAgAh07iQCdKNe2jAgAA6AUAAA4AAAAAAAAAAQAgAAAAJAEAAGRycy9lMm9Eb2MueG1s&#10;UEsFBgAAAAAGAAYAWQEAADkGAAAAAA==&#10;" path="m0,0l635000,0m0,635000l635000,635000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w:pict>
          </mc:Fallback>
        </mc:AlternateContent>
      </w:r>
      <w:r>
        <w:rPr>
          <w:rFonts w:hint="default" w:ascii="Times New Roman" w:hAnsi="Times New Roman" w:cs="Times New Roman"/>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0</wp:posOffset>
                </wp:positionV>
                <wp:extent cx="647700" cy="647700"/>
                <wp:effectExtent l="0" t="0" r="0" b="0"/>
                <wp:wrapNone/>
                <wp:docPr id="2111545564" name="Freeform 2111545564"/>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9pt;margin-top:0pt;height:51pt;width:51pt;z-index:251660288;v-text-anchor:middle;mso-width-relative:page;mso-height-relative:page;" fillcolor="#FFFFFF" filled="t" stroked="t" coordsize="635000,635000" o:gfxdata="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f4ApTtUAAAAHAQAADwAAAAAAAAABACAAAAAiAAAAZHJzL2Rvd25yZXYueG1sUEsB&#10;AhQAFAAAAAgAh07iQEpq/myjAgAA6AUAAA4AAAAAAAAAAQAgAAAAJAEAAGRycy9lMm9Eb2MueG1s&#10;UEsFBgAAAAAGAAYAWQEAADkGAAAAAA==&#10;" path="m0,0l635000,0m0,635000l635000,635000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w:pict>
          </mc:Fallback>
        </mc:AlternateContent>
      </w:r>
      <w:r>
        <w:rPr>
          <w:rFonts w:hint="default" w:ascii="Times New Roman" w:hAnsi="Times New Roman" w:cs="Times New Roman"/>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0</wp:posOffset>
                </wp:positionV>
                <wp:extent cx="647700" cy="647700"/>
                <wp:effectExtent l="0" t="0" r="0" b="0"/>
                <wp:wrapNone/>
                <wp:docPr id="2111545571" name="Freeform 2111545571"/>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9pt;margin-top:0pt;height:51pt;width:51pt;z-index:251660288;v-text-anchor:middle;mso-width-relative:page;mso-height-relative:page;" fillcolor="#FFFFFF" filled="t" stroked="t" coordsize="635000,635000" o:gfxdata="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f4ApTtUAAAAHAQAADwAAAAAAAAABACAAAAAiAAAAZHJzL2Rvd25yZXYueG1sUEsB&#10;AhQAFAAAAAgAh07iQGo/UfWjAgAA6AUAAA4AAAAAAAAAAQAgAAAAJAEAAGRycy9lMm9Eb2MueG1s&#10;UEsFBgAAAAAGAAYAWQEAADkGAAAAAA==&#10;" path="m0,0l635000,0m0,635000l635000,635000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w:pict>
          </mc:Fallback>
        </mc:AlternateContent>
      </w:r>
    </w:p>
    <w:p w14:paraId="588D7D8B">
      <w:pPr>
        <w:spacing w:before="480"/>
        <w:ind w:left="0" w:firstLine="0"/>
        <w:jc w:val="center"/>
        <w:rPr>
          <w:rFonts w:hint="default" w:ascii="Times New Roman" w:hAnsi="Times New Roman" w:cs="Times New Roman"/>
        </w:rPr>
      </w:pPr>
      <w:r>
        <w:rPr>
          <w:rFonts w:hint="default" w:ascii="Times New Roman" w:hAnsi="Times New Roman" w:cs="Times New Roman"/>
        </w:rPr>
        <w:drawing>
          <wp:inline distT="0" distB="0" distL="0" distR="0">
            <wp:extent cx="2165985" cy="1447800"/>
            <wp:effectExtent l="0" t="0" r="0" b="0"/>
            <wp:docPr id="2111545577" name="image1.png"/>
            <wp:cNvGraphicFramePr/>
            <a:graphic xmlns:a="http://schemas.openxmlformats.org/drawingml/2006/main">
              <a:graphicData uri="http://schemas.openxmlformats.org/drawingml/2006/picture">
                <pic:pic xmlns:pic="http://schemas.openxmlformats.org/drawingml/2006/picture">
                  <pic:nvPicPr>
                    <pic:cNvPr id="2111545577" name="image1.png"/>
                    <pic:cNvPicPr preferRelativeResize="0"/>
                  </pic:nvPicPr>
                  <pic:blipFill>
                    <a:blip r:embed="rId15"/>
                    <a:srcRect t="16046" b="17119"/>
                    <a:stretch>
                      <a:fillRect/>
                    </a:stretch>
                  </pic:blipFill>
                  <pic:spPr>
                    <a:xfrm>
                      <a:off x="0" y="0"/>
                      <a:ext cx="2166243" cy="1447800"/>
                    </a:xfrm>
                    <a:prstGeom prst="rect">
                      <a:avLst/>
                    </a:prstGeom>
                  </pic:spPr>
                </pic:pic>
              </a:graphicData>
            </a:graphic>
          </wp:inline>
        </w:drawing>
      </w:r>
      <w:r>
        <w:rPr>
          <w:rFonts w:hint="default" w:ascii="Times New Roman" w:hAnsi="Times New Roman" w:cs="Times New Roman"/>
          <w:rtl w:val="0"/>
        </w:rPr>
        <w:br w:type="textWrapping"/>
      </w:r>
      <w:r>
        <w:rPr>
          <w:rFonts w:hint="default" w:ascii="Times New Roman" w:hAnsi="Times New Roman" w:eastAsia="Times New Roman" w:cs="Times New Roman"/>
          <w:b/>
          <w:sz w:val="28"/>
          <w:szCs w:val="28"/>
          <w:rtl w:val="0"/>
        </w:rPr>
        <w:t>THỰC TẬP CHUYÊN ĐỀ VÀ ĐỒ ÁN CHUYÊN MÔN</w:t>
      </w:r>
    </w:p>
    <w:p w14:paraId="77E985E4">
      <w:pPr>
        <w:spacing w:before="120" w:after="120"/>
        <w:ind w:left="0" w:firstLine="0"/>
        <w:rPr>
          <w:rFonts w:hint="default" w:ascii="Times New Roman" w:hAnsi="Times New Roman" w:cs="Times New Roman"/>
        </w:rPr>
      </w:pPr>
    </w:p>
    <w:p w14:paraId="3A2A8882">
      <w:pPr>
        <w:spacing w:before="120" w:after="120"/>
        <w:ind w:left="0" w:firstLine="0"/>
        <w:jc w:val="center"/>
        <w:rPr>
          <w:rFonts w:hint="default" w:ascii="Times New Roman" w:hAnsi="Times New Roman" w:eastAsia="Times New Roman" w:cs="Times New Roman"/>
          <w:b/>
          <w:i/>
          <w:sz w:val="28"/>
          <w:szCs w:val="28"/>
          <w:u w:val="single"/>
        </w:rPr>
      </w:pPr>
      <w:r>
        <w:rPr>
          <w:rFonts w:hint="default" w:ascii="Times New Roman" w:hAnsi="Times New Roman" w:eastAsia="Times New Roman" w:cs="Times New Roman"/>
          <w:b/>
          <w:i/>
          <w:sz w:val="28"/>
          <w:szCs w:val="28"/>
          <w:u w:val="single"/>
          <w:rtl w:val="0"/>
        </w:rPr>
        <w:t>ĐỀ TÀI</w:t>
      </w:r>
    </w:p>
    <w:p w14:paraId="5BD140BB">
      <w:pPr>
        <w:spacing w:before="120" w:after="120"/>
        <w:ind w:left="0" w:firstLine="0"/>
        <w:jc w:val="center"/>
        <w:rPr>
          <w:rFonts w:hint="default" w:ascii="Times New Roman" w:hAnsi="Times New Roman" w:eastAsia="Times New Roman" w:cs="Times New Roman"/>
          <w:b/>
          <w:sz w:val="32"/>
          <w:szCs w:val="32"/>
          <w:lang w:val="en-US"/>
        </w:rPr>
      </w:pPr>
      <w:r>
        <w:rPr>
          <w:rFonts w:hint="default" w:ascii="Times New Roman" w:hAnsi="Times New Roman" w:eastAsia="Times New Roman" w:cs="Times New Roman"/>
          <w:b/>
          <w:sz w:val="32"/>
          <w:szCs w:val="32"/>
          <w:lang w:val="en-US"/>
        </w:rPr>
        <w:t>Lập Trình Ứng Dụng Web</w:t>
      </w:r>
    </w:p>
    <w:p w14:paraId="669A322A">
      <w:pPr>
        <w:spacing w:before="120" w:after="120"/>
        <w:ind w:left="0" w:firstLine="0"/>
        <w:jc w:val="center"/>
        <w:rPr>
          <w:rFonts w:hint="default" w:ascii="Times New Roman" w:hAnsi="Times New Roman" w:eastAsia="Times New Roman" w:cs="Times New Roman"/>
          <w:b/>
          <w:sz w:val="32"/>
          <w:szCs w:val="32"/>
        </w:rPr>
      </w:pPr>
    </w:p>
    <w:tbl>
      <w:tblPr>
        <w:tblStyle w:val="59"/>
        <w:tblW w:w="736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972"/>
        <w:gridCol w:w="4393"/>
      </w:tblGrid>
      <w:tr w14:paraId="446A37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vAlign w:val="center"/>
          </w:tcPr>
          <w:p w14:paraId="5F05CFFD">
            <w:pPr>
              <w:spacing w:before="40" w:after="40" w:line="240" w:lineRule="auto"/>
              <w:ind w:left="0" w:firstLine="0"/>
              <w:jc w:val="right"/>
              <w:rPr>
                <w:rFonts w:hint="default" w:ascii="Times New Roman" w:hAnsi="Times New Roman" w:eastAsia="Times New Roman" w:cs="Times New Roman"/>
                <w:b/>
                <w:color w:val="000000"/>
              </w:rPr>
            </w:pPr>
            <w:r>
              <w:rPr>
                <w:rFonts w:hint="default" w:ascii="Times New Roman" w:hAnsi="Times New Roman" w:eastAsia="Times New Roman" w:cs="Times New Roman"/>
                <w:b/>
                <w:color w:val="000000"/>
                <w:rtl w:val="0"/>
              </w:rPr>
              <w:t xml:space="preserve">Giảng viên hướng dẫn: </w:t>
            </w:r>
          </w:p>
        </w:tc>
        <w:tc>
          <w:tcPr>
            <w:vAlign w:val="center"/>
          </w:tcPr>
          <w:p w14:paraId="72496761">
            <w:pPr>
              <w:spacing w:before="40" w:after="40" w:line="240" w:lineRule="auto"/>
              <w:ind w:left="0" w:firstLine="0"/>
              <w:rPr>
                <w:rFonts w:hint="default" w:ascii="Times New Roman" w:hAnsi="Times New Roman" w:eastAsia="Times New Roman" w:cs="Times New Roman"/>
                <w:b/>
                <w:color w:val="000000"/>
              </w:rPr>
            </w:pPr>
            <w:r>
              <w:rPr>
                <w:rFonts w:hint="default" w:ascii="Times New Roman" w:hAnsi="Times New Roman" w:eastAsia="Times New Roman" w:cs="Times New Roman"/>
                <w:b/>
                <w:color w:val="000000"/>
                <w:rtl w:val="0"/>
              </w:rPr>
              <w:t>Th.S Trịnh Văn Chung</w:t>
            </w:r>
          </w:p>
        </w:tc>
      </w:tr>
      <w:tr w14:paraId="52835E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vAlign w:val="center"/>
          </w:tcPr>
          <w:p w14:paraId="48E53A10">
            <w:pPr>
              <w:spacing w:before="40" w:after="40" w:line="240" w:lineRule="auto"/>
              <w:ind w:left="0" w:firstLine="0"/>
              <w:jc w:val="right"/>
              <w:rPr>
                <w:rFonts w:hint="default" w:ascii="Times New Roman" w:hAnsi="Times New Roman" w:eastAsia="Times New Roman" w:cs="Times New Roman"/>
                <w:b/>
                <w:color w:val="000000"/>
              </w:rPr>
            </w:pPr>
            <w:r>
              <w:rPr>
                <w:rFonts w:hint="default" w:ascii="Times New Roman" w:hAnsi="Times New Roman" w:eastAsia="Times New Roman" w:cs="Times New Roman"/>
                <w:b/>
                <w:color w:val="000000"/>
                <w:rtl w:val="0"/>
              </w:rPr>
              <w:t>Sinh viên thực hiện:</w:t>
            </w:r>
          </w:p>
        </w:tc>
        <w:tc>
          <w:tcPr>
            <w:vAlign w:val="center"/>
          </w:tcPr>
          <w:p w14:paraId="4BF53683">
            <w:pPr>
              <w:spacing w:before="40" w:after="40" w:line="240" w:lineRule="auto"/>
              <w:ind w:left="0" w:firstLine="0"/>
              <w:rPr>
                <w:rFonts w:hint="default" w:ascii="Times New Roman" w:hAnsi="Times New Roman" w:eastAsia="Times New Roman" w:cs="Times New Roman"/>
                <w:b/>
                <w:color w:val="000000"/>
                <w:lang w:val="en-US"/>
              </w:rPr>
            </w:pPr>
            <w:r>
              <w:rPr>
                <w:rFonts w:hint="default" w:ascii="Times New Roman" w:hAnsi="Times New Roman" w:eastAsia="Times New Roman" w:cs="Times New Roman"/>
                <w:b/>
                <w:color w:val="000000"/>
                <w:lang w:val="en-US"/>
              </w:rPr>
              <w:t>Lê Hoàng Long</w:t>
            </w:r>
          </w:p>
        </w:tc>
      </w:tr>
      <w:tr w14:paraId="2FD5CA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vAlign w:val="center"/>
          </w:tcPr>
          <w:p w14:paraId="1DEBB190">
            <w:pPr>
              <w:spacing w:before="40" w:after="40" w:line="240" w:lineRule="auto"/>
              <w:ind w:left="0" w:firstLine="0"/>
              <w:jc w:val="right"/>
              <w:rPr>
                <w:rFonts w:hint="default" w:ascii="Times New Roman" w:hAnsi="Times New Roman" w:eastAsia="Times New Roman" w:cs="Times New Roman"/>
                <w:b/>
                <w:color w:val="000000"/>
              </w:rPr>
            </w:pPr>
            <w:r>
              <w:rPr>
                <w:rFonts w:hint="default" w:ascii="Times New Roman" w:hAnsi="Times New Roman" w:eastAsia="Times New Roman" w:cs="Times New Roman"/>
                <w:b/>
                <w:color w:val="000000"/>
                <w:rtl w:val="0"/>
              </w:rPr>
              <w:t>Mã sinh viên:</w:t>
            </w:r>
          </w:p>
        </w:tc>
        <w:tc>
          <w:tcPr>
            <w:vAlign w:val="center"/>
          </w:tcPr>
          <w:p w14:paraId="0FFD1F55">
            <w:pPr>
              <w:spacing w:before="40" w:after="40" w:line="240" w:lineRule="auto"/>
              <w:ind w:left="0" w:firstLine="0"/>
              <w:rPr>
                <w:rFonts w:hint="default" w:ascii="Times New Roman" w:hAnsi="Times New Roman" w:eastAsia="Times New Roman" w:cs="Times New Roman"/>
                <w:b/>
                <w:color w:val="000000"/>
                <w:lang w:val="en-US"/>
              </w:rPr>
            </w:pPr>
            <w:r>
              <w:rPr>
                <w:rFonts w:hint="default" w:ascii="Times New Roman" w:hAnsi="Times New Roman" w:eastAsia="Times New Roman" w:cs="Times New Roman"/>
                <w:b/>
                <w:color w:val="000000"/>
                <w:lang w:val="en-US"/>
              </w:rPr>
              <w:t>2210900037</w:t>
            </w:r>
          </w:p>
        </w:tc>
      </w:tr>
      <w:tr w14:paraId="7DF0AF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vAlign w:val="center"/>
          </w:tcPr>
          <w:p w14:paraId="0165D0E7">
            <w:pPr>
              <w:spacing w:before="40" w:after="40" w:line="240" w:lineRule="auto"/>
              <w:ind w:left="0" w:firstLine="0"/>
              <w:jc w:val="right"/>
              <w:rPr>
                <w:rFonts w:hint="default" w:ascii="Times New Roman" w:hAnsi="Times New Roman" w:eastAsia="Times New Roman" w:cs="Times New Roman"/>
                <w:b/>
                <w:color w:val="000000"/>
              </w:rPr>
            </w:pPr>
            <w:r>
              <w:rPr>
                <w:rFonts w:hint="default" w:ascii="Times New Roman" w:hAnsi="Times New Roman" w:eastAsia="Times New Roman" w:cs="Times New Roman"/>
                <w:b/>
                <w:color w:val="000000"/>
                <w:rtl w:val="0"/>
              </w:rPr>
              <w:t>Lớp:</w:t>
            </w:r>
          </w:p>
        </w:tc>
        <w:tc>
          <w:tcPr>
            <w:vAlign w:val="center"/>
          </w:tcPr>
          <w:p w14:paraId="4551A9E4">
            <w:pPr>
              <w:spacing w:before="40" w:after="40" w:line="240" w:lineRule="auto"/>
              <w:ind w:left="0" w:firstLine="0"/>
              <w:rPr>
                <w:rFonts w:hint="default" w:ascii="Times New Roman" w:hAnsi="Times New Roman" w:eastAsia="Times New Roman" w:cs="Times New Roman"/>
                <w:b/>
                <w:color w:val="000000"/>
                <w:lang w:val="en-US"/>
              </w:rPr>
            </w:pPr>
            <w:r>
              <w:rPr>
                <w:rFonts w:hint="default" w:ascii="Times New Roman" w:hAnsi="Times New Roman" w:eastAsia="Times New Roman" w:cs="Times New Roman"/>
                <w:b/>
                <w:color w:val="000000"/>
                <w:lang w:val="en-US"/>
              </w:rPr>
              <w:t>CNTT3</w:t>
            </w:r>
          </w:p>
        </w:tc>
      </w:tr>
      <w:tr w14:paraId="1916CB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vAlign w:val="center"/>
          </w:tcPr>
          <w:p w14:paraId="237223F7">
            <w:pPr>
              <w:spacing w:before="40" w:after="40" w:line="240" w:lineRule="auto"/>
              <w:ind w:left="0" w:firstLine="0"/>
              <w:jc w:val="right"/>
              <w:rPr>
                <w:rFonts w:hint="default" w:ascii="Times New Roman" w:hAnsi="Times New Roman" w:eastAsia="Times New Roman" w:cs="Times New Roman"/>
                <w:b/>
                <w:color w:val="000000"/>
              </w:rPr>
            </w:pPr>
            <w:r>
              <w:rPr>
                <w:rFonts w:hint="default" w:ascii="Times New Roman" w:hAnsi="Times New Roman" w:eastAsia="Times New Roman" w:cs="Times New Roman"/>
                <w:b/>
                <w:color w:val="000000"/>
                <w:rtl w:val="0"/>
              </w:rPr>
              <w:t>Khóa:</w:t>
            </w:r>
          </w:p>
        </w:tc>
        <w:tc>
          <w:tcPr>
            <w:vAlign w:val="center"/>
          </w:tcPr>
          <w:p w14:paraId="0C5B135C">
            <w:pPr>
              <w:spacing w:before="40" w:after="40" w:line="240" w:lineRule="auto"/>
              <w:ind w:left="0" w:firstLine="0"/>
              <w:rPr>
                <w:rFonts w:hint="default" w:ascii="Times New Roman" w:hAnsi="Times New Roman" w:eastAsia="Times New Roman" w:cs="Times New Roman"/>
                <w:b/>
                <w:color w:val="000000"/>
                <w:lang w:val="en-US"/>
              </w:rPr>
            </w:pPr>
            <w:r>
              <w:rPr>
                <w:rFonts w:hint="default" w:ascii="Times New Roman" w:hAnsi="Times New Roman" w:eastAsia="Times New Roman" w:cs="Times New Roman"/>
                <w:b/>
                <w:color w:val="000000"/>
                <w:lang w:val="en-US"/>
              </w:rPr>
              <w:t>22</w:t>
            </w:r>
          </w:p>
        </w:tc>
      </w:tr>
    </w:tbl>
    <w:p w14:paraId="787FACC1">
      <w:pPr>
        <w:spacing w:before="120" w:after="120"/>
        <w:ind w:left="0" w:firstLine="0"/>
        <w:jc w:val="center"/>
        <w:rPr>
          <w:rFonts w:hint="default" w:ascii="Times New Roman" w:hAnsi="Times New Roman" w:eastAsia="Times New Roman" w:cs="Times New Roman"/>
          <w:b/>
          <w:sz w:val="32"/>
          <w:szCs w:val="32"/>
        </w:rPr>
      </w:pPr>
    </w:p>
    <w:p w14:paraId="05F98ED9">
      <w:pPr>
        <w:spacing w:before="120" w:after="120"/>
        <w:ind w:left="0" w:firstLine="0"/>
        <w:jc w:val="center"/>
        <w:rPr>
          <w:rFonts w:hint="default" w:ascii="Times New Roman" w:hAnsi="Times New Roman" w:eastAsia="Times New Roman" w:cs="Times New Roman"/>
          <w:b/>
          <w:sz w:val="32"/>
          <w:szCs w:val="32"/>
        </w:rPr>
      </w:pPr>
    </w:p>
    <w:p w14:paraId="3565EFFB">
      <w:pPr>
        <w:spacing w:before="120" w:after="120"/>
        <w:ind w:left="0" w:firstLine="0"/>
        <w:jc w:val="center"/>
        <w:rPr>
          <w:rFonts w:hint="default" w:ascii="Times New Roman" w:hAnsi="Times New Roman" w:eastAsia="Times New Roman" w:cs="Times New Roman"/>
          <w:b/>
          <w:sz w:val="32"/>
          <w:szCs w:val="32"/>
        </w:rPr>
      </w:pPr>
    </w:p>
    <w:p w14:paraId="27F77E33">
      <w:pPr>
        <w:spacing w:before="120" w:after="120"/>
        <w:ind w:left="0" w:firstLine="0"/>
        <w:jc w:val="center"/>
        <w:rPr>
          <w:rFonts w:hint="default" w:ascii="Times New Roman" w:hAnsi="Times New Roman" w:eastAsia="Times New Roman" w:cs="Times New Roman"/>
          <w:b/>
          <w:sz w:val="32"/>
          <w:szCs w:val="32"/>
        </w:rPr>
      </w:pPr>
    </w:p>
    <w:p w14:paraId="0B50F75D">
      <w:pPr>
        <w:spacing w:before="120" w:after="120"/>
        <w:ind w:left="0" w:firstLine="0"/>
        <w:jc w:val="center"/>
        <w:rPr>
          <w:rFonts w:hint="default" w:ascii="Times New Roman" w:hAnsi="Times New Roman" w:eastAsia="Times New Roman" w:cs="Times New Roman"/>
          <w:b/>
          <w:sz w:val="32"/>
          <w:szCs w:val="32"/>
        </w:rPr>
      </w:pPr>
    </w:p>
    <w:p w14:paraId="2381ED98">
      <w:pPr>
        <w:spacing w:before="120" w:after="120"/>
        <w:ind w:left="0" w:firstLine="0"/>
        <w:jc w:val="center"/>
        <w:rPr>
          <w:rFonts w:hint="default" w:ascii="Times New Roman" w:hAnsi="Times New Roman" w:eastAsia="Times New Roman" w:cs="Times New Roman"/>
          <w:b/>
          <w:sz w:val="32"/>
          <w:szCs w:val="32"/>
        </w:rPr>
      </w:pPr>
    </w:p>
    <w:p w14:paraId="1D662152">
      <w:pPr>
        <w:spacing w:before="120" w:after="120"/>
        <w:ind w:left="0" w:firstLine="0"/>
        <w:jc w:val="center"/>
        <w:rPr>
          <w:rFonts w:hint="default" w:ascii="Times New Roman" w:hAnsi="Times New Roman" w:eastAsia="Times New Roman" w:cs="Times New Roman"/>
          <w:sz w:val="32"/>
          <w:szCs w:val="32"/>
        </w:rPr>
        <w:sectPr>
          <w:headerReference r:id="rId7" w:type="first"/>
          <w:footerReference r:id="rId10" w:type="first"/>
          <w:headerReference r:id="rId5" w:type="default"/>
          <w:footerReference r:id="rId8" w:type="default"/>
          <w:headerReference r:id="rId6" w:type="even"/>
          <w:footerReference r:id="rId9" w:type="even"/>
          <w:pgSz w:w="11907" w:h="16840"/>
          <w:pgMar w:top="1418" w:right="1134" w:bottom="1418" w:left="1418" w:header="720" w:footer="720" w:gutter="0"/>
          <w:pgNumType w:start="1"/>
          <w:cols w:space="720" w:num="1"/>
          <w:titlePg/>
        </w:sectPr>
      </w:pPr>
      <w:r>
        <w:rPr>
          <w:rFonts w:hint="default" w:ascii="Times New Roman" w:hAnsi="Times New Roman" w:eastAsia="Times New Roman" w:cs="Times New Roman"/>
          <w:b/>
          <w:sz w:val="32"/>
          <w:szCs w:val="32"/>
          <w:rtl w:val="0"/>
        </w:rPr>
        <w:t xml:space="preserve">@FITNTU-PJ  </w:t>
      </w:r>
      <w:r>
        <w:rPr>
          <w:rFonts w:hint="default" w:ascii="Times New Roman" w:hAnsi="Times New Roman" w:eastAsia="Times New Roman" w:cs="Times New Roman"/>
          <w:b/>
          <w:sz w:val="32"/>
          <w:szCs w:val="32"/>
          <w:rtl w:val="0"/>
          <w:lang w:val="en-US"/>
        </w:rPr>
        <w:t>10/2024</w:t>
      </w:r>
      <w:r>
        <w:rPr>
          <w:rFonts w:hint="default" w:ascii="Times New Roman" w:hAnsi="Times New Roman" w:cs="Times New Roman"/>
        </w:rPr>
        <w:br w:type="page"/>
      </w:r>
      <w:r>
        <w:rPr>
          <w:rFonts w:hint="default" w:ascii="Times New Roman" w:hAnsi="Times New Roman" w:cs="Times New Roman"/>
        </w:rPr>
        <w:br w:type="page"/>
      </w:r>
    </w:p>
    <w:p w14:paraId="72B1FBAC">
      <w:pPr>
        <w:widowControl w:val="0"/>
        <w:pBdr>
          <w:top w:val="none" w:color="auto" w:sz="0" w:space="0"/>
          <w:left w:val="none" w:color="auto" w:sz="0" w:space="0"/>
          <w:bottom w:val="none" w:color="auto" w:sz="0" w:space="0"/>
          <w:right w:val="none" w:color="auto" w:sz="0" w:space="0"/>
          <w:between w:val="none" w:color="auto" w:sz="0" w:space="0"/>
        </w:pBdr>
        <w:spacing w:after="0" w:line="276" w:lineRule="auto"/>
        <w:ind w:left="0" w:firstLine="0"/>
        <w:rPr>
          <w:rFonts w:hint="default" w:ascii="Times New Roman" w:hAnsi="Times New Roman" w:eastAsia="Times New Roman" w:cs="Times New Roman"/>
          <w:b/>
          <w:color w:val="000000"/>
        </w:rPr>
      </w:pPr>
      <w:r>
        <w:rPr>
          <w:rFonts w:hint="default" w:ascii="Times New Roman" w:hAnsi="Times New Roman" w:eastAsia="Times New Roman" w:cs="Times New Roman"/>
          <w:b/>
          <w:color w:val="000000"/>
          <w:rtl w:val="0"/>
        </w:rPr>
        <w:t>MỤC LỤC</w:t>
      </w:r>
    </w:p>
    <w:sdt>
      <w:sdtPr>
        <w:rPr>
          <w:rFonts w:hint="default" w:ascii="Times New Roman" w:hAnsi="Times New Roman" w:cs="Times New Roman"/>
        </w:rPr>
        <w:id w:val="1"/>
        <w:docPartObj>
          <w:docPartGallery w:val="Table of Contents"/>
          <w:docPartUnique/>
        </w:docPartObj>
      </w:sdtPr>
      <w:sdtEndPr>
        <w:rPr>
          <w:rFonts w:hint="default" w:ascii="Times New Roman" w:hAnsi="Times New Roman" w:cs="Times New Roman"/>
        </w:rPr>
      </w:sdtEndPr>
      <w:sdtContent>
        <w:p w14:paraId="5F64B0D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80"/>
              <w:tab w:val="right" w:pos="8778"/>
            </w:tabs>
            <w:spacing w:before="0" w:after="0" w:line="312" w:lineRule="auto"/>
            <w:ind w:left="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TOC \h \u \z \t "Heading 1,1,Heading 2,2,"</w:instrText>
          </w:r>
          <w:r>
            <w:rPr>
              <w:rFonts w:hint="default" w:ascii="Times New Roman" w:hAnsi="Times New Roman" w:cs="Times New Roman"/>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"_heading=h.kgcv8k" \h </w:instrText>
          </w:r>
          <w:r>
            <w:rPr>
              <w:rFonts w:hint="default" w:ascii="Times New Roman" w:hAnsi="Times New Roman" w:cs="Times New Roman"/>
            </w:rPr>
            <w:fldChar w:fldCharType="separate"/>
          </w:r>
          <w:r>
            <w:rPr>
              <w:rFonts w:hint="default" w:ascii="Times New Roman" w:hAnsi="Times New Roman" w:eastAsia="Times New Roman" w:cs="Times New Roman"/>
              <w:b/>
              <w:i w:val="0"/>
              <w:smallCaps w:val="0"/>
              <w:strike w:val="0"/>
              <w:color w:val="000000"/>
              <w:sz w:val="26"/>
              <w:szCs w:val="26"/>
              <w:u w:val="none"/>
              <w:shd w:val="clear" w:fill="auto"/>
              <w:vertAlign w:val="baseline"/>
              <w:rtl w:val="0"/>
            </w:rPr>
            <w:t>DANH MỤC CÁC TỪ VIẾT TẮT VÀ THUẬT NGỮ</w:t>
          </w:r>
          <w:r>
            <w:rPr>
              <w:rFonts w:hint="default" w:ascii="Times New Roman" w:hAnsi="Times New Roman" w:eastAsia="Times New Roman" w:cs="Times New Roman"/>
              <w:b/>
              <w:i w:val="0"/>
              <w:smallCaps w:val="0"/>
              <w:strike w:val="0"/>
              <w:color w:val="000000"/>
              <w:sz w:val="26"/>
              <w:szCs w:val="26"/>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"_heading=h.kgcv8k"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5</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61BEC60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80"/>
              <w:tab w:val="right" w:pos="8778"/>
            </w:tabs>
            <w:spacing w:before="0" w:after="0" w:line="312" w:lineRule="auto"/>
            <w:ind w:left="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"_heading=h.34g0dwd" \h </w:instrText>
          </w:r>
          <w:r>
            <w:rPr>
              <w:rFonts w:hint="default" w:ascii="Times New Roman" w:hAnsi="Times New Roman" w:cs="Times New Roman"/>
            </w:rPr>
            <w:fldChar w:fldCharType="separate"/>
          </w:r>
          <w:r>
            <w:rPr>
              <w:rFonts w:hint="default" w:ascii="Times New Roman" w:hAnsi="Times New Roman" w:eastAsia="Times New Roman" w:cs="Times New Roman"/>
              <w:b/>
              <w:i w:val="0"/>
              <w:smallCaps w:val="0"/>
              <w:strike w:val="0"/>
              <w:color w:val="000000"/>
              <w:sz w:val="26"/>
              <w:szCs w:val="26"/>
              <w:u w:val="none"/>
              <w:shd w:val="clear" w:fill="auto"/>
              <w:vertAlign w:val="baseline"/>
              <w:rtl w:val="0"/>
            </w:rPr>
            <w:t>DANH MỤC BẢNG BIỂU</w:t>
          </w:r>
          <w:r>
            <w:rPr>
              <w:rFonts w:hint="default" w:ascii="Times New Roman" w:hAnsi="Times New Roman" w:eastAsia="Times New Roman" w:cs="Times New Roman"/>
              <w:b/>
              <w:i w:val="0"/>
              <w:smallCaps w:val="0"/>
              <w:strike w:val="0"/>
              <w:color w:val="000000"/>
              <w:sz w:val="26"/>
              <w:szCs w:val="26"/>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"_heading=h.34g0dwd"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8</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2646EA9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80"/>
              <w:tab w:val="right" w:pos="8778"/>
            </w:tabs>
            <w:spacing w:before="0" w:after="0" w:line="312" w:lineRule="auto"/>
            <w:ind w:left="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"_heading=h.1jlao46" \h </w:instrText>
          </w:r>
          <w:r>
            <w:rPr>
              <w:rFonts w:hint="default" w:ascii="Times New Roman" w:hAnsi="Times New Roman" w:cs="Times New Roman"/>
            </w:rPr>
            <w:fldChar w:fldCharType="separate"/>
          </w:r>
          <w:r>
            <w:rPr>
              <w:rFonts w:hint="default" w:ascii="Times New Roman" w:hAnsi="Times New Roman" w:eastAsia="Times New Roman" w:cs="Times New Roman"/>
              <w:b/>
              <w:i w:val="0"/>
              <w:smallCaps w:val="0"/>
              <w:strike w:val="0"/>
              <w:color w:val="000000"/>
              <w:sz w:val="26"/>
              <w:szCs w:val="26"/>
              <w:u w:val="none"/>
              <w:shd w:val="clear" w:fill="auto"/>
              <w:vertAlign w:val="baseline"/>
              <w:rtl w:val="0"/>
            </w:rPr>
            <w:t>DANH MỤC HÌNH ẢNH</w:t>
          </w:r>
          <w:r>
            <w:rPr>
              <w:rFonts w:hint="default" w:ascii="Times New Roman" w:hAnsi="Times New Roman" w:eastAsia="Times New Roman" w:cs="Times New Roman"/>
              <w:b/>
              <w:i w:val="0"/>
              <w:smallCaps w:val="0"/>
              <w:strike w:val="0"/>
              <w:color w:val="000000"/>
              <w:sz w:val="26"/>
              <w:szCs w:val="26"/>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"_heading=h.1jlao46"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10</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1C22646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80"/>
              <w:tab w:val="right" w:pos="8778"/>
            </w:tabs>
            <w:spacing w:before="0" w:after="0" w:line="312" w:lineRule="auto"/>
            <w:ind w:left="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"_heading=h.43ky6rz" \h </w:instrText>
          </w:r>
          <w:r>
            <w:rPr>
              <w:rFonts w:hint="default" w:ascii="Times New Roman" w:hAnsi="Times New Roman" w:cs="Times New Roman"/>
            </w:rPr>
            <w:fldChar w:fldCharType="separate"/>
          </w:r>
          <w:r>
            <w:rPr>
              <w:rFonts w:hint="default" w:ascii="Times New Roman" w:hAnsi="Times New Roman" w:eastAsia="Times New Roman" w:cs="Times New Roman"/>
              <w:b/>
              <w:i w:val="0"/>
              <w:smallCaps w:val="0"/>
              <w:strike w:val="0"/>
              <w:color w:val="000000"/>
              <w:sz w:val="26"/>
              <w:szCs w:val="26"/>
              <w:u w:val="none"/>
              <w:shd w:val="clear" w:fill="auto"/>
              <w:vertAlign w:val="baseline"/>
              <w:rtl w:val="0"/>
            </w:rPr>
            <w:t>CHƯƠNG 1: NGHIÊN CỨU CƠ SỞ LÝ THUYẾT</w:t>
          </w:r>
          <w:r>
            <w:rPr>
              <w:rFonts w:hint="default" w:ascii="Times New Roman" w:hAnsi="Times New Roman" w:eastAsia="Times New Roman" w:cs="Times New Roman"/>
              <w:b/>
              <w:i w:val="0"/>
              <w:smallCaps w:val="0"/>
              <w:strike w:val="0"/>
              <w:color w:val="000000"/>
              <w:sz w:val="26"/>
              <w:szCs w:val="26"/>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"_heading=h.43ky6rz"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11</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3E36F3C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leader="dot" w:pos="9345"/>
            </w:tabs>
            <w:spacing w:before="0" w:after="0" w:line="240" w:lineRule="auto"/>
            <w:ind w:left="24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"_heading=h.2iq8gzs"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1.1.</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"_heading=h.2iq8gzs"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_heading=h.2iq8gzs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Tổng quan về lập trình thiết kế giao diện website</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11</w:t>
          </w:r>
          <w:r>
            <w:rPr>
              <w:rFonts w:hint="default" w:ascii="Times New Roman" w:hAnsi="Times New Roman" w:cs="Times New Roman"/>
            </w:rPr>
            <w:fldChar w:fldCharType="end"/>
          </w:r>
        </w:p>
        <w:p w14:paraId="62F214B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45"/>
            </w:tabs>
            <w:spacing w:before="0" w:after="0" w:line="240" w:lineRule="auto"/>
            <w:ind w:left="24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"_heading=h.xvir7l"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1.1.1.</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"_heading=h.xvir7l"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_heading=h.xvir7l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Giới thiệu về HTML</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11</w:t>
          </w:r>
          <w:r>
            <w:rPr>
              <w:rFonts w:hint="default" w:ascii="Times New Roman" w:hAnsi="Times New Roman" w:cs="Times New Roman"/>
            </w:rPr>
            <w:fldChar w:fldCharType="end"/>
          </w:r>
        </w:p>
        <w:p w14:paraId="1C7F6F9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45"/>
            </w:tabs>
            <w:spacing w:before="0" w:after="0" w:line="240" w:lineRule="auto"/>
            <w:ind w:left="24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"_heading=h.3hv69ve"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1.1.2.</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"_heading=h.3hv69ve"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_heading=h.3hv69ve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Giới thiệu về CSS3</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11</w:t>
          </w:r>
          <w:r>
            <w:rPr>
              <w:rFonts w:hint="default" w:ascii="Times New Roman" w:hAnsi="Times New Roman" w:cs="Times New Roman"/>
            </w:rPr>
            <w:fldChar w:fldCharType="end"/>
          </w:r>
        </w:p>
        <w:p w14:paraId="2A1ED37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45"/>
            </w:tabs>
            <w:spacing w:before="0" w:after="0" w:line="240" w:lineRule="auto"/>
            <w:ind w:left="24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"_heading=h.1x0gk37"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1.1.3.</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"_heading=h.1x0gk37"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_heading=h.1x0gk37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Tổng quan về ngôn ngữ lập trình Javascript</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11</w:t>
          </w:r>
          <w:r>
            <w:rPr>
              <w:rFonts w:hint="default" w:ascii="Times New Roman" w:hAnsi="Times New Roman" w:cs="Times New Roman"/>
            </w:rPr>
            <w:fldChar w:fldCharType="end"/>
          </w:r>
        </w:p>
        <w:p w14:paraId="12C6FE0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45"/>
            </w:tabs>
            <w:spacing w:before="0" w:after="0" w:line="240" w:lineRule="auto"/>
            <w:ind w:left="24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"_heading=h.4h042r0"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1.1.4.</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"_heading=h.4h042r0"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_heading=h.4h042r0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Thư viện Jquery</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11</w:t>
          </w:r>
          <w:r>
            <w:rPr>
              <w:rFonts w:hint="default" w:ascii="Times New Roman" w:hAnsi="Times New Roman" w:cs="Times New Roman"/>
            </w:rPr>
            <w:fldChar w:fldCharType="end"/>
          </w:r>
        </w:p>
        <w:p w14:paraId="270FEF5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45"/>
            </w:tabs>
            <w:spacing w:before="0" w:after="0" w:line="240" w:lineRule="auto"/>
            <w:ind w:left="24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"_heading=h.2w5ecyt"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1.1.5.</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"_heading=h.2w5ecyt"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_heading=h.2w5ecyt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Framework Bootstrap</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11</w:t>
          </w:r>
          <w:r>
            <w:rPr>
              <w:rFonts w:hint="default" w:ascii="Times New Roman" w:hAnsi="Times New Roman" w:cs="Times New Roman"/>
            </w:rPr>
            <w:fldChar w:fldCharType="end"/>
          </w:r>
        </w:p>
        <w:p w14:paraId="04F5CF8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leader="dot" w:pos="9345"/>
            </w:tabs>
            <w:spacing w:before="0" w:after="0" w:line="240" w:lineRule="auto"/>
            <w:ind w:left="24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"_heading=h.1baon6m"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1.2.</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"_heading=h.1baon6m"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_heading=h.1baon6m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 xml:space="preserve">Tổng quan về hệ quản trị cơ sở </w:t>
          </w:r>
          <w:r>
            <w:rPr>
              <w:rFonts w:hint="default" w:ascii="Times New Roman" w:hAnsi="Times New Roman" w:eastAsia="Times New Roman" w:cs="Times New Roman"/>
              <w:rtl w:val="0"/>
            </w:rPr>
            <w:t>dữ</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 xml:space="preserve"> liệu SQL Server</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11</w:t>
          </w:r>
          <w:r>
            <w:rPr>
              <w:rFonts w:hint="default" w:ascii="Times New Roman" w:hAnsi="Times New Roman" w:cs="Times New Roman"/>
            </w:rPr>
            <w:fldChar w:fldCharType="end"/>
          </w:r>
        </w:p>
        <w:p w14:paraId="398F4EB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45"/>
            </w:tabs>
            <w:spacing w:before="0" w:after="0" w:line="240" w:lineRule="auto"/>
            <w:ind w:left="24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"_heading=h.3vac5uf"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1.2.1.</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"_heading=h.3vac5uf"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_heading=h.3vac5uf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Giới thiệu về SQL Server</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11</w:t>
          </w:r>
          <w:r>
            <w:rPr>
              <w:rFonts w:hint="default" w:ascii="Times New Roman" w:hAnsi="Times New Roman" w:cs="Times New Roman"/>
            </w:rPr>
            <w:fldChar w:fldCharType="end"/>
          </w:r>
        </w:p>
        <w:p w14:paraId="1EE2976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45"/>
            </w:tabs>
            <w:spacing w:before="0" w:after="0" w:line="240" w:lineRule="auto"/>
            <w:ind w:left="24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"_heading=h.2afmg28"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1.2.2.</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"_heading=h.2afmg28"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_heading=h.2afmg28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Ưu điểm của SQL Server</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11</w:t>
          </w:r>
          <w:r>
            <w:rPr>
              <w:rFonts w:hint="default" w:ascii="Times New Roman" w:hAnsi="Times New Roman" w:cs="Times New Roman"/>
            </w:rPr>
            <w:fldChar w:fldCharType="end"/>
          </w:r>
        </w:p>
        <w:p w14:paraId="035613E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45"/>
            </w:tabs>
            <w:spacing w:before="0" w:after="0" w:line="240" w:lineRule="auto"/>
            <w:ind w:left="24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"_heading=h.pkwqa1"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1.2.3.</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"_heading=h.pkwqa1"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_heading=h.pkwqa1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Nhược điểm của SQL Server</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11</w:t>
          </w:r>
          <w:r>
            <w:rPr>
              <w:rFonts w:hint="default" w:ascii="Times New Roman" w:hAnsi="Times New Roman" w:cs="Times New Roman"/>
            </w:rPr>
            <w:fldChar w:fldCharType="end"/>
          </w:r>
        </w:p>
        <w:p w14:paraId="7C259A0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leader="dot" w:pos="9345"/>
            </w:tabs>
            <w:spacing w:before="0" w:after="0" w:line="240" w:lineRule="auto"/>
            <w:ind w:left="24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"_heading=h.39kk8xu"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1.3.</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"_heading=h.39kk8xu"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_heading=h.39kk8xu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Tổng quan về ngôn ngữ lập trình phía máy chủ</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11</w:t>
          </w:r>
          <w:r>
            <w:rPr>
              <w:rFonts w:hint="default" w:ascii="Times New Roman" w:hAnsi="Times New Roman" w:cs="Times New Roman"/>
            </w:rPr>
            <w:fldChar w:fldCharType="end"/>
          </w:r>
        </w:p>
        <w:p w14:paraId="04B4252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45"/>
            </w:tabs>
            <w:spacing w:before="0" w:after="0" w:line="240" w:lineRule="auto"/>
            <w:ind w:left="24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"_heading=h.1opuj5n"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1.3.1.</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"_heading=h.1opuj5n"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_heading=h.1opuj5n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Giới thiệu về nền tảng công nghệ .NET</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11</w:t>
          </w:r>
          <w:r>
            <w:rPr>
              <w:rFonts w:hint="default" w:ascii="Times New Roman" w:hAnsi="Times New Roman" w:cs="Times New Roman"/>
            </w:rPr>
            <w:fldChar w:fldCharType="end"/>
          </w:r>
        </w:p>
        <w:p w14:paraId="26A2F0F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45"/>
            </w:tabs>
            <w:spacing w:before="0" w:after="0" w:line="240" w:lineRule="auto"/>
            <w:ind w:left="24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"_heading=h.48pi1tg"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1.3.2.</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"_heading=h.48pi1tg"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_heading=h.48pi1tg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Giới thiệu về ngôn ngữ lập trình C#</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11</w:t>
          </w:r>
          <w:r>
            <w:rPr>
              <w:rFonts w:hint="default" w:ascii="Times New Roman" w:hAnsi="Times New Roman" w:cs="Times New Roman"/>
            </w:rPr>
            <w:fldChar w:fldCharType="end"/>
          </w:r>
        </w:p>
        <w:p w14:paraId="61A2635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45"/>
            </w:tabs>
            <w:spacing w:before="0" w:after="0" w:line="240" w:lineRule="auto"/>
            <w:ind w:left="24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"_heading=h.2nusc19"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1.3.3.</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"_heading=h.2nusc19"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_heading=h.2nusc19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Tổng quan về Framework ASP.NET MVC 5</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12</w:t>
          </w:r>
          <w:r>
            <w:rPr>
              <w:rFonts w:hint="default" w:ascii="Times New Roman" w:hAnsi="Times New Roman" w:cs="Times New Roman"/>
            </w:rPr>
            <w:fldChar w:fldCharType="end"/>
          </w:r>
        </w:p>
        <w:p w14:paraId="7B013F0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80"/>
              <w:tab w:val="right" w:pos="8778"/>
            </w:tabs>
            <w:spacing w:before="0" w:after="0" w:line="312" w:lineRule="auto"/>
            <w:ind w:left="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"_heading=h.1302m92" \h </w:instrText>
          </w:r>
          <w:r>
            <w:rPr>
              <w:rFonts w:hint="default" w:ascii="Times New Roman" w:hAnsi="Times New Roman" w:cs="Times New Roman"/>
            </w:rPr>
            <w:fldChar w:fldCharType="separate"/>
          </w:r>
          <w:r>
            <w:rPr>
              <w:rFonts w:hint="default" w:ascii="Times New Roman" w:hAnsi="Times New Roman" w:eastAsia="Times New Roman" w:cs="Times New Roman"/>
              <w:b/>
              <w:i w:val="0"/>
              <w:smallCaps w:val="0"/>
              <w:strike w:val="0"/>
              <w:color w:val="000000"/>
              <w:sz w:val="26"/>
              <w:szCs w:val="26"/>
              <w:u w:val="none"/>
              <w:shd w:val="clear" w:fill="auto"/>
              <w:vertAlign w:val="baseline"/>
              <w:rtl w:val="0"/>
            </w:rPr>
            <w:t>CHƯƠNG 2: TỔNG QUAN VỀ ĐỀ TÀI</w:t>
          </w:r>
          <w:r>
            <w:rPr>
              <w:rFonts w:hint="default" w:ascii="Times New Roman" w:hAnsi="Times New Roman" w:eastAsia="Times New Roman" w:cs="Times New Roman"/>
              <w:b/>
              <w:i w:val="0"/>
              <w:smallCaps w:val="0"/>
              <w:strike w:val="0"/>
              <w:color w:val="000000"/>
              <w:sz w:val="26"/>
              <w:szCs w:val="26"/>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"_heading=h.1302m92"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13</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9C5864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leader="dot" w:pos="9345"/>
            </w:tabs>
            <w:spacing w:before="0" w:after="0" w:line="240" w:lineRule="auto"/>
            <w:ind w:left="24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"_heading=h.3mzq4wv"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2.1.</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"_heading=h.3mzq4wv"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_heading=h.3mzq4wv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Đặt vấn đề</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13</w:t>
          </w:r>
          <w:r>
            <w:rPr>
              <w:rFonts w:hint="default" w:ascii="Times New Roman" w:hAnsi="Times New Roman" w:cs="Times New Roman"/>
            </w:rPr>
            <w:fldChar w:fldCharType="end"/>
          </w:r>
        </w:p>
        <w:p w14:paraId="467EBED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leader="dot" w:pos="9345"/>
            </w:tabs>
            <w:spacing w:before="0" w:after="0" w:line="240" w:lineRule="auto"/>
            <w:ind w:left="24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"_heading=h.2250f4o"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2.2.</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"_heading=h.2250f4o"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_heading=h.2250f4o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Hệ thống hiện tại</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13</w:t>
          </w:r>
          <w:r>
            <w:rPr>
              <w:rFonts w:hint="default" w:ascii="Times New Roman" w:hAnsi="Times New Roman" w:cs="Times New Roman"/>
            </w:rPr>
            <w:fldChar w:fldCharType="end"/>
          </w:r>
        </w:p>
        <w:p w14:paraId="04508A7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leader="dot" w:pos="9345"/>
            </w:tabs>
            <w:spacing w:before="0" w:after="0" w:line="240" w:lineRule="auto"/>
            <w:ind w:left="24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"_heading=h.haapch"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2.3.</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"_heading=h.haapch"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_heading=h.haapch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Hệ thống đề xuất</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13</w:t>
          </w:r>
          <w:r>
            <w:rPr>
              <w:rFonts w:hint="default" w:ascii="Times New Roman" w:hAnsi="Times New Roman" w:cs="Times New Roman"/>
            </w:rPr>
            <w:fldChar w:fldCharType="end"/>
          </w:r>
        </w:p>
        <w:p w14:paraId="33FDE3C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leader="dot" w:pos="9345"/>
            </w:tabs>
            <w:spacing w:before="0" w:after="0" w:line="240" w:lineRule="auto"/>
            <w:ind w:left="24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"_heading=h.319y80a"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2.4.</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"_heading=h.319y80a"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_heading=h.319y80a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Giới hạn của hệ thống</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13</w:t>
          </w:r>
          <w:r>
            <w:rPr>
              <w:rFonts w:hint="default" w:ascii="Times New Roman" w:hAnsi="Times New Roman" w:cs="Times New Roman"/>
            </w:rPr>
            <w:fldChar w:fldCharType="end"/>
          </w:r>
        </w:p>
        <w:p w14:paraId="191F719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leader="dot" w:pos="9345"/>
            </w:tabs>
            <w:spacing w:before="0" w:after="0" w:line="240" w:lineRule="auto"/>
            <w:ind w:left="24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"_heading=h.1gf8i83"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2.5.</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"_heading=h.1gf8i83"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_heading=h.1gf8i83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Yêu cầu về phần cứng và phần mềm</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13</w:t>
          </w:r>
          <w:r>
            <w:rPr>
              <w:rFonts w:hint="default" w:ascii="Times New Roman" w:hAnsi="Times New Roman" w:cs="Times New Roman"/>
            </w:rPr>
            <w:fldChar w:fldCharType="end"/>
          </w:r>
        </w:p>
        <w:p w14:paraId="3FE5D27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45"/>
            </w:tabs>
            <w:spacing w:before="0" w:after="0" w:line="240" w:lineRule="auto"/>
            <w:ind w:left="24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"_heading=h.40ew0vw"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2.5.1.</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"_heading=h.40ew0vw"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_heading=h.40ew0vw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Yêu cầu tối thiểu</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13</w:t>
          </w:r>
          <w:r>
            <w:rPr>
              <w:rFonts w:hint="default" w:ascii="Times New Roman" w:hAnsi="Times New Roman" w:cs="Times New Roman"/>
            </w:rPr>
            <w:fldChar w:fldCharType="end"/>
          </w:r>
        </w:p>
        <w:p w14:paraId="424C5FB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45"/>
            </w:tabs>
            <w:spacing w:before="0" w:after="0" w:line="240" w:lineRule="auto"/>
            <w:ind w:left="24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"_heading=h.2fk6b3p"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2.5.2.</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"_heading=h.2fk6b3p"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_heading=h.2fk6b3p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Yêu cầu đề nghị</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13</w:t>
          </w:r>
          <w:r>
            <w:rPr>
              <w:rFonts w:hint="default" w:ascii="Times New Roman" w:hAnsi="Times New Roman" w:cs="Times New Roman"/>
            </w:rPr>
            <w:fldChar w:fldCharType="end"/>
          </w:r>
        </w:p>
        <w:p w14:paraId="74D527C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80"/>
              <w:tab w:val="right" w:pos="8778"/>
            </w:tabs>
            <w:spacing w:before="0" w:after="0" w:line="312" w:lineRule="auto"/>
            <w:ind w:left="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"_heading=h.upglbi" \h </w:instrText>
          </w:r>
          <w:r>
            <w:rPr>
              <w:rFonts w:hint="default" w:ascii="Times New Roman" w:hAnsi="Times New Roman" w:cs="Times New Roman"/>
            </w:rPr>
            <w:fldChar w:fldCharType="separate"/>
          </w:r>
          <w:r>
            <w:rPr>
              <w:rFonts w:hint="default" w:ascii="Times New Roman" w:hAnsi="Times New Roman" w:eastAsia="Times New Roman" w:cs="Times New Roman"/>
              <w:b/>
              <w:i w:val="0"/>
              <w:smallCaps w:val="0"/>
              <w:strike w:val="0"/>
              <w:color w:val="000000"/>
              <w:sz w:val="26"/>
              <w:szCs w:val="26"/>
              <w:u w:val="none"/>
              <w:shd w:val="clear" w:fill="auto"/>
              <w:vertAlign w:val="baseline"/>
              <w:rtl w:val="0"/>
            </w:rPr>
            <w:t>CHƯƠNG 3:</w:t>
          </w:r>
          <w:r>
            <w:rPr>
              <w:rFonts w:hint="default" w:ascii="Times New Roman" w:hAnsi="Times New Roman" w:eastAsia="Times New Roman" w:cs="Times New Roman"/>
              <w:b/>
              <w:i w:val="0"/>
              <w:smallCaps w:val="0"/>
              <w:strike w:val="0"/>
              <w:color w:val="000000"/>
              <w:sz w:val="26"/>
              <w:szCs w:val="26"/>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"_heading=h.upglbi"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15</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51D7A3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80"/>
              <w:tab w:val="right" w:pos="8778"/>
            </w:tabs>
            <w:spacing w:before="0" w:after="0" w:line="312" w:lineRule="auto"/>
            <w:ind w:left="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"_heading=h.3ep43zb" \h </w:instrText>
          </w:r>
          <w:r>
            <w:rPr>
              <w:rFonts w:hint="default" w:ascii="Times New Roman" w:hAnsi="Times New Roman" w:cs="Times New Roman"/>
            </w:rPr>
            <w:fldChar w:fldCharType="separate"/>
          </w:r>
          <w:r>
            <w:rPr>
              <w:rFonts w:hint="default" w:ascii="Times New Roman" w:hAnsi="Times New Roman" w:eastAsia="Times New Roman" w:cs="Times New Roman"/>
              <w:b/>
              <w:i w:val="0"/>
              <w:smallCaps w:val="0"/>
              <w:strike w:val="0"/>
              <w:color w:val="000000"/>
              <w:sz w:val="26"/>
              <w:szCs w:val="26"/>
              <w:u w:val="none"/>
              <w:shd w:val="clear" w:fill="auto"/>
              <w:vertAlign w:val="baseline"/>
              <w:rtl w:val="0"/>
            </w:rPr>
            <w:t>PHÂN TÍCH YÊU CẦU KHÁCH HÀNG  VÀ THIẾT KẾ HỆ THỐNG</w:t>
          </w:r>
          <w:r>
            <w:rPr>
              <w:rFonts w:hint="default" w:ascii="Times New Roman" w:hAnsi="Times New Roman" w:eastAsia="Times New Roman" w:cs="Times New Roman"/>
              <w:b/>
              <w:i w:val="0"/>
              <w:smallCaps w:val="0"/>
              <w:strike w:val="0"/>
              <w:color w:val="000000"/>
              <w:sz w:val="26"/>
              <w:szCs w:val="26"/>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"_heading=h.3ep43zb"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15</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FDCBD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leader="dot" w:pos="9345"/>
            </w:tabs>
            <w:spacing w:before="0" w:after="0" w:line="240" w:lineRule="auto"/>
            <w:ind w:left="24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"_heading=h.1tuee74"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3.1.</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"_heading=h.1tuee74"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_heading=h.1tuee74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Người dùng của hệ thống</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15</w:t>
          </w:r>
          <w:r>
            <w:rPr>
              <w:rFonts w:hint="default" w:ascii="Times New Roman" w:hAnsi="Times New Roman" w:cs="Times New Roman"/>
            </w:rPr>
            <w:fldChar w:fldCharType="end"/>
          </w:r>
        </w:p>
        <w:p w14:paraId="54F00A0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leader="dot" w:pos="9345"/>
            </w:tabs>
            <w:spacing w:before="0" w:after="0" w:line="240" w:lineRule="auto"/>
            <w:ind w:left="24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"_heading=h.4du1wux"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3.2.</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"_heading=h.4du1wux"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_heading=h.4du1wux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Chức năng của hệ thống</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15</w:t>
          </w:r>
          <w:r>
            <w:rPr>
              <w:rFonts w:hint="default" w:ascii="Times New Roman" w:hAnsi="Times New Roman" w:cs="Times New Roman"/>
            </w:rPr>
            <w:fldChar w:fldCharType="end"/>
          </w:r>
        </w:p>
        <w:p w14:paraId="1BA7CAF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leader="dot" w:pos="9345"/>
            </w:tabs>
            <w:spacing w:before="0" w:after="0" w:line="240" w:lineRule="auto"/>
            <w:ind w:left="24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"_heading=h.2szc72q"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3.3.</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"_heading=h.2szc72q"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_heading=h.2szc72q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Systeme Designs (Thiết kế hệ thống)</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18</w:t>
          </w:r>
          <w:r>
            <w:rPr>
              <w:rFonts w:hint="default" w:ascii="Times New Roman" w:hAnsi="Times New Roman" w:cs="Times New Roman"/>
            </w:rPr>
            <w:fldChar w:fldCharType="end"/>
          </w:r>
        </w:p>
        <w:p w14:paraId="3947950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45"/>
            </w:tabs>
            <w:spacing w:before="0" w:after="0" w:line="240" w:lineRule="auto"/>
            <w:ind w:left="24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"_heading=h.184mhaj"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3.3.1.</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"_heading=h.184mhaj"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_heading=h.184mhaj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Entity Relationship Diagram (Mô hình quan hệ thực thể)</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18</w:t>
          </w:r>
          <w:r>
            <w:rPr>
              <w:rFonts w:hint="default" w:ascii="Times New Roman" w:hAnsi="Times New Roman" w:cs="Times New Roman"/>
            </w:rPr>
            <w:fldChar w:fldCharType="end"/>
          </w:r>
        </w:p>
        <w:p w14:paraId="6876C64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leader="dot" w:pos="9345"/>
            </w:tabs>
            <w:spacing w:before="0" w:after="0" w:line="240" w:lineRule="auto"/>
            <w:ind w:left="24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"_heading=h.3s49zyc"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3.4.</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"_heading=h.3s49zyc"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_heading=h.3s49zyc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Database Design (Thiết kế cơ sở dữ liệu)</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18</w:t>
          </w:r>
          <w:r>
            <w:rPr>
              <w:rFonts w:hint="default" w:ascii="Times New Roman" w:hAnsi="Times New Roman" w:cs="Times New Roman"/>
            </w:rPr>
            <w:fldChar w:fldCharType="end"/>
          </w:r>
        </w:p>
        <w:p w14:paraId="333B1FC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leader="dot" w:pos="9345"/>
            </w:tabs>
            <w:spacing w:before="0" w:after="0" w:line="240" w:lineRule="auto"/>
            <w:ind w:left="24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"_heading=h.279ka65"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3.5.</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"_heading=h.279ka65"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_heading=h.279ka65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Table RelationShip Diagram (Mô hình quan hệ bảng)</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19</w:t>
          </w:r>
          <w:r>
            <w:rPr>
              <w:rFonts w:hint="default" w:ascii="Times New Roman" w:hAnsi="Times New Roman" w:cs="Times New Roman"/>
            </w:rPr>
            <w:fldChar w:fldCharType="end"/>
          </w:r>
        </w:p>
        <w:p w14:paraId="52536DC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leader="dot" w:pos="9345"/>
            </w:tabs>
            <w:spacing w:before="0" w:after="0" w:line="240" w:lineRule="auto"/>
            <w:ind w:left="24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"_heading=h.meukdy"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3.6.</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"_heading=h.meukdy"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_heading=h.meukdy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SiteMap (Sơ đồ cấu trúc site)</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19</w:t>
          </w:r>
          <w:r>
            <w:rPr>
              <w:rFonts w:hint="default" w:ascii="Times New Roman" w:hAnsi="Times New Roman" w:cs="Times New Roman"/>
            </w:rPr>
            <w:fldChar w:fldCharType="end"/>
          </w:r>
        </w:p>
        <w:p w14:paraId="6ECC3BA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45"/>
            </w:tabs>
            <w:spacing w:before="0" w:after="0" w:line="240" w:lineRule="auto"/>
            <w:ind w:left="24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"_heading=h.36ei31r"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3.6.1.</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"_heading=h.36ei31r"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_heading=h.36ei31r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Site map (Cấu trúc trang):  Dành cho khách vãng lai</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20</w:t>
          </w:r>
          <w:r>
            <w:rPr>
              <w:rFonts w:hint="default" w:ascii="Times New Roman" w:hAnsi="Times New Roman" w:cs="Times New Roman"/>
            </w:rPr>
            <w:fldChar w:fldCharType="end"/>
          </w:r>
        </w:p>
        <w:p w14:paraId="1207148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45"/>
            </w:tabs>
            <w:spacing w:before="0" w:after="0" w:line="240" w:lineRule="auto"/>
            <w:ind w:left="24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"_heading=h.1ljsd9k"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3.6.2.</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"_heading=h.1ljsd9k"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_heading=h.1ljsd9k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Sitemap (Cấu trúc trang): Dành cho thành viên</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20</w:t>
          </w:r>
          <w:r>
            <w:rPr>
              <w:rFonts w:hint="default" w:ascii="Times New Roman" w:hAnsi="Times New Roman" w:cs="Times New Roman"/>
            </w:rPr>
            <w:fldChar w:fldCharType="end"/>
          </w:r>
        </w:p>
        <w:p w14:paraId="04961C9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45"/>
            </w:tabs>
            <w:spacing w:before="0" w:after="0" w:line="240" w:lineRule="auto"/>
            <w:ind w:left="24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"_heading=h.45jfvxd"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3.6.3.</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"_heading=h.45jfvxd"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_heading=h.45jfvxd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Sitemap (Cấu trúc trang): Dành cho quản trị viên</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20</w:t>
          </w:r>
          <w:r>
            <w:rPr>
              <w:rFonts w:hint="default" w:ascii="Times New Roman" w:hAnsi="Times New Roman" w:cs="Times New Roman"/>
            </w:rPr>
            <w:fldChar w:fldCharType="end"/>
          </w:r>
        </w:p>
        <w:p w14:paraId="59FC33C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leader="dot" w:pos="9345"/>
            </w:tabs>
            <w:spacing w:before="0" w:after="0" w:line="240" w:lineRule="auto"/>
            <w:ind w:left="24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"_heading=h.2koq656"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3.7.</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"_heading=h.2koq656"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_heading=h.2koq656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Algorithms (Giải thuật)</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21</w:t>
          </w:r>
          <w:r>
            <w:rPr>
              <w:rFonts w:hint="default" w:ascii="Times New Roman" w:hAnsi="Times New Roman" w:cs="Times New Roman"/>
            </w:rPr>
            <w:fldChar w:fldCharType="end"/>
          </w:r>
        </w:p>
        <w:p w14:paraId="6A926CE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45"/>
            </w:tabs>
            <w:spacing w:before="0" w:after="0" w:line="240" w:lineRule="auto"/>
            <w:ind w:left="24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"_heading=h.zu0gcz"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3.7.1.</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"_heading=h.zu0gcz"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_heading=h.zu0gcz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Đăng ký</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21</w:t>
          </w:r>
          <w:r>
            <w:rPr>
              <w:rFonts w:hint="default" w:ascii="Times New Roman" w:hAnsi="Times New Roman" w:cs="Times New Roman"/>
            </w:rPr>
            <w:fldChar w:fldCharType="end"/>
          </w:r>
        </w:p>
        <w:p w14:paraId="64A5320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45"/>
            </w:tabs>
            <w:spacing w:before="0" w:after="0" w:line="240" w:lineRule="auto"/>
            <w:ind w:left="24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"_heading=h.3jtnz0s"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3.7.2.</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"_heading=h.3jtnz0s"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_heading=h.3jtnz0s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Đăng nhập</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22</w:t>
          </w:r>
          <w:r>
            <w:rPr>
              <w:rFonts w:hint="default" w:ascii="Times New Roman" w:hAnsi="Times New Roman" w:cs="Times New Roman"/>
            </w:rPr>
            <w:fldChar w:fldCharType="end"/>
          </w:r>
        </w:p>
        <w:p w14:paraId="6762A30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45"/>
            </w:tabs>
            <w:spacing w:before="0" w:after="0" w:line="240" w:lineRule="auto"/>
            <w:ind w:left="24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"_heading=h.1yyy98l"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3.7.3.</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"_heading=h.1yyy98l"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_heading=h.1yyy98l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Đăng xuất</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22</w:t>
          </w:r>
          <w:r>
            <w:rPr>
              <w:rFonts w:hint="default" w:ascii="Times New Roman" w:hAnsi="Times New Roman" w:cs="Times New Roman"/>
            </w:rPr>
            <w:fldChar w:fldCharType="end"/>
          </w:r>
        </w:p>
        <w:p w14:paraId="7407DBB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45"/>
            </w:tabs>
            <w:spacing w:before="0" w:after="0" w:line="240" w:lineRule="auto"/>
            <w:ind w:left="24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"_heading=h.4iylrwe"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3.7.4.</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"_heading=h.4iylrwe"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_heading=h.4iylrwe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Đổi mật khẩu</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23</w:t>
          </w:r>
          <w:r>
            <w:rPr>
              <w:rFonts w:hint="default" w:ascii="Times New Roman" w:hAnsi="Times New Roman" w:cs="Times New Roman"/>
            </w:rPr>
            <w:fldChar w:fldCharType="end"/>
          </w:r>
        </w:p>
        <w:p w14:paraId="1330E29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45"/>
            </w:tabs>
            <w:spacing w:before="0" w:after="0" w:line="240" w:lineRule="auto"/>
            <w:ind w:left="24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"_heading=h.2y3w247"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3.7.5.</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"_heading=h.2y3w247"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_heading=h.2y3w247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Thay đổi thông tin cá nhân</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24</w:t>
          </w:r>
          <w:r>
            <w:rPr>
              <w:rFonts w:hint="default" w:ascii="Times New Roman" w:hAnsi="Times New Roman" w:cs="Times New Roman"/>
            </w:rPr>
            <w:fldChar w:fldCharType="end"/>
          </w:r>
        </w:p>
        <w:p w14:paraId="75307AC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45"/>
            </w:tabs>
            <w:spacing w:before="0" w:after="0" w:line="240" w:lineRule="auto"/>
            <w:ind w:left="24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"_heading=h.1d96cc0"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3.7.6.</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"_heading=h.1d96cc0"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_heading=h.1d96cc0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Thêm sản phẩm</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25</w:t>
          </w:r>
          <w:r>
            <w:rPr>
              <w:rFonts w:hint="default" w:ascii="Times New Roman" w:hAnsi="Times New Roman" w:cs="Times New Roman"/>
            </w:rPr>
            <w:fldChar w:fldCharType="end"/>
          </w:r>
        </w:p>
        <w:p w14:paraId="124D895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45"/>
            </w:tabs>
            <w:spacing w:before="0" w:after="0" w:line="240" w:lineRule="auto"/>
            <w:ind w:left="24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"_heading=h.3x8tuzt"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3.7.7.</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"_heading=h.3x8tuzt"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_heading=h.3x8tuzt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Xóa sản phẩm</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26</w:t>
          </w:r>
          <w:r>
            <w:rPr>
              <w:rFonts w:hint="default" w:ascii="Times New Roman" w:hAnsi="Times New Roman" w:cs="Times New Roman"/>
            </w:rPr>
            <w:fldChar w:fldCharType="end"/>
          </w:r>
        </w:p>
        <w:p w14:paraId="4D7AF02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45"/>
            </w:tabs>
            <w:spacing w:before="0" w:after="0" w:line="240" w:lineRule="auto"/>
            <w:ind w:left="24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"_heading=h.2ce457m"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3.7.8.</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"_heading=h.2ce457m"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_heading=h.2ce457m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Đặt mua</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27</w:t>
          </w:r>
          <w:r>
            <w:rPr>
              <w:rFonts w:hint="default" w:ascii="Times New Roman" w:hAnsi="Times New Roman" w:cs="Times New Roman"/>
            </w:rPr>
            <w:fldChar w:fldCharType="end"/>
          </w:r>
        </w:p>
        <w:p w14:paraId="004E8F6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45"/>
            </w:tabs>
            <w:spacing w:before="0" w:after="0" w:line="240" w:lineRule="auto"/>
            <w:ind w:left="24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"_heading=h.rjefff"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3.7.9.</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"_heading=h.rjefff"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_heading=h.rjefff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Tìm kiếm</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28</w:t>
          </w:r>
          <w:r>
            <w:rPr>
              <w:rFonts w:hint="default" w:ascii="Times New Roman" w:hAnsi="Times New Roman" w:cs="Times New Roman"/>
            </w:rPr>
            <w:fldChar w:fldCharType="end"/>
          </w:r>
        </w:p>
        <w:p w14:paraId="2B0F97D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80"/>
              <w:tab w:val="right" w:pos="8778"/>
            </w:tabs>
            <w:spacing w:before="0" w:after="0" w:line="312" w:lineRule="auto"/>
            <w:ind w:left="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"_heading=h.3bj1y38" \h </w:instrText>
          </w:r>
          <w:r>
            <w:rPr>
              <w:rFonts w:hint="default" w:ascii="Times New Roman" w:hAnsi="Times New Roman" w:cs="Times New Roman"/>
            </w:rPr>
            <w:fldChar w:fldCharType="separate"/>
          </w:r>
          <w:r>
            <w:rPr>
              <w:rFonts w:hint="default" w:ascii="Times New Roman" w:hAnsi="Times New Roman" w:eastAsia="Times New Roman" w:cs="Times New Roman"/>
              <w:b/>
              <w:i w:val="0"/>
              <w:smallCaps w:val="0"/>
              <w:strike w:val="0"/>
              <w:color w:val="000000"/>
              <w:sz w:val="26"/>
              <w:szCs w:val="26"/>
              <w:u w:val="none"/>
              <w:shd w:val="clear" w:fill="auto"/>
              <w:vertAlign w:val="baseline"/>
              <w:rtl w:val="0"/>
            </w:rPr>
            <w:t>CHƯƠNG 4: XÂY DỰNG HỆ THỐNG</w:t>
          </w:r>
          <w:r>
            <w:rPr>
              <w:rFonts w:hint="default" w:ascii="Times New Roman" w:hAnsi="Times New Roman" w:eastAsia="Times New Roman" w:cs="Times New Roman"/>
              <w:b/>
              <w:i w:val="0"/>
              <w:smallCaps w:val="0"/>
              <w:strike w:val="0"/>
              <w:color w:val="000000"/>
              <w:sz w:val="26"/>
              <w:szCs w:val="26"/>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"_heading=h.3bj1y38"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29</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763BD4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leader="dot" w:pos="9345"/>
            </w:tabs>
            <w:spacing w:before="0" w:after="0" w:line="240" w:lineRule="auto"/>
            <w:ind w:left="24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"_heading=h.1qoc8b1"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4.1.</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"_heading=h.1qoc8b1"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_heading=h.1qoc8b1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Xây dựng phần mềm</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29</w:t>
          </w:r>
          <w:r>
            <w:rPr>
              <w:rFonts w:hint="default" w:ascii="Times New Roman" w:hAnsi="Times New Roman" w:cs="Times New Roman"/>
            </w:rPr>
            <w:fldChar w:fldCharType="end"/>
          </w:r>
        </w:p>
        <w:p w14:paraId="6CCAB03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45"/>
            </w:tabs>
            <w:spacing w:before="0" w:after="0" w:line="240" w:lineRule="auto"/>
            <w:ind w:left="24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"_heading=h.4anzqyu"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4.1.1.</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"_heading=h.4anzqyu"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_heading=h.4anzqyu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Một số mã nguồn chương trình</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29</w:t>
          </w:r>
          <w:r>
            <w:rPr>
              <w:rFonts w:hint="default" w:ascii="Times New Roman" w:hAnsi="Times New Roman" w:cs="Times New Roman"/>
            </w:rPr>
            <w:fldChar w:fldCharType="end"/>
          </w:r>
        </w:p>
        <w:p w14:paraId="0E0A527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45"/>
            </w:tabs>
            <w:spacing w:before="0" w:after="0" w:line="240" w:lineRule="auto"/>
            <w:ind w:left="24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"_heading=h.2pta16n"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4.1.2.</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"_heading=h.2pta16n"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_heading=h.2pta16n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Một số giao diện người dùng và chức năng cụ thể</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29</w:t>
          </w:r>
          <w:r>
            <w:rPr>
              <w:rFonts w:hint="default" w:ascii="Times New Roman" w:hAnsi="Times New Roman" w:cs="Times New Roman"/>
            </w:rPr>
            <w:fldChar w:fldCharType="end"/>
          </w:r>
        </w:p>
        <w:p w14:paraId="72DD324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 w:val="right" w:leader="dot" w:pos="9345"/>
            </w:tabs>
            <w:spacing w:before="0" w:after="0" w:line="240" w:lineRule="auto"/>
            <w:ind w:left="24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"_heading=h.14ykbeg"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1.</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"_heading=h.14ykbeg"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_heading=h.14ykbeg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Giao diện trang chủ</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29</w:t>
          </w:r>
          <w:r>
            <w:rPr>
              <w:rFonts w:hint="default" w:ascii="Times New Roman" w:hAnsi="Times New Roman" w:cs="Times New Roman"/>
            </w:rPr>
            <w:fldChar w:fldCharType="end"/>
          </w:r>
        </w:p>
        <w:p w14:paraId="388D89D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 w:val="right" w:leader="dot" w:pos="9345"/>
            </w:tabs>
            <w:spacing w:before="0" w:after="0" w:line="240" w:lineRule="auto"/>
            <w:ind w:left="24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"_heading=h.3oy7u29"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2.</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"_heading=h.3oy7u29"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_heading=h.3oy7u29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Giao diện trang quản trị</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29</w:t>
          </w:r>
          <w:r>
            <w:rPr>
              <w:rFonts w:hint="default" w:ascii="Times New Roman" w:hAnsi="Times New Roman" w:cs="Times New Roman"/>
            </w:rPr>
            <w:fldChar w:fldCharType="end"/>
          </w:r>
        </w:p>
        <w:p w14:paraId="3261DD3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 w:val="right" w:leader="dot" w:pos="9345"/>
            </w:tabs>
            <w:spacing w:before="0" w:after="0" w:line="240" w:lineRule="auto"/>
            <w:ind w:left="24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"_heading=h.243i4a2"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3.</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"_heading=h.243i4a2"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_heading=h.243i4a2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29</w:t>
          </w:r>
          <w:r>
            <w:rPr>
              <w:rFonts w:hint="default" w:ascii="Times New Roman" w:hAnsi="Times New Roman" w:cs="Times New Roman"/>
            </w:rPr>
            <w:fldChar w:fldCharType="end"/>
          </w:r>
        </w:p>
        <w:p w14:paraId="037DF2C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80"/>
              <w:tab w:val="right" w:pos="8778"/>
            </w:tabs>
            <w:spacing w:before="0" w:after="0" w:line="312" w:lineRule="auto"/>
            <w:ind w:left="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"_heading=h.j8sehv" \h </w:instrText>
          </w:r>
          <w:r>
            <w:rPr>
              <w:rFonts w:hint="default" w:ascii="Times New Roman" w:hAnsi="Times New Roman" w:cs="Times New Roman"/>
            </w:rPr>
            <w:fldChar w:fldCharType="separate"/>
          </w:r>
          <w:r>
            <w:rPr>
              <w:rFonts w:hint="default" w:ascii="Times New Roman" w:hAnsi="Times New Roman" w:eastAsia="Times New Roman" w:cs="Times New Roman"/>
              <w:b/>
              <w:i w:val="0"/>
              <w:smallCaps w:val="0"/>
              <w:strike w:val="0"/>
              <w:color w:val="000000"/>
              <w:sz w:val="26"/>
              <w:szCs w:val="26"/>
              <w:u w:val="none"/>
              <w:shd w:val="clear" w:fill="auto"/>
              <w:vertAlign w:val="baseline"/>
              <w:rtl w:val="0"/>
            </w:rPr>
            <w:t>KẾT LUẬN VÀ HƯỚNG PHÁT TRIỂN</w:t>
          </w:r>
          <w:r>
            <w:rPr>
              <w:rFonts w:hint="default" w:ascii="Times New Roman" w:hAnsi="Times New Roman" w:eastAsia="Times New Roman" w:cs="Times New Roman"/>
              <w:b/>
              <w:i w:val="0"/>
              <w:smallCaps w:val="0"/>
              <w:strike w:val="0"/>
              <w:color w:val="000000"/>
              <w:sz w:val="26"/>
              <w:szCs w:val="26"/>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"_heading=h.j8sehv"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30</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47065A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leader="dot" w:pos="9345"/>
            </w:tabs>
            <w:spacing w:before="0" w:after="0" w:line="240" w:lineRule="auto"/>
            <w:ind w:left="24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"_heading=h.338fx5o"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5.1.</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"_heading=h.338fx5o"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_heading=h.338fx5o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Kết luận</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30</w:t>
          </w:r>
          <w:r>
            <w:rPr>
              <w:rFonts w:hint="default" w:ascii="Times New Roman" w:hAnsi="Times New Roman" w:cs="Times New Roman"/>
            </w:rPr>
            <w:fldChar w:fldCharType="end"/>
          </w:r>
        </w:p>
        <w:p w14:paraId="6B76525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leader="dot" w:pos="9345"/>
            </w:tabs>
            <w:spacing w:before="0" w:after="0" w:line="240" w:lineRule="auto"/>
            <w:ind w:left="24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"_heading=h.1idq7dh"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5.2.</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"_heading=h.1idq7dh"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_heading=h.1idq7dh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TaskSheet (bảng kế hoạch công việc)</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31</w:t>
          </w:r>
          <w:r>
            <w:rPr>
              <w:rFonts w:hint="default" w:ascii="Times New Roman" w:hAnsi="Times New Roman" w:cs="Times New Roman"/>
            </w:rPr>
            <w:fldChar w:fldCharType="end"/>
          </w:r>
        </w:p>
        <w:p w14:paraId="690C953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leader="dot" w:pos="9345"/>
            </w:tabs>
            <w:spacing w:before="0" w:after="0" w:line="240" w:lineRule="auto"/>
            <w:ind w:left="24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"_heading=h.42ddq1a"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5.3.</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"_heading=h.42ddq1a"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_heading=h.42ddq1a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Checklist (bảng kiểm tra chức năng)</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32</w:t>
          </w:r>
          <w:r>
            <w:rPr>
              <w:rFonts w:hint="default" w:ascii="Times New Roman" w:hAnsi="Times New Roman" w:cs="Times New Roman"/>
            </w:rPr>
            <w:fldChar w:fldCharType="end"/>
          </w:r>
        </w:p>
        <w:p w14:paraId="7CEFC33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45"/>
            </w:tabs>
            <w:spacing w:before="0" w:after="0" w:line="240" w:lineRule="auto"/>
            <w:ind w:left="24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"_heading=h.2hio093"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5.3.1.</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"_heading=h.2hio093"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_heading=h.2hio093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Kiểm tra dữ liệu nhập</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32</w:t>
          </w:r>
          <w:r>
            <w:rPr>
              <w:rFonts w:hint="default" w:ascii="Times New Roman" w:hAnsi="Times New Roman" w:cs="Times New Roman"/>
            </w:rPr>
            <w:fldChar w:fldCharType="end"/>
          </w:r>
        </w:p>
        <w:p w14:paraId="0DDA987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45"/>
            </w:tabs>
            <w:spacing w:before="0" w:after="0" w:line="240" w:lineRule="auto"/>
            <w:ind w:left="24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"_heading=h.wnyagw"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5.3.2.</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"_heading=h.wnyagw"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_heading=h.wnyagw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Kiểm tra các liên kết</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33</w:t>
          </w:r>
          <w:r>
            <w:rPr>
              <w:rFonts w:hint="default" w:ascii="Times New Roman" w:hAnsi="Times New Roman" w:cs="Times New Roman"/>
            </w:rPr>
            <w:fldChar w:fldCharType="end"/>
          </w:r>
        </w:p>
        <w:p w14:paraId="0D2E8EE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80"/>
              <w:tab w:val="right" w:pos="8778"/>
            </w:tabs>
            <w:spacing w:before="0" w:after="0" w:line="312" w:lineRule="auto"/>
            <w:ind w:left="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"_heading=h.3gnlt4p" \h </w:instrText>
          </w:r>
          <w:r>
            <w:rPr>
              <w:rFonts w:hint="default" w:ascii="Times New Roman" w:hAnsi="Times New Roman" w:cs="Times New Roman"/>
            </w:rPr>
            <w:fldChar w:fldCharType="separate"/>
          </w:r>
          <w:r>
            <w:rPr>
              <w:rFonts w:hint="default" w:ascii="Times New Roman" w:hAnsi="Times New Roman" w:eastAsia="Times New Roman" w:cs="Times New Roman"/>
              <w:b/>
              <w:i w:val="0"/>
              <w:smallCaps w:val="0"/>
              <w:strike w:val="0"/>
              <w:color w:val="000000"/>
              <w:sz w:val="26"/>
              <w:szCs w:val="26"/>
              <w:u w:val="none"/>
              <w:shd w:val="clear" w:fill="auto"/>
              <w:vertAlign w:val="baseline"/>
              <w:rtl w:val="0"/>
            </w:rPr>
            <w:t>TÀI LIỆU THAM KHẢO</w:t>
          </w:r>
          <w:r>
            <w:rPr>
              <w:rFonts w:hint="default" w:ascii="Times New Roman" w:hAnsi="Times New Roman" w:eastAsia="Times New Roman" w:cs="Times New Roman"/>
              <w:b/>
              <w:i w:val="0"/>
              <w:smallCaps w:val="0"/>
              <w:strike w:val="0"/>
              <w:color w:val="000000"/>
              <w:sz w:val="26"/>
              <w:szCs w:val="26"/>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"_heading=h.3gnlt4p"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34</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140C619">
          <w:pPr>
            <w:pBdr>
              <w:top w:val="none" w:color="auto" w:sz="0" w:space="0"/>
              <w:left w:val="none" w:color="auto" w:sz="0" w:space="0"/>
              <w:bottom w:val="none" w:color="auto" w:sz="0" w:space="0"/>
              <w:right w:val="none" w:color="auto" w:sz="0" w:space="0"/>
              <w:between w:val="none" w:color="auto" w:sz="0" w:space="0"/>
            </w:pBdr>
            <w:tabs>
              <w:tab w:val="left" w:pos="480"/>
              <w:tab w:val="right" w:pos="8778"/>
            </w:tabs>
            <w:spacing w:after="0" w:line="312" w:lineRule="auto"/>
            <w:ind w:left="0" w:firstLine="0"/>
            <w:rPr>
              <w:rFonts w:hint="default" w:ascii="Times New Roman" w:hAnsi="Times New Roman" w:cs="Times New Roman"/>
              <w:color w:val="000000"/>
              <w:sz w:val="22"/>
              <w:szCs w:val="22"/>
            </w:rPr>
          </w:pPr>
          <w:r>
            <w:rPr>
              <w:rFonts w:hint="default" w:ascii="Times New Roman" w:hAnsi="Times New Roman" w:cs="Times New Roman"/>
            </w:rPr>
            <w:fldChar w:fldCharType="end"/>
          </w:r>
        </w:p>
      </w:sdtContent>
    </w:sdt>
    <w:p w14:paraId="4A1353E9">
      <w:pPr>
        <w:rPr>
          <w:rFonts w:hint="default" w:ascii="Times New Roman" w:hAnsi="Times New Roman" w:eastAsia="Times New Roman" w:cs="Times New Roman"/>
          <w:b/>
          <w:color w:val="000000"/>
          <w:sz w:val="32"/>
          <w:szCs w:val="32"/>
        </w:rPr>
      </w:pPr>
      <w:r>
        <w:rPr>
          <w:rFonts w:hint="default" w:ascii="Times New Roman" w:hAnsi="Times New Roman" w:cs="Times New Roman"/>
        </w:rPr>
        <w:br w:type="page"/>
      </w:r>
    </w:p>
    <w:p w14:paraId="23BE3417">
      <w:pPr>
        <w:pStyle w:val="2"/>
        <w:keepLines w:val="0"/>
        <w:spacing w:before="0" w:after="120" w:line="288" w:lineRule="auto"/>
        <w:ind w:left="360" w:firstLine="0"/>
        <w:jc w:val="center"/>
        <w:rPr>
          <w:rFonts w:hint="default" w:ascii="Times New Roman" w:hAnsi="Times New Roman" w:eastAsia="Times New Roman" w:cs="Times New Roman"/>
          <w:b/>
          <w:color w:val="000000"/>
        </w:rPr>
      </w:pPr>
      <w:bookmarkStart w:id="0" w:name="_heading=h.kgcv8k" w:colFirst="0" w:colLast="0"/>
      <w:bookmarkEnd w:id="0"/>
      <w:r>
        <w:rPr>
          <w:rFonts w:hint="default" w:ascii="Times New Roman" w:hAnsi="Times New Roman" w:eastAsia="Times New Roman" w:cs="Times New Roman"/>
          <w:b/>
          <w:color w:val="000000"/>
          <w:rtl w:val="0"/>
        </w:rPr>
        <w:t>DANH MỤC CÁC TỪ VIẾT TẮT VÀ THUẬT NGỮ</w:t>
      </w:r>
    </w:p>
    <w:p w14:paraId="68B3D61C">
      <w:pPr>
        <w:rPr>
          <w:rFonts w:hint="default" w:ascii="Times New Roman" w:hAnsi="Times New Roman" w:eastAsia="Times New Roman" w:cs="Times New Roman"/>
          <w:b/>
          <w:color w:val="000000"/>
          <w:sz w:val="32"/>
          <w:szCs w:val="32"/>
        </w:rPr>
        <w:sectPr>
          <w:headerReference r:id="rId13" w:type="first"/>
          <w:headerReference r:id="rId11" w:type="default"/>
          <w:headerReference r:id="rId12" w:type="even"/>
          <w:pgSz w:w="11907" w:h="16840"/>
          <w:pgMar w:top="1418" w:right="1134" w:bottom="1418" w:left="1418" w:header="720" w:footer="720" w:gutter="0"/>
          <w:cols w:space="720" w:num="1"/>
          <w:titlePg/>
        </w:sectPr>
      </w:pPr>
      <w:r>
        <w:rPr>
          <w:rFonts w:hint="default" w:ascii="Times New Roman" w:hAnsi="Times New Roman" w:cs="Times New Roman"/>
        </w:rPr>
        <w:br w:type="page"/>
      </w:r>
    </w:p>
    <w:p w14:paraId="16362A02">
      <w:pPr>
        <w:pStyle w:val="2"/>
        <w:keepLines w:val="0"/>
        <w:spacing w:before="0" w:after="120" w:line="288" w:lineRule="auto"/>
        <w:rPr>
          <w:rFonts w:hint="default" w:ascii="Times New Roman" w:hAnsi="Times New Roman" w:eastAsia="Times New Roman" w:cs="Times New Roman"/>
          <w:b/>
          <w:color w:val="000000"/>
        </w:rPr>
        <w:sectPr>
          <w:pgSz w:w="11907" w:h="16840"/>
          <w:pgMar w:top="1418" w:right="1134" w:bottom="1418" w:left="1418" w:header="720" w:footer="720" w:gutter="0"/>
          <w:cols w:space="720" w:num="1"/>
          <w:titlePg/>
        </w:sectPr>
      </w:pPr>
    </w:p>
    <w:p w14:paraId="61901A93">
      <w:pPr>
        <w:pStyle w:val="2"/>
        <w:ind w:left="0" w:firstLine="0"/>
        <w:jc w:val="center"/>
        <w:rPr>
          <w:rFonts w:hint="default" w:ascii="Times New Roman" w:hAnsi="Times New Roman" w:eastAsia="Times New Roman" w:cs="Times New Roman"/>
          <w:b/>
          <w:color w:val="000000"/>
        </w:rPr>
        <w:sectPr>
          <w:pgSz w:w="11907" w:h="16840"/>
          <w:pgMar w:top="1418" w:right="1134" w:bottom="1418" w:left="1418" w:header="720" w:footer="720" w:gutter="0"/>
          <w:cols w:space="720" w:num="1"/>
          <w:titlePg/>
        </w:sectPr>
      </w:pPr>
      <w:bookmarkStart w:id="1" w:name="_heading=h.34g0dwd" w:colFirst="0" w:colLast="0"/>
      <w:bookmarkEnd w:id="1"/>
      <w:r>
        <w:rPr>
          <w:rFonts w:hint="default" w:ascii="Times New Roman" w:hAnsi="Times New Roman" w:eastAsia="Times New Roman" w:cs="Times New Roman"/>
          <w:b/>
          <w:color w:val="000000"/>
          <w:rtl w:val="0"/>
        </w:rPr>
        <w:t>DANH MỤC BẢNG BIỂU</w:t>
      </w:r>
    </w:p>
    <w:p w14:paraId="3E5777FB">
      <w:pPr>
        <w:pStyle w:val="2"/>
        <w:ind w:left="0" w:firstLine="0"/>
        <w:jc w:val="center"/>
        <w:rPr>
          <w:rFonts w:hint="default" w:ascii="Times New Roman" w:hAnsi="Times New Roman" w:eastAsia="Times New Roman" w:cs="Times New Roman"/>
          <w:b/>
          <w:color w:val="000000"/>
        </w:rPr>
        <w:sectPr>
          <w:pgSz w:w="11907" w:h="16840"/>
          <w:pgMar w:top="1418" w:right="1134" w:bottom="1418" w:left="1418" w:header="720" w:footer="720" w:gutter="0"/>
          <w:cols w:space="720" w:num="1"/>
          <w:titlePg/>
        </w:sectPr>
      </w:pPr>
    </w:p>
    <w:p w14:paraId="198C3161">
      <w:pPr>
        <w:pStyle w:val="2"/>
        <w:ind w:left="0" w:firstLine="0"/>
        <w:jc w:val="center"/>
        <w:rPr>
          <w:rFonts w:hint="default" w:ascii="Times New Roman" w:hAnsi="Times New Roman" w:eastAsia="Times New Roman" w:cs="Times New Roman"/>
          <w:b/>
          <w:color w:val="000000"/>
        </w:rPr>
        <w:sectPr>
          <w:pgSz w:w="11907" w:h="16840"/>
          <w:pgMar w:top="1418" w:right="1134" w:bottom="1418" w:left="1418" w:header="720" w:footer="720" w:gutter="0"/>
          <w:cols w:space="720" w:num="1"/>
          <w:titlePg/>
        </w:sectPr>
      </w:pPr>
      <w:bookmarkStart w:id="2" w:name="_heading=h.1jlao46" w:colFirst="0" w:colLast="0"/>
      <w:bookmarkEnd w:id="2"/>
      <w:r>
        <w:rPr>
          <w:rFonts w:hint="default" w:ascii="Times New Roman" w:hAnsi="Times New Roman" w:eastAsia="Times New Roman" w:cs="Times New Roman"/>
          <w:b/>
          <w:color w:val="000000"/>
          <w:rtl w:val="0"/>
        </w:rPr>
        <w:t>DANH MỤC HÌNH ẢNH</w:t>
      </w:r>
    </w:p>
    <w:p w14:paraId="002369EE">
      <w:pPr>
        <w:pStyle w:val="2"/>
        <w:keepLines w:val="0"/>
        <w:spacing w:before="0" w:after="120" w:line="288" w:lineRule="auto"/>
        <w:ind w:left="360" w:firstLine="0"/>
        <w:jc w:val="center"/>
        <w:rPr>
          <w:rFonts w:hint="default" w:ascii="Times New Roman" w:hAnsi="Times New Roman" w:eastAsia="Times New Roman" w:cs="Times New Roman"/>
          <w:b/>
          <w:color w:val="000000"/>
        </w:rPr>
      </w:pPr>
      <w:bookmarkStart w:id="3" w:name="_heading=h.43ky6rz" w:colFirst="0" w:colLast="0"/>
      <w:bookmarkEnd w:id="3"/>
      <w:r>
        <w:rPr>
          <w:rFonts w:hint="default" w:ascii="Times New Roman" w:hAnsi="Times New Roman" w:eastAsia="Times New Roman" w:cs="Times New Roman"/>
          <w:b/>
          <w:color w:val="000000"/>
          <w:rtl w:val="0"/>
        </w:rPr>
        <w:t>CHƯƠNG 1:</w:t>
      </w:r>
      <w:r>
        <w:rPr>
          <w:rFonts w:hint="default" w:ascii="Times New Roman" w:hAnsi="Times New Roman" w:eastAsia="Times New Roman" w:cs="Times New Roman"/>
          <w:b/>
          <w:color w:val="000000"/>
          <w:rtl w:val="0"/>
        </w:rPr>
        <w:br w:type="textWrapping"/>
      </w:r>
      <w:r>
        <w:rPr>
          <w:rFonts w:hint="default" w:ascii="Times New Roman" w:hAnsi="Times New Roman" w:eastAsia="Times New Roman" w:cs="Times New Roman"/>
          <w:b/>
          <w:color w:val="000000"/>
          <w:rtl w:val="0"/>
        </w:rPr>
        <w:t>NGHIÊN CỨU CƠ SỞ LÝ THUYẾT</w:t>
      </w:r>
    </w:p>
    <w:p w14:paraId="10179787">
      <w:pPr>
        <w:pStyle w:val="3"/>
        <w:numPr>
          <w:ilvl w:val="1"/>
          <w:numId w:val="2"/>
        </w:numPr>
        <w:ind w:left="0" w:firstLine="0"/>
        <w:rPr>
          <w:rFonts w:hint="default" w:ascii="Times New Roman" w:hAnsi="Times New Roman" w:cs="Times New Roman"/>
        </w:rPr>
      </w:pPr>
      <w:bookmarkStart w:id="4" w:name="_heading=h.2iq8gzs" w:colFirst="0" w:colLast="0"/>
      <w:bookmarkEnd w:id="4"/>
      <w:r>
        <w:rPr>
          <w:rFonts w:hint="default" w:ascii="Times New Roman" w:hAnsi="Times New Roman" w:cs="Times New Roman"/>
          <w:rtl w:val="0"/>
        </w:rPr>
        <w:t>Tổng quan về lập trình thiết kế giao diện website</w:t>
      </w:r>
    </w:p>
    <w:p w14:paraId="4E26502C">
      <w:pPr>
        <w:pStyle w:val="3"/>
        <w:numPr>
          <w:ilvl w:val="2"/>
          <w:numId w:val="2"/>
        </w:numPr>
        <w:ind w:left="1224" w:hanging="504"/>
        <w:rPr>
          <w:rFonts w:hint="default" w:ascii="Times New Roman" w:hAnsi="Times New Roman" w:cs="Times New Roman"/>
        </w:rPr>
      </w:pPr>
      <w:bookmarkStart w:id="5" w:name="_heading=h.xvir7l" w:colFirst="0" w:colLast="0"/>
      <w:bookmarkEnd w:id="5"/>
      <w:r>
        <w:rPr>
          <w:rFonts w:hint="default" w:ascii="Times New Roman" w:hAnsi="Times New Roman" w:cs="Times New Roman"/>
          <w:rtl w:val="0"/>
        </w:rPr>
        <w:t>Giới thiệu về HTML</w:t>
      </w:r>
    </w:p>
    <w:p w14:paraId="7A96E4F9">
      <w:pPr>
        <w:numPr>
          <w:ilvl w:val="0"/>
          <w:numId w:val="3"/>
        </w:numPr>
        <w:ind w:left="420" w:leftChars="0" w:hanging="420" w:firstLineChars="0"/>
        <w:jc w:val="left"/>
        <w:rPr>
          <w:rFonts w:hint="default" w:ascii="Times New Roman" w:hAnsi="Times New Roman" w:eastAsia="Times New Roman" w:cs="Times New Roman"/>
          <w:b w:val="0"/>
          <w:bCs w:val="0"/>
          <w:i w:val="0"/>
          <w:iCs w:val="0"/>
          <w:sz w:val="28"/>
          <w:szCs w:val="28"/>
        </w:rPr>
      </w:pPr>
      <w:r>
        <w:rPr>
          <w:rFonts w:hint="default" w:ascii="Times New Roman" w:hAnsi="Times New Roman" w:eastAsia="Segoe UI" w:cs="Times New Roman"/>
          <w:b w:val="0"/>
          <w:bCs w:val="0"/>
          <w:i w:val="0"/>
          <w:iCs w:val="0"/>
          <w:caps w:val="0"/>
          <w:color w:val="1B1B1B"/>
          <w:spacing w:val="-1"/>
          <w:sz w:val="28"/>
          <w:szCs w:val="28"/>
          <w:shd w:val="clear" w:fill="FFFFFF"/>
        </w:rPr>
        <w:t>Về cơ bản, HTML 5 là một phiên bản mới sửa đổi thứ 5 của ngôn ngữ World Wide Web: the Hypertext Markup Language (HTML).HTML 5 sẽ cho phép một lớp ứng dụng web mới ra đời, hỗ trợ nội dung đa phương tiện và các chức năng offline mà không cần đến những công nghệ độc quyền đi kèm.</w:t>
      </w:r>
    </w:p>
    <w:p w14:paraId="112568F2">
      <w:pPr>
        <w:pStyle w:val="3"/>
        <w:numPr>
          <w:ilvl w:val="2"/>
          <w:numId w:val="2"/>
        </w:numPr>
        <w:ind w:left="1224" w:hanging="504"/>
        <w:rPr>
          <w:rFonts w:hint="default" w:ascii="Times New Roman" w:hAnsi="Times New Roman" w:cs="Times New Roman"/>
        </w:rPr>
      </w:pPr>
      <w:bookmarkStart w:id="6" w:name="_heading=h.3hv69ve" w:colFirst="0" w:colLast="0"/>
      <w:bookmarkEnd w:id="6"/>
      <w:r>
        <w:rPr>
          <w:rFonts w:hint="default" w:ascii="Times New Roman" w:hAnsi="Times New Roman" w:cs="Times New Roman"/>
          <w:rtl w:val="0"/>
        </w:rPr>
        <w:t>Giới thiệu về CSS3</w:t>
      </w:r>
    </w:p>
    <w:p w14:paraId="18615854">
      <w:pPr>
        <w:pStyle w:val="17"/>
        <w:keepNext w:val="0"/>
        <w:keepLines w:val="0"/>
        <w:widowControl/>
        <w:numPr>
          <w:ilvl w:val="0"/>
          <w:numId w:val="4"/>
        </w:numPr>
        <w:suppressLineNumbers w:val="0"/>
        <w:shd w:val="clear" w:fill="FFFFFF"/>
        <w:spacing w:before="0" w:beforeAutospacing="0" w:after="120" w:afterAutospacing="0" w:line="22" w:lineRule="atLeast"/>
        <w:ind w:left="420" w:leftChars="0" w:hanging="420" w:firstLineChars="0"/>
        <w:jc w:val="left"/>
        <w:rPr>
          <w:rFonts w:hint="default" w:ascii="Times New Roman" w:hAnsi="Times New Roman" w:eastAsia="sans-serif" w:cs="Times New Roman"/>
          <w:i w:val="0"/>
          <w:iCs w:val="0"/>
          <w:caps w:val="0"/>
          <w:color w:val="444444"/>
          <w:spacing w:val="0"/>
          <w:sz w:val="28"/>
          <w:szCs w:val="28"/>
        </w:rPr>
      </w:pPr>
      <w:r>
        <w:rPr>
          <w:rFonts w:hint="default" w:ascii="Times New Roman" w:hAnsi="Times New Roman" w:eastAsia="sans-serif" w:cs="Times New Roman"/>
          <w:i w:val="0"/>
          <w:iCs w:val="0"/>
          <w:caps w:val="0"/>
          <w:color w:val="444444"/>
          <w:spacing w:val="0"/>
          <w:sz w:val="28"/>
          <w:szCs w:val="28"/>
          <w:shd w:val="clear" w:fill="FFFFFF"/>
        </w:rPr>
        <w:t>CSS (Cascading Style Sheets) được sử dụng để định dạng các phần tử tạo bởi các ngôn ngữ đánh dấu như HTML. Nói cách khác, HTML định dạng các phần tử trên trang web như tiêu đề, bảng, tạo đoạn văn,… Còn CSS giúp các phần tử HTML trở nên phong phú và nổi bật hơn bằng cách cung cấp các phần tử trang trí, hỗ trợ thay đổi màu chữ, tùy chỉnh màu cho trang hoặc thay đổi cấu trúc của website.</w:t>
      </w:r>
    </w:p>
    <w:p w14:paraId="048A91B1">
      <w:pPr>
        <w:pStyle w:val="17"/>
        <w:keepNext w:val="0"/>
        <w:keepLines w:val="0"/>
        <w:widowControl/>
        <w:numPr>
          <w:ilvl w:val="0"/>
          <w:numId w:val="4"/>
        </w:numPr>
        <w:suppressLineNumbers w:val="0"/>
        <w:shd w:val="clear" w:fill="FFFFFF"/>
        <w:spacing w:before="0" w:beforeAutospacing="0" w:after="120" w:afterAutospacing="0" w:line="22" w:lineRule="atLeast"/>
        <w:ind w:left="420" w:leftChars="0" w:hanging="420" w:firstLineChars="0"/>
        <w:jc w:val="left"/>
        <w:rPr>
          <w:rFonts w:hint="default" w:ascii="Times New Roman" w:hAnsi="Times New Roman" w:eastAsia="sans-serif" w:cs="Times New Roman"/>
          <w:i w:val="0"/>
          <w:iCs w:val="0"/>
          <w:caps w:val="0"/>
          <w:color w:val="444444"/>
          <w:spacing w:val="0"/>
          <w:sz w:val="28"/>
          <w:szCs w:val="28"/>
        </w:rPr>
      </w:pPr>
      <w:r>
        <w:rPr>
          <w:rFonts w:hint="default" w:ascii="Times New Roman" w:hAnsi="Times New Roman" w:eastAsia="sans-serif" w:cs="Times New Roman"/>
          <w:i w:val="0"/>
          <w:iCs w:val="0"/>
          <w:caps w:val="0"/>
          <w:color w:val="444444"/>
          <w:spacing w:val="0"/>
          <w:sz w:val="28"/>
          <w:szCs w:val="28"/>
          <w:shd w:val="clear" w:fill="FFFFFF"/>
        </w:rPr>
        <w:t>CSS hoạt động bằng cách tìm các lựa chọn như thẻ HTML, lớp, tên ID,… sau đó áp dụng các thuộc tính được thay đổi cho vùng được chọn.  CSS3 là phiên bản thứ 3 của CSS, cũng là phiên bản mới nhất của ngôn ngữ này. </w:t>
      </w:r>
    </w:p>
    <w:p w14:paraId="3CD364EC">
      <w:pPr>
        <w:pStyle w:val="17"/>
        <w:keepNext w:val="0"/>
        <w:keepLines w:val="0"/>
        <w:widowControl/>
        <w:numPr>
          <w:ilvl w:val="0"/>
          <w:numId w:val="4"/>
        </w:numPr>
        <w:suppressLineNumbers w:val="0"/>
        <w:shd w:val="clear" w:fill="FFFFFF"/>
        <w:spacing w:before="0" w:beforeAutospacing="0" w:after="120" w:afterAutospacing="0" w:line="22" w:lineRule="atLeast"/>
        <w:ind w:left="420" w:leftChars="0" w:hanging="420" w:firstLineChars="0"/>
        <w:jc w:val="left"/>
        <w:rPr>
          <w:rFonts w:hint="default" w:ascii="Times New Roman" w:hAnsi="Times New Roman" w:eastAsia="sans-serif" w:cs="Times New Roman"/>
          <w:i w:val="0"/>
          <w:iCs w:val="0"/>
          <w:caps w:val="0"/>
          <w:color w:val="444444"/>
          <w:spacing w:val="0"/>
          <w:sz w:val="28"/>
          <w:szCs w:val="28"/>
        </w:rPr>
      </w:pPr>
      <w:r>
        <w:rPr>
          <w:rFonts w:hint="default" w:ascii="Times New Roman" w:hAnsi="Times New Roman" w:eastAsia="sans-serif" w:cs="Times New Roman"/>
          <w:i w:val="0"/>
          <w:iCs w:val="0"/>
          <w:caps w:val="0"/>
          <w:color w:val="444444"/>
          <w:spacing w:val="0"/>
          <w:sz w:val="28"/>
          <w:szCs w:val="28"/>
          <w:shd w:val="clear" w:fill="FFFFFF"/>
        </w:rPr>
        <w:t>CSS3 không chỉ kế thừa tất cả những ưu điểm của các phiên bản trước mà còn có nhiều tính năng cải tiến hơn. Vì vậy, CSS3 mang lại rất nhiều tiện ích cho người dùng, đồng thời được các lập trình viên ưa chuộng, sử dụng nhiều trong quá trình thiết kế website.</w:t>
      </w:r>
    </w:p>
    <w:p w14:paraId="4A5AE51C">
      <w:pPr>
        <w:ind w:left="0" w:firstLine="567"/>
        <w:rPr>
          <w:rFonts w:hint="default" w:ascii="Times New Roman" w:hAnsi="Times New Roman" w:eastAsia="Times New Roman" w:cs="Times New Roman"/>
        </w:rPr>
      </w:pPr>
    </w:p>
    <w:p w14:paraId="459A86B2">
      <w:pPr>
        <w:pStyle w:val="3"/>
        <w:numPr>
          <w:ilvl w:val="2"/>
          <w:numId w:val="2"/>
        </w:numPr>
        <w:ind w:left="1224" w:hanging="504"/>
        <w:rPr>
          <w:rFonts w:hint="default" w:ascii="Times New Roman" w:hAnsi="Times New Roman" w:cs="Times New Roman"/>
        </w:rPr>
      </w:pPr>
      <w:bookmarkStart w:id="7" w:name="_heading=h.1x0gk37" w:colFirst="0" w:colLast="0"/>
      <w:bookmarkEnd w:id="7"/>
      <w:r>
        <w:rPr>
          <w:rFonts w:hint="default" w:ascii="Times New Roman" w:hAnsi="Times New Roman" w:cs="Times New Roman"/>
          <w:rtl w:val="0"/>
        </w:rPr>
        <w:t>Tổng quan về ngôn ngữ lập trình Javascript</w:t>
      </w:r>
    </w:p>
    <w:p w14:paraId="1D6DF70E">
      <w:pPr>
        <w:numPr>
          <w:ilvl w:val="0"/>
          <w:numId w:val="5"/>
        </w:numPr>
        <w:ind w:left="420" w:leftChars="0" w:hanging="420" w:firstLineChars="0"/>
        <w:rPr>
          <w:rFonts w:hint="default" w:ascii="Times New Roman" w:hAnsi="Times New Roman" w:eastAsia="sans-serif" w:cs="Times New Roman"/>
          <w:i w:val="0"/>
          <w:iCs w:val="0"/>
          <w:caps w:val="0"/>
          <w:color w:val="000000"/>
          <w:spacing w:val="0"/>
          <w:sz w:val="28"/>
          <w:szCs w:val="28"/>
          <w:shd w:val="clear" w:fill="FFFFFF"/>
        </w:rPr>
      </w:pPr>
      <w:r>
        <w:rPr>
          <w:rStyle w:val="18"/>
          <w:rFonts w:hint="default" w:ascii="Times New Roman" w:hAnsi="Times New Roman" w:eastAsia="sans-serif" w:cs="Times New Roman"/>
          <w:b/>
          <w:bCs/>
          <w:i w:val="0"/>
          <w:iCs w:val="0"/>
          <w:caps w:val="0"/>
          <w:color w:val="000000"/>
          <w:spacing w:val="0"/>
          <w:sz w:val="28"/>
          <w:szCs w:val="28"/>
          <w:shd w:val="clear" w:fill="FFFFFF"/>
        </w:rPr>
        <w:t>Javascript</w:t>
      </w:r>
      <w:r>
        <w:rPr>
          <w:rFonts w:hint="default" w:ascii="Times New Roman" w:hAnsi="Times New Roman" w:eastAsia="sans-serif" w:cs="Times New Roman"/>
          <w:i w:val="0"/>
          <w:iCs w:val="0"/>
          <w:caps w:val="0"/>
          <w:color w:val="000000"/>
          <w:spacing w:val="0"/>
          <w:sz w:val="28"/>
          <w:szCs w:val="28"/>
          <w:shd w:val="clear" w:fill="FFFFFF"/>
        </w:rPr>
        <w:t> chính là một ngôn ngữ lập trình web rất phổ biến ngày nay. Javascript được tích hợp đồng thời nhúng vào HTML để hỗ trợ cho website trở nên sống động hơn. Chúng cũng đóng vai trò tương tự như một phần của website, cho phép Client-side Script từ người dùng tương tự máy chủ (Nodejs) để tạo ra những website động.</w:t>
      </w:r>
    </w:p>
    <w:p w14:paraId="6F79B181">
      <w:pPr>
        <w:keepNext w:val="0"/>
        <w:keepLines w:val="0"/>
        <w:widowControl/>
        <w:numPr>
          <w:ilvl w:val="0"/>
          <w:numId w:val="6"/>
        </w:numPr>
        <w:suppressLineNumbers w:val="0"/>
        <w:spacing w:before="0" w:beforeAutospacing="1" w:after="0" w:afterAutospacing="1"/>
        <w:ind w:left="720" w:hanging="360"/>
        <w:jc w:val="left"/>
        <w:rPr>
          <w:rFonts w:hint="default" w:ascii="Times New Roman" w:hAnsi="Times New Roman" w:cs="Times New Roman"/>
          <w:sz w:val="28"/>
          <w:szCs w:val="28"/>
          <w:u w:val="none"/>
        </w:rPr>
      </w:pPr>
      <w:r>
        <w:rPr>
          <w:rFonts w:hint="default" w:ascii="Times New Roman" w:hAnsi="Times New Roman" w:eastAsia="sans-serif" w:cs="Times New Roman"/>
          <w:i w:val="0"/>
          <w:iCs w:val="0"/>
          <w:caps w:val="0"/>
          <w:color w:val="000000"/>
          <w:spacing w:val="0"/>
          <w:sz w:val="28"/>
          <w:szCs w:val="28"/>
          <w:u w:val="none"/>
          <w:shd w:val="clear" w:fill="FFFFFF"/>
        </w:rPr>
        <w:t>Thông thường, </w:t>
      </w:r>
      <w:r>
        <w:rPr>
          <w:rStyle w:val="18"/>
          <w:rFonts w:hint="default" w:ascii="Times New Roman" w:hAnsi="Times New Roman" w:eastAsia="sans-serif" w:cs="Times New Roman"/>
          <w:b/>
          <w:bCs/>
          <w:i w:val="0"/>
          <w:iCs w:val="0"/>
          <w:caps w:val="0"/>
          <w:color w:val="000000"/>
          <w:spacing w:val="0"/>
          <w:sz w:val="28"/>
          <w:szCs w:val="28"/>
          <w:u w:val="none"/>
          <w:shd w:val="clear" w:fill="FFFFFF"/>
        </w:rPr>
        <w:t>JavaScript </w:t>
      </w:r>
      <w:r>
        <w:rPr>
          <w:rFonts w:hint="default" w:ascii="Times New Roman" w:hAnsi="Times New Roman" w:eastAsia="sans-serif" w:cs="Times New Roman"/>
          <w:i w:val="0"/>
          <w:iCs w:val="0"/>
          <w:caps w:val="0"/>
          <w:color w:val="000000"/>
          <w:spacing w:val="0"/>
          <w:sz w:val="28"/>
          <w:szCs w:val="28"/>
          <w:u w:val="none"/>
          <w:shd w:val="clear" w:fill="FFFFFF"/>
        </w:rPr>
        <w:t>sẽ được nhúng trực tiếp vào một website hoặc chúng được tham chiếu qua file .js hoặc .JavaScript. </w:t>
      </w:r>
    </w:p>
    <w:p w14:paraId="53ADCE3D">
      <w:pPr>
        <w:keepNext w:val="0"/>
        <w:keepLines w:val="0"/>
        <w:widowControl/>
        <w:numPr>
          <w:ilvl w:val="0"/>
          <w:numId w:val="6"/>
        </w:numPr>
        <w:suppressLineNumbers w:val="0"/>
        <w:spacing w:before="0" w:beforeAutospacing="1" w:after="0" w:afterAutospacing="1"/>
        <w:ind w:left="720" w:hanging="360"/>
        <w:jc w:val="left"/>
        <w:rPr>
          <w:rFonts w:hint="default" w:ascii="Times New Roman" w:hAnsi="Times New Roman" w:cs="Times New Roman"/>
          <w:sz w:val="28"/>
          <w:szCs w:val="28"/>
          <w:u w:val="none"/>
        </w:rPr>
      </w:pPr>
      <w:r>
        <w:rPr>
          <w:rFonts w:hint="default" w:ascii="Times New Roman" w:hAnsi="Times New Roman" w:eastAsia="sans-serif" w:cs="Times New Roman"/>
          <w:i w:val="0"/>
          <w:iCs w:val="0"/>
          <w:caps w:val="0"/>
          <w:color w:val="000000"/>
          <w:spacing w:val="0"/>
          <w:sz w:val="28"/>
          <w:szCs w:val="28"/>
          <w:u w:val="none"/>
          <w:shd w:val="clear" w:fill="FFFFFF"/>
        </w:rPr>
        <w:t>Đây là một ngôn ngữ đến từ phía Client nên Script sẽ được download về máy client khi truy cập. </w:t>
      </w:r>
    </w:p>
    <w:p w14:paraId="67E5CE1C">
      <w:pPr>
        <w:keepNext w:val="0"/>
        <w:keepLines w:val="0"/>
        <w:widowControl/>
        <w:numPr>
          <w:ilvl w:val="0"/>
          <w:numId w:val="6"/>
        </w:numPr>
        <w:suppressLineNumbers w:val="0"/>
        <w:spacing w:before="0" w:beforeAutospacing="1" w:after="0" w:afterAutospacing="1"/>
        <w:ind w:left="720" w:hanging="360"/>
        <w:jc w:val="left"/>
        <w:rPr>
          <w:rFonts w:hint="default" w:ascii="Times New Roman" w:hAnsi="Times New Roman" w:cs="Times New Roman"/>
          <w:sz w:val="28"/>
          <w:szCs w:val="28"/>
          <w:u w:val="none"/>
        </w:rPr>
      </w:pPr>
      <w:r>
        <w:rPr>
          <w:rFonts w:hint="default" w:ascii="Times New Roman" w:hAnsi="Times New Roman" w:eastAsia="sans-serif" w:cs="Times New Roman"/>
          <w:i w:val="0"/>
          <w:iCs w:val="0"/>
          <w:caps w:val="0"/>
          <w:color w:val="000000"/>
          <w:spacing w:val="0"/>
          <w:sz w:val="28"/>
          <w:szCs w:val="28"/>
          <w:u w:val="none"/>
          <w:shd w:val="clear" w:fill="FFFFFF"/>
        </w:rPr>
        <w:t>Tại đây, chúng sẽ được hệ thống xử ý. Vì vậy, bạn không cần phải tải về máy server rồi chờ cho chúng xử lý xong mới phản hồi được kết quả đến client. </w:t>
      </w:r>
    </w:p>
    <w:p w14:paraId="28ACAB27">
      <w:pPr>
        <w:pStyle w:val="17"/>
        <w:keepNext w:val="0"/>
        <w:keepLines w:val="0"/>
        <w:widowControl/>
        <w:numPr>
          <w:ilvl w:val="0"/>
          <w:numId w:val="7"/>
        </w:numPr>
        <w:suppressLineNumbers w:val="0"/>
        <w:shd w:val="clear" w:fill="FFFFFF"/>
        <w:spacing w:before="0" w:beforeAutospacing="0" w:after="192" w:afterAutospacing="0"/>
        <w:ind w:left="420" w:leftChars="0" w:hanging="420" w:firstLineChars="0"/>
        <w:jc w:val="left"/>
        <w:rPr>
          <w:rFonts w:hint="default" w:ascii="Times New Roman" w:hAnsi="Times New Roman" w:eastAsia="sans-serif" w:cs="Times New Roman"/>
          <w:i w:val="0"/>
          <w:iCs w:val="0"/>
          <w:caps w:val="0"/>
          <w:color w:val="000000"/>
          <w:spacing w:val="0"/>
          <w:sz w:val="28"/>
          <w:szCs w:val="28"/>
        </w:rPr>
      </w:pPr>
      <w:r>
        <w:rPr>
          <w:rFonts w:hint="default" w:ascii="Times New Roman" w:hAnsi="Times New Roman" w:eastAsia="sans-serif" w:cs="Times New Roman"/>
          <w:i w:val="0"/>
          <w:iCs w:val="0"/>
          <w:caps w:val="0"/>
          <w:color w:val="000000"/>
          <w:spacing w:val="0"/>
          <w:sz w:val="28"/>
          <w:szCs w:val="28"/>
          <w:shd w:val="clear" w:fill="FFFFFF"/>
        </w:rPr>
        <w:t>Bên cạnh việc tìm hiểu </w:t>
      </w:r>
      <w:r>
        <w:rPr>
          <w:rStyle w:val="11"/>
          <w:rFonts w:hint="default" w:ascii="Times New Roman" w:hAnsi="Times New Roman" w:eastAsia="sans-serif" w:cs="Times New Roman"/>
          <w:i w:val="0"/>
          <w:iCs w:val="0"/>
          <w:caps w:val="0"/>
          <w:color w:val="000000"/>
          <w:spacing w:val="0"/>
          <w:sz w:val="28"/>
          <w:szCs w:val="28"/>
          <w:shd w:val="clear" w:fill="FFFFFF"/>
        </w:rPr>
        <w:t>javascript là ngôn ngữ gì</w:t>
      </w:r>
      <w:r>
        <w:rPr>
          <w:rFonts w:hint="default" w:ascii="Times New Roman" w:hAnsi="Times New Roman" w:eastAsia="sans-serif" w:cs="Times New Roman"/>
          <w:i w:val="0"/>
          <w:iCs w:val="0"/>
          <w:caps w:val="0"/>
          <w:color w:val="000000"/>
          <w:spacing w:val="0"/>
          <w:sz w:val="28"/>
          <w:szCs w:val="28"/>
          <w:shd w:val="clear" w:fill="FFFFFF"/>
        </w:rPr>
        <w:t> thì chúng được sử dụng để làm gì cũng rất quan trọng. Việc nắm bắt được mục đích của ngôn ngữ đặc biệt này sẽ giúp bạn dễ dàng sử dụng chúng hơn trong công việc. Cụ thể như sau:</w:t>
      </w:r>
    </w:p>
    <w:p w14:paraId="5F71748B">
      <w:pPr>
        <w:keepNext w:val="0"/>
        <w:keepLines w:val="0"/>
        <w:widowControl/>
        <w:numPr>
          <w:ilvl w:val="0"/>
          <w:numId w:val="8"/>
        </w:numPr>
        <w:suppressLineNumbers w:val="0"/>
        <w:spacing w:before="0" w:beforeAutospacing="1" w:after="0" w:afterAutospacing="1"/>
        <w:ind w:left="720" w:hanging="360"/>
        <w:jc w:val="left"/>
        <w:rPr>
          <w:rFonts w:hint="default" w:ascii="Times New Roman" w:hAnsi="Times New Roman" w:cs="Times New Roman"/>
          <w:sz w:val="28"/>
          <w:szCs w:val="28"/>
          <w:u w:val="none"/>
        </w:rPr>
      </w:pPr>
      <w:r>
        <w:rPr>
          <w:rStyle w:val="18"/>
          <w:rFonts w:hint="default" w:ascii="Times New Roman" w:hAnsi="Times New Roman" w:eastAsia="sans-serif" w:cs="Times New Roman"/>
          <w:b/>
          <w:bCs/>
          <w:i w:val="0"/>
          <w:iCs w:val="0"/>
          <w:caps w:val="0"/>
          <w:color w:val="000000"/>
          <w:spacing w:val="0"/>
          <w:sz w:val="28"/>
          <w:szCs w:val="28"/>
          <w:u w:val="none"/>
          <w:shd w:val="clear" w:fill="FFFFFF"/>
        </w:rPr>
        <w:t>Thay đổi nội dung HTML:</w:t>
      </w:r>
      <w:r>
        <w:rPr>
          <w:rFonts w:hint="default" w:ascii="Times New Roman" w:hAnsi="Times New Roman" w:eastAsia="sans-serif" w:cs="Times New Roman"/>
          <w:i w:val="0"/>
          <w:iCs w:val="0"/>
          <w:caps w:val="0"/>
          <w:color w:val="000000"/>
          <w:spacing w:val="0"/>
          <w:sz w:val="28"/>
          <w:szCs w:val="28"/>
          <w:u w:val="none"/>
          <w:shd w:val="clear" w:fill="FFFFFF"/>
        </w:rPr>
        <w:t> Một trong số nhiều phương thức HTML JavaScript chính là getElementById (). Chúng được sử dụng để tìm một phần tử của HTML với id =”demo" và dùng để thay đổi nội dung của phần từ (Internal HTML) sang thành “Hello JavaScript”</w:t>
      </w:r>
    </w:p>
    <w:p w14:paraId="75E3A03B">
      <w:pPr>
        <w:keepNext w:val="0"/>
        <w:keepLines w:val="0"/>
        <w:widowControl/>
        <w:numPr>
          <w:ilvl w:val="0"/>
          <w:numId w:val="8"/>
        </w:numPr>
        <w:suppressLineNumbers w:val="0"/>
        <w:spacing w:before="0" w:beforeAutospacing="1" w:after="0" w:afterAutospacing="1"/>
        <w:ind w:left="720" w:hanging="360"/>
        <w:jc w:val="left"/>
        <w:rPr>
          <w:rFonts w:hint="default" w:ascii="Times New Roman" w:hAnsi="Times New Roman" w:cs="Times New Roman"/>
          <w:sz w:val="28"/>
          <w:szCs w:val="28"/>
          <w:u w:val="none"/>
        </w:rPr>
      </w:pPr>
      <w:r>
        <w:rPr>
          <w:rStyle w:val="18"/>
          <w:rFonts w:hint="default" w:ascii="Times New Roman" w:hAnsi="Times New Roman" w:eastAsia="sans-serif" w:cs="Times New Roman"/>
          <w:b/>
          <w:bCs/>
          <w:i w:val="0"/>
          <w:iCs w:val="0"/>
          <w:caps w:val="0"/>
          <w:color w:val="000000"/>
          <w:spacing w:val="0"/>
          <w:sz w:val="28"/>
          <w:szCs w:val="28"/>
          <w:u w:val="none"/>
          <w:shd w:val="clear" w:fill="FFFFFF"/>
        </w:rPr>
        <w:t>Thay đổi giá trị thuộc tính HTML:</w:t>
      </w:r>
      <w:r>
        <w:rPr>
          <w:rFonts w:hint="default" w:ascii="Times New Roman" w:hAnsi="Times New Roman" w:eastAsia="sans-serif" w:cs="Times New Roman"/>
          <w:i w:val="0"/>
          <w:iCs w:val="0"/>
          <w:caps w:val="0"/>
          <w:color w:val="000000"/>
          <w:spacing w:val="0"/>
          <w:sz w:val="28"/>
          <w:szCs w:val="28"/>
          <w:u w:val="none"/>
          <w:shd w:val="clear" w:fill="FFFFFF"/>
        </w:rPr>
        <w:t> </w:t>
      </w:r>
      <w:r>
        <w:rPr>
          <w:rStyle w:val="11"/>
          <w:rFonts w:hint="default" w:ascii="Times New Roman" w:hAnsi="Times New Roman" w:eastAsia="sans-serif" w:cs="Times New Roman"/>
          <w:i w:val="0"/>
          <w:iCs w:val="0"/>
          <w:caps w:val="0"/>
          <w:color w:val="000000"/>
          <w:spacing w:val="0"/>
          <w:sz w:val="28"/>
          <w:szCs w:val="28"/>
          <w:u w:val="none"/>
          <w:shd w:val="clear" w:fill="FFFFFF"/>
        </w:rPr>
        <w:t>Tổng quan về javascript</w:t>
      </w:r>
      <w:r>
        <w:rPr>
          <w:rFonts w:hint="default" w:ascii="Times New Roman" w:hAnsi="Times New Roman" w:eastAsia="sans-serif" w:cs="Times New Roman"/>
          <w:i w:val="0"/>
          <w:iCs w:val="0"/>
          <w:caps w:val="0"/>
          <w:color w:val="000000"/>
          <w:spacing w:val="0"/>
          <w:sz w:val="28"/>
          <w:szCs w:val="28"/>
          <w:u w:val="none"/>
          <w:shd w:val="clear" w:fill="FFFFFF"/>
        </w:rPr>
        <w:t> còn có thể sử dụng để thay đổi các giá trị của thuộc tính. Ví dụ: thay đổi thuộc tính src (source) của tag&lt;img&gt;.</w:t>
      </w:r>
    </w:p>
    <w:p w14:paraId="7E560527">
      <w:pPr>
        <w:keepNext w:val="0"/>
        <w:keepLines w:val="0"/>
        <w:widowControl/>
        <w:numPr>
          <w:ilvl w:val="0"/>
          <w:numId w:val="9"/>
        </w:numPr>
        <w:suppressLineNumbers w:val="0"/>
        <w:spacing w:before="0" w:beforeAutospacing="1" w:after="0" w:afterAutospacing="1"/>
        <w:ind w:left="720" w:hanging="360"/>
        <w:jc w:val="left"/>
        <w:rPr>
          <w:rFonts w:hint="default" w:ascii="Times New Roman" w:hAnsi="Times New Roman" w:cs="Times New Roman"/>
          <w:sz w:val="28"/>
          <w:szCs w:val="28"/>
          <w:u w:val="none"/>
        </w:rPr>
      </w:pPr>
      <w:r>
        <w:rPr>
          <w:rStyle w:val="18"/>
          <w:rFonts w:hint="default" w:ascii="Times New Roman" w:hAnsi="Times New Roman" w:eastAsia="sans-serif" w:cs="Times New Roman"/>
          <w:b/>
          <w:bCs/>
          <w:i w:val="0"/>
          <w:iCs w:val="0"/>
          <w:caps w:val="0"/>
          <w:color w:val="000000"/>
          <w:spacing w:val="0"/>
          <w:sz w:val="28"/>
          <w:szCs w:val="28"/>
          <w:u w:val="none"/>
          <w:shd w:val="clear" w:fill="FFFFFF"/>
        </w:rPr>
        <w:t>Thay đổi kiểu HTML: </w:t>
      </w:r>
      <w:r>
        <w:rPr>
          <w:rFonts w:hint="default" w:ascii="Times New Roman" w:hAnsi="Times New Roman" w:eastAsia="sans-serif" w:cs="Times New Roman"/>
          <w:i w:val="0"/>
          <w:iCs w:val="0"/>
          <w:caps w:val="0"/>
          <w:color w:val="000000"/>
          <w:spacing w:val="0"/>
          <w:sz w:val="28"/>
          <w:szCs w:val="28"/>
          <w:u w:val="none"/>
          <w:shd w:val="clear" w:fill="FFFFFF"/>
        </w:rPr>
        <w:t>Đây chính là một hoạt động biến thể của việc thay đổi thuộc tính của HTML ở trên. Ví dụ: document.getElementById(‘demo’).style.fontSize = ’35px;</w:t>
      </w:r>
    </w:p>
    <w:p w14:paraId="4FB4B0EF">
      <w:pPr>
        <w:keepNext w:val="0"/>
        <w:keepLines w:val="0"/>
        <w:widowControl/>
        <w:numPr>
          <w:ilvl w:val="0"/>
          <w:numId w:val="9"/>
        </w:numPr>
        <w:suppressLineNumbers w:val="0"/>
        <w:spacing w:before="0" w:beforeAutospacing="1" w:after="0" w:afterAutospacing="1"/>
        <w:ind w:left="720" w:hanging="360"/>
        <w:jc w:val="left"/>
        <w:rPr>
          <w:rFonts w:hint="default" w:ascii="Times New Roman" w:hAnsi="Times New Roman" w:cs="Times New Roman"/>
          <w:sz w:val="28"/>
          <w:szCs w:val="28"/>
          <w:u w:val="none"/>
        </w:rPr>
      </w:pPr>
      <w:r>
        <w:rPr>
          <w:rStyle w:val="18"/>
          <w:rFonts w:hint="default" w:ascii="Times New Roman" w:hAnsi="Times New Roman" w:eastAsia="sans-serif" w:cs="Times New Roman"/>
          <w:b/>
          <w:bCs/>
          <w:i w:val="0"/>
          <w:iCs w:val="0"/>
          <w:caps w:val="0"/>
          <w:color w:val="000000"/>
          <w:spacing w:val="0"/>
          <w:sz w:val="28"/>
          <w:szCs w:val="28"/>
          <w:u w:val="none"/>
          <w:shd w:val="clear" w:fill="FFFFFF"/>
        </w:rPr>
        <w:t>Ẩn các phần tử HTML: </w:t>
      </w:r>
      <w:r>
        <w:rPr>
          <w:rFonts w:hint="default" w:ascii="Times New Roman" w:hAnsi="Times New Roman" w:eastAsia="sans-serif" w:cs="Times New Roman"/>
          <w:i w:val="0"/>
          <w:iCs w:val="0"/>
          <w:caps w:val="0"/>
          <w:color w:val="000000"/>
          <w:spacing w:val="0"/>
          <w:sz w:val="28"/>
          <w:szCs w:val="28"/>
          <w:u w:val="none"/>
          <w:shd w:val="clear" w:fill="FFFFFF"/>
        </w:rPr>
        <w:t>Một hoạt động tiếp theo là Javascript có thể ẩn được các phần tử HTML. Chúng có thể được thực hiện thông qua hoạt động thay đổi kiểu hiển thị các phần tử HTML.</w:t>
      </w:r>
    </w:p>
    <w:p w14:paraId="1268A6E3">
      <w:pPr>
        <w:keepNext w:val="0"/>
        <w:keepLines w:val="0"/>
        <w:widowControl/>
        <w:numPr>
          <w:ilvl w:val="0"/>
          <w:numId w:val="9"/>
        </w:numPr>
        <w:suppressLineNumbers w:val="0"/>
        <w:spacing w:before="0" w:beforeAutospacing="1" w:after="0" w:afterAutospacing="1"/>
        <w:ind w:left="720" w:hanging="360"/>
        <w:jc w:val="left"/>
        <w:rPr>
          <w:rFonts w:hint="default" w:ascii="Times New Roman" w:hAnsi="Times New Roman" w:cs="Times New Roman"/>
          <w:sz w:val="28"/>
          <w:szCs w:val="28"/>
          <w:u w:val="none"/>
        </w:rPr>
      </w:pPr>
      <w:r>
        <w:rPr>
          <w:rStyle w:val="18"/>
          <w:rFonts w:hint="default" w:ascii="Times New Roman" w:hAnsi="Times New Roman" w:eastAsia="sans-serif" w:cs="Times New Roman"/>
          <w:b/>
          <w:bCs/>
          <w:i w:val="0"/>
          <w:iCs w:val="0"/>
          <w:caps w:val="0"/>
          <w:color w:val="000000"/>
          <w:spacing w:val="0"/>
          <w:sz w:val="28"/>
          <w:szCs w:val="28"/>
          <w:u w:val="none"/>
          <w:shd w:val="clear" w:fill="FFFFFF"/>
        </w:rPr>
        <w:t>Hiển thị các phần tử HTML: </w:t>
      </w:r>
      <w:r>
        <w:rPr>
          <w:rFonts w:hint="default" w:ascii="Times New Roman" w:hAnsi="Times New Roman" w:eastAsia="sans-serif" w:cs="Times New Roman"/>
          <w:i w:val="0"/>
          <w:iCs w:val="0"/>
          <w:caps w:val="0"/>
          <w:color w:val="000000"/>
          <w:spacing w:val="0"/>
          <w:sz w:val="28"/>
          <w:szCs w:val="28"/>
          <w:u w:val="none"/>
          <w:shd w:val="clear" w:fill="FFFFFF"/>
        </w:rPr>
        <w:t>Một điểm đặc biệt là JavaScript có thể hiển thị được các yếu tố HTML ẩn. Đồng thời, cũng có thể thực hiện được thông qua cách thay đổi kiểu hiển thị phần tử. </w:t>
      </w:r>
    </w:p>
    <w:p w14:paraId="262BAE27">
      <w:pPr>
        <w:keepNext w:val="0"/>
        <w:keepLines w:val="0"/>
        <w:widowControl/>
        <w:numPr>
          <w:ilvl w:val="0"/>
          <w:numId w:val="10"/>
        </w:numPr>
        <w:suppressLineNumbers w:val="0"/>
        <w:spacing w:before="0" w:beforeAutospacing="1" w:after="0" w:afterAutospacing="1"/>
        <w:ind w:left="420" w:leftChars="0" w:hanging="420" w:firstLineChars="0"/>
        <w:jc w:val="left"/>
        <w:rPr>
          <w:rFonts w:hint="default" w:ascii="Times New Roman" w:hAnsi="Times New Roman" w:cs="Times New Roman"/>
          <w:sz w:val="28"/>
          <w:szCs w:val="28"/>
          <w:u w:val="none"/>
          <w:lang w:val="en-US"/>
        </w:rPr>
      </w:pPr>
      <w:r>
        <w:rPr>
          <w:rFonts w:hint="default" w:ascii="Times New Roman" w:hAnsi="Times New Roman" w:cs="Times New Roman"/>
          <w:b/>
          <w:bCs/>
          <w:sz w:val="28"/>
          <w:szCs w:val="28"/>
          <w:u w:val="none"/>
          <w:lang w:val="en-US"/>
        </w:rPr>
        <w:t>Ưu Điểm :</w:t>
      </w:r>
    </w:p>
    <w:p w14:paraId="74EDB446">
      <w:pPr>
        <w:keepNext w:val="0"/>
        <w:keepLines w:val="0"/>
        <w:widowControl/>
        <w:numPr>
          <w:ilvl w:val="0"/>
          <w:numId w:val="11"/>
        </w:numPr>
        <w:suppressLineNumbers w:val="0"/>
        <w:spacing w:before="0" w:beforeAutospacing="1" w:after="0" w:afterAutospacing="1"/>
        <w:ind w:left="720" w:hanging="360"/>
        <w:jc w:val="left"/>
        <w:rPr>
          <w:rFonts w:hint="default" w:ascii="Times New Roman" w:hAnsi="Times New Roman" w:cs="Times New Roman"/>
          <w:sz w:val="28"/>
          <w:szCs w:val="28"/>
          <w:u w:val="none"/>
        </w:rPr>
      </w:pPr>
      <w:r>
        <w:rPr>
          <w:rFonts w:hint="default" w:ascii="Times New Roman" w:hAnsi="Times New Roman" w:eastAsia="sans-serif" w:cs="Times New Roman"/>
          <w:i w:val="0"/>
          <w:iCs w:val="0"/>
          <w:caps w:val="0"/>
          <w:color w:val="000000"/>
          <w:spacing w:val="0"/>
          <w:sz w:val="28"/>
          <w:szCs w:val="28"/>
          <w:u w:val="none"/>
          <w:shd w:val="clear" w:fill="FFFFFF"/>
        </w:rPr>
        <w:t>Chương trình rất dễ học.</w:t>
      </w:r>
    </w:p>
    <w:p w14:paraId="4ADCA916">
      <w:pPr>
        <w:keepNext w:val="0"/>
        <w:keepLines w:val="0"/>
        <w:widowControl/>
        <w:numPr>
          <w:ilvl w:val="0"/>
          <w:numId w:val="11"/>
        </w:numPr>
        <w:suppressLineNumbers w:val="0"/>
        <w:spacing w:before="0" w:beforeAutospacing="1" w:after="0" w:afterAutospacing="1"/>
        <w:ind w:left="720" w:hanging="360"/>
        <w:jc w:val="left"/>
        <w:rPr>
          <w:rFonts w:hint="default" w:ascii="Times New Roman" w:hAnsi="Times New Roman" w:cs="Times New Roman"/>
          <w:sz w:val="28"/>
          <w:szCs w:val="28"/>
          <w:u w:val="none"/>
        </w:rPr>
      </w:pPr>
      <w:r>
        <w:rPr>
          <w:rFonts w:hint="default" w:ascii="Times New Roman" w:hAnsi="Times New Roman" w:eastAsia="sans-serif" w:cs="Times New Roman"/>
          <w:i w:val="0"/>
          <w:iCs w:val="0"/>
          <w:caps w:val="0"/>
          <w:color w:val="000000"/>
          <w:spacing w:val="0"/>
          <w:sz w:val="28"/>
          <w:szCs w:val="28"/>
          <w:u w:val="none"/>
          <w:shd w:val="clear" w:fill="FFFFFF"/>
        </w:rPr>
        <w:t>Những lỗi Javascript rất dễ để phát hiện, từ đó giúp bạn sửa lỗi một cách nhanh chóng hơn. </w:t>
      </w:r>
    </w:p>
    <w:p w14:paraId="17ADCA6A">
      <w:pPr>
        <w:keepNext w:val="0"/>
        <w:keepLines w:val="0"/>
        <w:widowControl/>
        <w:numPr>
          <w:ilvl w:val="0"/>
          <w:numId w:val="11"/>
        </w:numPr>
        <w:suppressLineNumbers w:val="0"/>
        <w:spacing w:before="0" w:beforeAutospacing="1" w:after="0" w:afterAutospacing="1"/>
        <w:ind w:left="720" w:hanging="360"/>
        <w:jc w:val="left"/>
        <w:rPr>
          <w:rFonts w:hint="default" w:ascii="Times New Roman" w:hAnsi="Times New Roman" w:cs="Times New Roman"/>
          <w:sz w:val="28"/>
          <w:szCs w:val="28"/>
          <w:u w:val="none"/>
        </w:rPr>
      </w:pPr>
      <w:r>
        <w:rPr>
          <w:rFonts w:hint="default" w:ascii="Times New Roman" w:hAnsi="Times New Roman" w:eastAsia="sans-serif" w:cs="Times New Roman"/>
          <w:i w:val="0"/>
          <w:iCs w:val="0"/>
          <w:caps w:val="0"/>
          <w:color w:val="000000"/>
          <w:spacing w:val="0"/>
          <w:sz w:val="28"/>
          <w:szCs w:val="28"/>
          <w:u w:val="none"/>
          <w:shd w:val="clear" w:fill="FFFFFF"/>
        </w:rPr>
        <w:t>Những trình duyệt web có thể dịch thông qua HTML mà không cần sử dụng đến một compiler.</w:t>
      </w:r>
    </w:p>
    <w:p w14:paraId="1C7052E6">
      <w:pPr>
        <w:keepNext w:val="0"/>
        <w:keepLines w:val="0"/>
        <w:widowControl/>
        <w:numPr>
          <w:ilvl w:val="0"/>
          <w:numId w:val="11"/>
        </w:numPr>
        <w:suppressLineNumbers w:val="0"/>
        <w:spacing w:before="0" w:beforeAutospacing="1" w:after="0" w:afterAutospacing="1"/>
        <w:ind w:left="720" w:hanging="360"/>
        <w:jc w:val="left"/>
        <w:rPr>
          <w:rFonts w:hint="default" w:ascii="Times New Roman" w:hAnsi="Times New Roman" w:cs="Times New Roman"/>
          <w:sz w:val="28"/>
          <w:szCs w:val="28"/>
          <w:u w:val="none"/>
        </w:rPr>
      </w:pPr>
      <w:r>
        <w:rPr>
          <w:rFonts w:hint="default" w:ascii="Times New Roman" w:hAnsi="Times New Roman" w:eastAsia="sans-serif" w:cs="Times New Roman"/>
          <w:i w:val="0"/>
          <w:iCs w:val="0"/>
          <w:caps w:val="0"/>
          <w:color w:val="000000"/>
          <w:spacing w:val="0"/>
          <w:sz w:val="28"/>
          <w:szCs w:val="28"/>
          <w:u w:val="none"/>
          <w:shd w:val="clear" w:fill="FFFFFF"/>
        </w:rPr>
        <w:t>JS có thể hoạt động ở trên nhiều nền tảng và các trình duyệt web khác nhau.</w:t>
      </w:r>
    </w:p>
    <w:p w14:paraId="196D31BD">
      <w:pPr>
        <w:keepNext w:val="0"/>
        <w:keepLines w:val="0"/>
        <w:widowControl/>
        <w:numPr>
          <w:ilvl w:val="0"/>
          <w:numId w:val="11"/>
        </w:numPr>
        <w:suppressLineNumbers w:val="0"/>
        <w:spacing w:before="0" w:beforeAutospacing="1" w:after="0" w:afterAutospacing="1"/>
        <w:ind w:left="720" w:hanging="360"/>
        <w:jc w:val="left"/>
        <w:rPr>
          <w:rFonts w:hint="default" w:ascii="Times New Roman" w:hAnsi="Times New Roman" w:cs="Times New Roman"/>
          <w:sz w:val="28"/>
          <w:szCs w:val="28"/>
          <w:u w:val="none"/>
        </w:rPr>
      </w:pPr>
      <w:r>
        <w:rPr>
          <w:rFonts w:hint="default" w:ascii="Times New Roman" w:hAnsi="Times New Roman" w:eastAsia="sans-serif" w:cs="Times New Roman"/>
          <w:i w:val="0"/>
          <w:iCs w:val="0"/>
          <w:caps w:val="0"/>
          <w:color w:val="000000"/>
          <w:spacing w:val="0"/>
          <w:sz w:val="28"/>
          <w:szCs w:val="28"/>
          <w:u w:val="none"/>
          <w:shd w:val="clear" w:fill="FFFFFF"/>
        </w:rPr>
        <w:t>Được các chuyên gia đánh giá là một loại ngôn ngữ lập trình nhẹ và nhanh hơn nhiều so với các ngôn ngữ lập trình khác. </w:t>
      </w:r>
    </w:p>
    <w:p w14:paraId="053F2F05">
      <w:pPr>
        <w:keepNext w:val="0"/>
        <w:keepLines w:val="0"/>
        <w:widowControl/>
        <w:numPr>
          <w:ilvl w:val="0"/>
          <w:numId w:val="11"/>
        </w:numPr>
        <w:suppressLineNumbers w:val="0"/>
        <w:spacing w:before="0" w:beforeAutospacing="1" w:after="0" w:afterAutospacing="1"/>
        <w:ind w:left="720" w:hanging="360"/>
        <w:jc w:val="left"/>
        <w:rPr>
          <w:rFonts w:hint="default" w:ascii="Times New Roman" w:hAnsi="Times New Roman" w:cs="Times New Roman"/>
          <w:sz w:val="28"/>
          <w:szCs w:val="28"/>
          <w:u w:val="none"/>
        </w:rPr>
      </w:pPr>
      <w:r>
        <w:rPr>
          <w:rFonts w:hint="default" w:ascii="Times New Roman" w:hAnsi="Times New Roman" w:eastAsia="sans-serif" w:cs="Times New Roman"/>
          <w:i w:val="0"/>
          <w:iCs w:val="0"/>
          <w:caps w:val="0"/>
          <w:color w:val="000000"/>
          <w:spacing w:val="0"/>
          <w:sz w:val="28"/>
          <w:szCs w:val="28"/>
          <w:u w:val="none"/>
          <w:shd w:val="clear" w:fill="FFFFFF"/>
        </w:rPr>
        <w:t>JS còn có thể được gắn trên một số các element hoặc những events của các trang web. </w:t>
      </w:r>
    </w:p>
    <w:p w14:paraId="51827D4A">
      <w:pPr>
        <w:keepNext w:val="0"/>
        <w:keepLines w:val="0"/>
        <w:widowControl/>
        <w:numPr>
          <w:ilvl w:val="0"/>
          <w:numId w:val="12"/>
        </w:numPr>
        <w:suppressLineNumbers w:val="0"/>
        <w:spacing w:before="0" w:beforeAutospacing="1" w:after="0" w:afterAutospacing="1"/>
        <w:ind w:left="420" w:leftChars="0" w:hanging="420" w:firstLineChars="0"/>
        <w:jc w:val="left"/>
        <w:rPr>
          <w:rFonts w:hint="default" w:ascii="Times New Roman" w:hAnsi="Times New Roman" w:eastAsia="sans-serif" w:cs="Times New Roman"/>
          <w:b/>
          <w:bCs/>
          <w:i w:val="0"/>
          <w:iCs w:val="0"/>
          <w:caps w:val="0"/>
          <w:color w:val="000000"/>
          <w:spacing w:val="0"/>
          <w:sz w:val="28"/>
          <w:szCs w:val="28"/>
          <w:u w:val="none"/>
          <w:shd w:val="clear" w:fill="FFFFFF"/>
          <w:lang w:val="en-US"/>
        </w:rPr>
      </w:pPr>
      <w:r>
        <w:rPr>
          <w:rFonts w:hint="default" w:ascii="Times New Roman" w:hAnsi="Times New Roman" w:eastAsia="sans-serif" w:cs="Times New Roman"/>
          <w:b/>
          <w:bCs/>
          <w:i w:val="0"/>
          <w:iCs w:val="0"/>
          <w:caps w:val="0"/>
          <w:color w:val="000000"/>
          <w:spacing w:val="0"/>
          <w:sz w:val="28"/>
          <w:szCs w:val="28"/>
          <w:u w:val="none"/>
          <w:shd w:val="clear" w:fill="FFFFFF"/>
          <w:lang w:val="en-US"/>
        </w:rPr>
        <w:t>Nhược Điểm :</w:t>
      </w:r>
    </w:p>
    <w:p w14:paraId="1B7683A0">
      <w:pPr>
        <w:keepNext w:val="0"/>
        <w:keepLines w:val="0"/>
        <w:widowControl/>
        <w:numPr>
          <w:ilvl w:val="0"/>
          <w:numId w:val="13"/>
        </w:numPr>
        <w:suppressLineNumbers w:val="0"/>
        <w:spacing w:before="0" w:beforeAutospacing="1" w:after="0" w:afterAutospacing="1"/>
        <w:ind w:left="720" w:hanging="360"/>
        <w:jc w:val="left"/>
        <w:rPr>
          <w:rFonts w:hint="default" w:ascii="Times New Roman" w:hAnsi="Times New Roman" w:cs="Times New Roman"/>
          <w:b w:val="0"/>
          <w:bCs w:val="0"/>
          <w:sz w:val="28"/>
          <w:szCs w:val="28"/>
          <w:u w:val="none"/>
        </w:rPr>
      </w:pPr>
      <w:r>
        <w:rPr>
          <w:rFonts w:hint="default" w:ascii="Times New Roman" w:hAnsi="Times New Roman" w:eastAsia="sans-serif" w:cs="Times New Roman"/>
          <w:b w:val="0"/>
          <w:bCs w:val="0"/>
          <w:i w:val="0"/>
          <w:iCs w:val="0"/>
          <w:caps w:val="0"/>
          <w:color w:val="000000"/>
          <w:spacing w:val="0"/>
          <w:sz w:val="28"/>
          <w:szCs w:val="28"/>
          <w:u w:val="none"/>
          <w:shd w:val="clear" w:fill="FFFFFF"/>
        </w:rPr>
        <w:t>JS Code Snippet khá lớn. </w:t>
      </w:r>
    </w:p>
    <w:p w14:paraId="69360667">
      <w:pPr>
        <w:keepNext w:val="0"/>
        <w:keepLines w:val="0"/>
        <w:widowControl/>
        <w:numPr>
          <w:ilvl w:val="0"/>
          <w:numId w:val="13"/>
        </w:numPr>
        <w:suppressLineNumbers w:val="0"/>
        <w:spacing w:before="0" w:beforeAutospacing="1" w:after="0" w:afterAutospacing="1"/>
        <w:ind w:left="720" w:hanging="360"/>
        <w:jc w:val="left"/>
        <w:rPr>
          <w:rFonts w:hint="default" w:ascii="Times New Roman" w:hAnsi="Times New Roman" w:cs="Times New Roman"/>
          <w:b w:val="0"/>
          <w:bCs w:val="0"/>
          <w:sz w:val="28"/>
          <w:szCs w:val="28"/>
          <w:u w:val="none"/>
        </w:rPr>
      </w:pPr>
      <w:r>
        <w:rPr>
          <w:rFonts w:hint="default" w:ascii="Times New Roman" w:hAnsi="Times New Roman" w:eastAsia="sans-serif" w:cs="Times New Roman"/>
          <w:b w:val="0"/>
          <w:bCs w:val="0"/>
          <w:i w:val="0"/>
          <w:iCs w:val="0"/>
          <w:caps w:val="0"/>
          <w:color w:val="000000"/>
          <w:spacing w:val="0"/>
          <w:sz w:val="28"/>
          <w:szCs w:val="28"/>
          <w:u w:val="none"/>
          <w:shd w:val="clear" w:fill="FFFFFF"/>
        </w:rPr>
        <w:t>JS dễ bị các hacker và scammer khai thác hơn. </w:t>
      </w:r>
    </w:p>
    <w:p w14:paraId="7B51014B">
      <w:pPr>
        <w:keepNext w:val="0"/>
        <w:keepLines w:val="0"/>
        <w:widowControl/>
        <w:numPr>
          <w:ilvl w:val="0"/>
          <w:numId w:val="13"/>
        </w:numPr>
        <w:suppressLineNumbers w:val="0"/>
        <w:spacing w:before="0" w:beforeAutospacing="1" w:after="0" w:afterAutospacing="1"/>
        <w:ind w:left="720" w:hanging="360"/>
        <w:jc w:val="left"/>
        <w:rPr>
          <w:rFonts w:hint="default" w:ascii="Times New Roman" w:hAnsi="Times New Roman" w:cs="Times New Roman"/>
          <w:b w:val="0"/>
          <w:bCs w:val="0"/>
          <w:sz w:val="28"/>
          <w:szCs w:val="28"/>
          <w:u w:val="none"/>
        </w:rPr>
      </w:pPr>
      <w:r>
        <w:rPr>
          <w:rFonts w:hint="default" w:ascii="Times New Roman" w:hAnsi="Times New Roman" w:eastAsia="sans-serif" w:cs="Times New Roman"/>
          <w:b w:val="0"/>
          <w:bCs w:val="0"/>
          <w:i w:val="0"/>
          <w:iCs w:val="0"/>
          <w:caps w:val="0"/>
          <w:color w:val="000000"/>
          <w:spacing w:val="0"/>
          <w:sz w:val="28"/>
          <w:szCs w:val="28"/>
          <w:u w:val="none"/>
          <w:shd w:val="clear" w:fill="FFFFFF"/>
        </w:rPr>
        <w:t>JS cũng không có khả năng đa luồng hoặc đa dạng xử lý. </w:t>
      </w:r>
    </w:p>
    <w:p w14:paraId="5D1A28EE">
      <w:pPr>
        <w:keepNext w:val="0"/>
        <w:keepLines w:val="0"/>
        <w:widowControl/>
        <w:numPr>
          <w:ilvl w:val="0"/>
          <w:numId w:val="13"/>
        </w:numPr>
        <w:suppressLineNumbers w:val="0"/>
        <w:spacing w:before="0" w:beforeAutospacing="1" w:after="0" w:afterAutospacing="1"/>
        <w:ind w:left="720" w:hanging="360"/>
        <w:jc w:val="left"/>
        <w:rPr>
          <w:rFonts w:hint="default" w:ascii="Times New Roman" w:hAnsi="Times New Roman" w:cs="Times New Roman"/>
          <w:b w:val="0"/>
          <w:bCs w:val="0"/>
          <w:sz w:val="28"/>
          <w:szCs w:val="28"/>
          <w:u w:val="none"/>
        </w:rPr>
      </w:pPr>
      <w:r>
        <w:rPr>
          <w:rFonts w:hint="default" w:ascii="Times New Roman" w:hAnsi="Times New Roman" w:eastAsia="sans-serif" w:cs="Times New Roman"/>
          <w:b w:val="0"/>
          <w:bCs w:val="0"/>
          <w:i w:val="0"/>
          <w:iCs w:val="0"/>
          <w:caps w:val="0"/>
          <w:color w:val="000000"/>
          <w:spacing w:val="0"/>
          <w:sz w:val="28"/>
          <w:szCs w:val="28"/>
          <w:u w:val="none"/>
          <w:shd w:val="clear" w:fill="FFFFFF"/>
        </w:rPr>
        <w:t>Có thể được dùng để thực thi những mã độc ở trên máy tính của người sử dụng. </w:t>
      </w:r>
    </w:p>
    <w:p w14:paraId="1D8C8647">
      <w:pPr>
        <w:keepNext w:val="0"/>
        <w:keepLines w:val="0"/>
        <w:widowControl/>
        <w:numPr>
          <w:ilvl w:val="0"/>
          <w:numId w:val="13"/>
        </w:numPr>
        <w:suppressLineNumbers w:val="0"/>
        <w:spacing w:before="0" w:beforeAutospacing="1" w:after="0" w:afterAutospacing="1"/>
        <w:ind w:left="720" w:hanging="360"/>
        <w:jc w:val="left"/>
        <w:rPr>
          <w:rFonts w:hint="default" w:ascii="Times New Roman" w:hAnsi="Times New Roman" w:cs="Times New Roman"/>
          <w:b w:val="0"/>
          <w:bCs w:val="0"/>
          <w:sz w:val="28"/>
          <w:szCs w:val="28"/>
          <w:u w:val="none"/>
        </w:rPr>
      </w:pPr>
      <w:r>
        <w:rPr>
          <w:rFonts w:hint="default" w:ascii="Times New Roman" w:hAnsi="Times New Roman" w:eastAsia="sans-serif" w:cs="Times New Roman"/>
          <w:b w:val="0"/>
          <w:bCs w:val="0"/>
          <w:i w:val="0"/>
          <w:iCs w:val="0"/>
          <w:caps w:val="0"/>
          <w:color w:val="000000"/>
          <w:spacing w:val="0"/>
          <w:sz w:val="28"/>
          <w:szCs w:val="28"/>
          <w:u w:val="none"/>
          <w:shd w:val="clear" w:fill="FFFFFF"/>
        </w:rPr>
        <w:t>Những thiết bị khác nhau có thể sẽ thực hiện JS khác nhau, từ đó dẫn đến sự không đồng nhất. </w:t>
      </w:r>
    </w:p>
    <w:p w14:paraId="0438E43F">
      <w:pPr>
        <w:keepNext w:val="0"/>
        <w:keepLines w:val="0"/>
        <w:widowControl/>
        <w:numPr>
          <w:ilvl w:val="0"/>
          <w:numId w:val="13"/>
        </w:numPr>
        <w:suppressLineNumbers w:val="0"/>
        <w:spacing w:before="0" w:beforeAutospacing="1" w:after="0" w:afterAutospacing="1"/>
        <w:ind w:left="720" w:hanging="360"/>
        <w:jc w:val="left"/>
        <w:rPr>
          <w:rFonts w:hint="default" w:ascii="Times New Roman" w:hAnsi="Times New Roman" w:cs="Times New Roman"/>
          <w:b w:val="0"/>
          <w:bCs w:val="0"/>
          <w:sz w:val="28"/>
          <w:szCs w:val="28"/>
          <w:u w:val="none"/>
        </w:rPr>
      </w:pPr>
      <w:r>
        <w:rPr>
          <w:rFonts w:hint="default" w:ascii="Times New Roman" w:hAnsi="Times New Roman" w:eastAsia="sans-serif" w:cs="Times New Roman"/>
          <w:b w:val="0"/>
          <w:bCs w:val="0"/>
          <w:i w:val="0"/>
          <w:iCs w:val="0"/>
          <w:caps w:val="0"/>
          <w:color w:val="000000"/>
          <w:spacing w:val="0"/>
          <w:sz w:val="28"/>
          <w:szCs w:val="28"/>
          <w:u w:val="none"/>
          <w:shd w:val="clear" w:fill="FFFFFF"/>
        </w:rPr>
        <w:t>Vì tính bảo mật và an toàn nên các Client-Side </w:t>
      </w:r>
      <w:r>
        <w:rPr>
          <w:rStyle w:val="18"/>
          <w:rFonts w:hint="default" w:ascii="Times New Roman" w:hAnsi="Times New Roman" w:eastAsia="sans-serif" w:cs="Times New Roman"/>
          <w:b w:val="0"/>
          <w:bCs w:val="0"/>
          <w:i w:val="0"/>
          <w:iCs w:val="0"/>
          <w:caps w:val="0"/>
          <w:color w:val="000000"/>
          <w:spacing w:val="0"/>
          <w:sz w:val="28"/>
          <w:szCs w:val="28"/>
          <w:u w:val="none"/>
          <w:shd w:val="clear" w:fill="FFFFFF"/>
        </w:rPr>
        <w:t>Javascript</w:t>
      </w:r>
      <w:r>
        <w:rPr>
          <w:rFonts w:hint="default" w:ascii="Times New Roman" w:hAnsi="Times New Roman" w:eastAsia="sans-serif" w:cs="Times New Roman"/>
          <w:b w:val="0"/>
          <w:bCs w:val="0"/>
          <w:i w:val="0"/>
          <w:iCs w:val="0"/>
          <w:caps w:val="0"/>
          <w:color w:val="000000"/>
          <w:spacing w:val="0"/>
          <w:sz w:val="28"/>
          <w:szCs w:val="28"/>
          <w:u w:val="none"/>
          <w:shd w:val="clear" w:fill="FFFFFF"/>
        </w:rPr>
        <w:t> sẽ không cho phép đọc hoặc ghi các file. </w:t>
      </w:r>
    </w:p>
    <w:p w14:paraId="55D8FB34">
      <w:pPr>
        <w:keepNext w:val="0"/>
        <w:keepLines w:val="0"/>
        <w:widowControl/>
        <w:numPr>
          <w:ilvl w:val="0"/>
          <w:numId w:val="13"/>
        </w:numPr>
        <w:suppressLineNumbers w:val="0"/>
        <w:spacing w:before="0" w:beforeAutospacing="1" w:after="0" w:afterAutospacing="1"/>
        <w:ind w:left="720" w:hanging="360"/>
        <w:jc w:val="left"/>
        <w:rPr>
          <w:rFonts w:hint="default" w:ascii="Times New Roman" w:hAnsi="Times New Roman" w:cs="Times New Roman"/>
          <w:b w:val="0"/>
          <w:bCs w:val="0"/>
          <w:sz w:val="28"/>
          <w:szCs w:val="28"/>
          <w:u w:val="none"/>
        </w:rPr>
      </w:pPr>
      <w:r>
        <w:rPr>
          <w:rFonts w:hint="default" w:ascii="Times New Roman" w:hAnsi="Times New Roman" w:eastAsia="sans-serif" w:cs="Times New Roman"/>
          <w:b w:val="0"/>
          <w:bCs w:val="0"/>
          <w:i w:val="0"/>
          <w:iCs w:val="0"/>
          <w:caps w:val="0"/>
          <w:color w:val="000000"/>
          <w:spacing w:val="0"/>
          <w:sz w:val="28"/>
          <w:szCs w:val="28"/>
          <w:u w:val="none"/>
          <w:shd w:val="clear" w:fill="FFFFFF"/>
        </w:rPr>
        <w:t>JS không được hỗ trợ khi bạn sử dụng ở trong tình trạng thiết bị được kết nối mạng. </w:t>
      </w:r>
    </w:p>
    <w:p w14:paraId="0955B965">
      <w:pPr>
        <w:keepNext w:val="0"/>
        <w:keepLines w:val="0"/>
        <w:widowControl/>
        <w:numPr>
          <w:ilvl w:val="0"/>
          <w:numId w:val="0"/>
        </w:numPr>
        <w:suppressLineNumbers w:val="0"/>
        <w:spacing w:before="0" w:beforeAutospacing="1" w:after="0" w:afterAutospacing="1"/>
        <w:ind w:left="360" w:leftChars="0"/>
        <w:jc w:val="left"/>
        <w:rPr>
          <w:rFonts w:hint="default" w:ascii="Times New Roman" w:hAnsi="Times New Roman" w:eastAsia="sans-serif" w:cs="Times New Roman"/>
          <w:i w:val="0"/>
          <w:iCs w:val="0"/>
          <w:caps w:val="0"/>
          <w:color w:val="000000"/>
          <w:spacing w:val="0"/>
          <w:sz w:val="28"/>
          <w:szCs w:val="28"/>
          <w:u w:val="none"/>
          <w:shd w:val="clear" w:fill="FFFFFF"/>
          <w:lang w:val="en-US"/>
        </w:rPr>
      </w:pPr>
    </w:p>
    <w:p w14:paraId="1D61F733">
      <w:pPr>
        <w:keepNext w:val="0"/>
        <w:keepLines w:val="0"/>
        <w:widowControl/>
        <w:numPr>
          <w:ilvl w:val="0"/>
          <w:numId w:val="0"/>
        </w:numPr>
        <w:suppressLineNumbers w:val="0"/>
        <w:spacing w:before="0" w:beforeAutospacing="1" w:after="0" w:afterAutospacing="1"/>
        <w:ind w:left="360" w:leftChars="0"/>
        <w:jc w:val="left"/>
        <w:rPr>
          <w:rFonts w:hint="default" w:ascii="Times New Roman" w:hAnsi="Times New Roman" w:cs="Times New Roman"/>
          <w:sz w:val="28"/>
          <w:szCs w:val="28"/>
          <w:u w:val="none"/>
          <w:lang w:val="en-US"/>
        </w:rPr>
      </w:pPr>
    </w:p>
    <w:p w14:paraId="0F711610">
      <w:pPr>
        <w:ind w:left="0" w:firstLine="567"/>
        <w:rPr>
          <w:rFonts w:hint="default" w:ascii="Times New Roman" w:hAnsi="Times New Roman" w:eastAsia="sans-serif" w:cs="Times New Roman"/>
          <w:i w:val="0"/>
          <w:iCs w:val="0"/>
          <w:caps w:val="0"/>
          <w:color w:val="000000"/>
          <w:spacing w:val="0"/>
          <w:sz w:val="16"/>
          <w:szCs w:val="16"/>
          <w:shd w:val="clear" w:fill="FFFFFF"/>
        </w:rPr>
      </w:pPr>
    </w:p>
    <w:p w14:paraId="0D789F2A">
      <w:pPr>
        <w:pStyle w:val="3"/>
        <w:numPr>
          <w:ilvl w:val="2"/>
          <w:numId w:val="2"/>
        </w:numPr>
        <w:ind w:left="1224" w:hanging="504"/>
        <w:rPr>
          <w:rFonts w:hint="default" w:ascii="Times New Roman" w:hAnsi="Times New Roman" w:cs="Times New Roman"/>
        </w:rPr>
      </w:pPr>
      <w:bookmarkStart w:id="8" w:name="_heading=h.4h042r0" w:colFirst="0" w:colLast="0"/>
      <w:bookmarkEnd w:id="8"/>
      <w:r>
        <w:rPr>
          <w:rFonts w:hint="default" w:ascii="Times New Roman" w:hAnsi="Times New Roman" w:cs="Times New Roman"/>
          <w:rtl w:val="0"/>
        </w:rPr>
        <w:t>Thư viện Jquery</w:t>
      </w:r>
    </w:p>
    <w:p w14:paraId="543F0E32">
      <w:pPr>
        <w:numPr>
          <w:ilvl w:val="0"/>
          <w:numId w:val="14"/>
        </w:numPr>
        <w:ind w:left="420" w:leftChars="0" w:hanging="420" w:firstLineChars="0"/>
        <w:rPr>
          <w:rFonts w:hint="default" w:ascii="Times New Roman" w:hAnsi="Times New Roman" w:eastAsia="Roboto" w:cs="Times New Roman"/>
          <w:i w:val="0"/>
          <w:iCs w:val="0"/>
          <w:caps w:val="0"/>
          <w:color w:val="424552"/>
          <w:spacing w:val="0"/>
          <w:sz w:val="28"/>
          <w:szCs w:val="28"/>
          <w:shd w:val="clear" w:fill="FFFFFF"/>
        </w:rPr>
      </w:pPr>
      <w:r>
        <w:rPr>
          <w:rStyle w:val="18"/>
          <w:rFonts w:hint="default" w:ascii="Times New Roman" w:hAnsi="Times New Roman" w:eastAsia="Roboto" w:cs="Times New Roman"/>
          <w:b/>
          <w:bCs/>
          <w:i w:val="0"/>
          <w:iCs w:val="0"/>
          <w:caps w:val="0"/>
          <w:color w:val="424552"/>
          <w:spacing w:val="0"/>
          <w:sz w:val="28"/>
          <w:szCs w:val="28"/>
          <w:shd w:val="clear" w:fill="FFFFFF"/>
        </w:rPr>
        <w:t>jQuery </w:t>
      </w:r>
      <w:r>
        <w:rPr>
          <w:rFonts w:hint="default" w:ascii="Times New Roman" w:hAnsi="Times New Roman" w:eastAsia="Roboto" w:cs="Times New Roman"/>
          <w:i w:val="0"/>
          <w:iCs w:val="0"/>
          <w:caps w:val="0"/>
          <w:color w:val="424552"/>
          <w:spacing w:val="0"/>
          <w:sz w:val="28"/>
          <w:szCs w:val="28"/>
          <w:shd w:val="clear" w:fill="FFFFFF"/>
        </w:rPr>
        <w:t>là một thư viện được viết bằng </w:t>
      </w:r>
      <w:r>
        <w:rPr>
          <w:rFonts w:hint="default" w:ascii="Times New Roman" w:hAnsi="Times New Roman" w:eastAsia="Roboto" w:cs="Times New Roman"/>
          <w:i w:val="0"/>
          <w:iCs w:val="0"/>
          <w:caps w:val="0"/>
          <w:color w:val="348EFE"/>
          <w:spacing w:val="0"/>
          <w:sz w:val="28"/>
          <w:szCs w:val="28"/>
          <w:u w:val="none"/>
          <w:shd w:val="clear" w:fill="FFFFFF"/>
        </w:rPr>
        <w:fldChar w:fldCharType="begin"/>
      </w:r>
      <w:r>
        <w:rPr>
          <w:rFonts w:hint="default" w:ascii="Times New Roman" w:hAnsi="Times New Roman" w:eastAsia="Roboto" w:cs="Times New Roman"/>
          <w:i w:val="0"/>
          <w:iCs w:val="0"/>
          <w:caps w:val="0"/>
          <w:color w:val="348EFE"/>
          <w:spacing w:val="0"/>
          <w:sz w:val="28"/>
          <w:szCs w:val="28"/>
          <w:u w:val="none"/>
          <w:shd w:val="clear" w:fill="FFFFFF"/>
        </w:rPr>
        <w:instrText xml:space="preserve"> HYPERLINK "https://vietnix.vn/javascript-la-gi/" \t "https://vietnix.vn/jquery-la-gi/_blank" </w:instrText>
      </w:r>
      <w:r>
        <w:rPr>
          <w:rFonts w:hint="default" w:ascii="Times New Roman" w:hAnsi="Times New Roman" w:eastAsia="Roboto" w:cs="Times New Roman"/>
          <w:i w:val="0"/>
          <w:iCs w:val="0"/>
          <w:caps w:val="0"/>
          <w:color w:val="348EFE"/>
          <w:spacing w:val="0"/>
          <w:sz w:val="28"/>
          <w:szCs w:val="28"/>
          <w:u w:val="none"/>
          <w:shd w:val="clear" w:fill="FFFFFF"/>
        </w:rPr>
        <w:fldChar w:fldCharType="separate"/>
      </w:r>
      <w:r>
        <w:rPr>
          <w:rStyle w:val="16"/>
          <w:rFonts w:hint="default" w:ascii="Times New Roman" w:hAnsi="Times New Roman" w:eastAsia="Roboto" w:cs="Times New Roman"/>
          <w:i w:val="0"/>
          <w:iCs w:val="0"/>
          <w:caps w:val="0"/>
          <w:color w:val="348EFE"/>
          <w:spacing w:val="0"/>
          <w:sz w:val="28"/>
          <w:szCs w:val="28"/>
          <w:u w:val="none"/>
          <w:shd w:val="clear" w:fill="FFFFFF"/>
        </w:rPr>
        <w:t>JavaScript</w:t>
      </w:r>
      <w:r>
        <w:rPr>
          <w:rFonts w:hint="default" w:ascii="Times New Roman" w:hAnsi="Times New Roman" w:eastAsia="Roboto" w:cs="Times New Roman"/>
          <w:i w:val="0"/>
          <w:iCs w:val="0"/>
          <w:caps w:val="0"/>
          <w:color w:val="348EFE"/>
          <w:spacing w:val="0"/>
          <w:sz w:val="28"/>
          <w:szCs w:val="28"/>
          <w:u w:val="none"/>
          <w:shd w:val="clear" w:fill="FFFFFF"/>
        </w:rPr>
        <w:fldChar w:fldCharType="end"/>
      </w:r>
      <w:r>
        <w:rPr>
          <w:rFonts w:hint="default" w:ascii="Times New Roman" w:hAnsi="Times New Roman" w:eastAsia="Roboto" w:cs="Times New Roman"/>
          <w:i w:val="0"/>
          <w:iCs w:val="0"/>
          <w:caps w:val="0"/>
          <w:color w:val="424552"/>
          <w:spacing w:val="0"/>
          <w:sz w:val="28"/>
          <w:szCs w:val="28"/>
          <w:shd w:val="clear" w:fill="FFFFFF"/>
        </w:rPr>
        <w:t> đa tính năng, nhanh và nhỏ gọn. jQuery hoạt động theo phương châm</w:t>
      </w:r>
      <w:r>
        <w:rPr>
          <w:rStyle w:val="18"/>
          <w:rFonts w:hint="default" w:ascii="Times New Roman" w:hAnsi="Times New Roman" w:eastAsia="Roboto" w:cs="Times New Roman"/>
          <w:b/>
          <w:bCs/>
          <w:i w:val="0"/>
          <w:iCs w:val="0"/>
          <w:caps w:val="0"/>
          <w:color w:val="424552"/>
          <w:spacing w:val="0"/>
          <w:sz w:val="28"/>
          <w:szCs w:val="28"/>
          <w:shd w:val="clear" w:fill="FFFFFF"/>
        </w:rPr>
        <w:t> Write less – Do more</w:t>
      </w:r>
      <w:r>
        <w:rPr>
          <w:rFonts w:hint="default" w:ascii="Times New Roman" w:hAnsi="Times New Roman" w:eastAsia="Roboto" w:cs="Times New Roman"/>
          <w:i w:val="0"/>
          <w:iCs w:val="0"/>
          <w:caps w:val="0"/>
          <w:color w:val="424552"/>
          <w:spacing w:val="0"/>
          <w:sz w:val="28"/>
          <w:szCs w:val="28"/>
          <w:shd w:val="clear" w:fill="FFFFFF"/>
        </w:rPr>
        <w:t> (viết ít hơn, làm nhiều hơn). Mục đích của jQuery là làm cho việc sử dụng JavaScript trên trang web trở nên dễ dàng hơn.</w:t>
      </w:r>
    </w:p>
    <w:p w14:paraId="6C7A3D75">
      <w:pPr>
        <w:pStyle w:val="17"/>
        <w:keepNext w:val="0"/>
        <w:keepLines w:val="0"/>
        <w:widowControl/>
        <w:numPr>
          <w:ilvl w:val="0"/>
          <w:numId w:val="14"/>
        </w:numPr>
        <w:suppressLineNumbers w:val="0"/>
        <w:pBdr>
          <w:top w:val="none" w:color="auto" w:sz="0" w:space="0"/>
        </w:pBdr>
        <w:shd w:val="clear" w:fill="FFFFFF"/>
        <w:spacing w:before="192" w:beforeAutospacing="0" w:after="192" w:afterAutospacing="0" w:line="384" w:lineRule="atLeast"/>
        <w:ind w:left="420" w:leftChars="0" w:right="0" w:hanging="420" w:firstLineChars="0"/>
        <w:jc w:val="both"/>
        <w:rPr>
          <w:rFonts w:hint="default" w:ascii="Times New Roman" w:hAnsi="Times New Roman" w:eastAsia="Roboto" w:cs="Times New Roman"/>
          <w:i w:val="0"/>
          <w:iCs w:val="0"/>
          <w:caps w:val="0"/>
          <w:color w:val="424552"/>
          <w:spacing w:val="0"/>
          <w:sz w:val="28"/>
          <w:szCs w:val="28"/>
        </w:rPr>
      </w:pPr>
      <w:r>
        <w:rPr>
          <w:rFonts w:hint="default" w:ascii="Times New Roman" w:hAnsi="Times New Roman" w:eastAsia="Roboto" w:cs="Times New Roman"/>
          <w:i w:val="0"/>
          <w:iCs w:val="0"/>
          <w:caps w:val="0"/>
          <w:color w:val="424552"/>
          <w:spacing w:val="0"/>
          <w:sz w:val="28"/>
          <w:szCs w:val="28"/>
          <w:shd w:val="clear" w:fill="FFFFFF"/>
        </w:rPr>
        <w:t>jQuery thực hiện rất nhiều tác vụ phổ biến đòi hỏi nhiều dòng mã JavaScript để hoàn thành và gói chúng thành các phương thức mà có thể gọi bằng một dòng mã. jQuery cũng đơn giản hóa rất nhiều thứ phức tạp từ JavaScript, AJAX call và thao tác </w:t>
      </w:r>
      <w:r>
        <w:rPr>
          <w:rFonts w:hint="default" w:ascii="Times New Roman" w:hAnsi="Times New Roman" w:eastAsia="Roboto" w:cs="Times New Roman"/>
          <w:i w:val="0"/>
          <w:iCs w:val="0"/>
          <w:caps w:val="0"/>
          <w:color w:val="348EFE"/>
          <w:spacing w:val="0"/>
          <w:sz w:val="28"/>
          <w:szCs w:val="28"/>
          <w:u w:val="none"/>
          <w:shd w:val="clear" w:fill="FFFFFF"/>
        </w:rPr>
        <w:fldChar w:fldCharType="begin"/>
      </w:r>
      <w:r>
        <w:rPr>
          <w:rFonts w:hint="default" w:ascii="Times New Roman" w:hAnsi="Times New Roman" w:eastAsia="Roboto" w:cs="Times New Roman"/>
          <w:i w:val="0"/>
          <w:iCs w:val="0"/>
          <w:caps w:val="0"/>
          <w:color w:val="348EFE"/>
          <w:spacing w:val="0"/>
          <w:sz w:val="28"/>
          <w:szCs w:val="28"/>
          <w:u w:val="none"/>
          <w:shd w:val="clear" w:fill="FFFFFF"/>
        </w:rPr>
        <w:instrText xml:space="preserve"> HYPERLINK "https://vietnix.vn/dom-la-gi/" \t "https://vietnix.vn/jquery-la-gi/_blank" </w:instrText>
      </w:r>
      <w:r>
        <w:rPr>
          <w:rFonts w:hint="default" w:ascii="Times New Roman" w:hAnsi="Times New Roman" w:eastAsia="Roboto" w:cs="Times New Roman"/>
          <w:i w:val="0"/>
          <w:iCs w:val="0"/>
          <w:caps w:val="0"/>
          <w:color w:val="348EFE"/>
          <w:spacing w:val="0"/>
          <w:sz w:val="28"/>
          <w:szCs w:val="28"/>
          <w:u w:val="none"/>
          <w:shd w:val="clear" w:fill="FFFFFF"/>
        </w:rPr>
        <w:fldChar w:fldCharType="separate"/>
      </w:r>
      <w:r>
        <w:rPr>
          <w:rStyle w:val="16"/>
          <w:rFonts w:hint="default" w:ascii="Times New Roman" w:hAnsi="Times New Roman" w:eastAsia="Roboto" w:cs="Times New Roman"/>
          <w:i w:val="0"/>
          <w:iCs w:val="0"/>
          <w:caps w:val="0"/>
          <w:color w:val="348EFE"/>
          <w:spacing w:val="0"/>
          <w:sz w:val="28"/>
          <w:szCs w:val="28"/>
          <w:u w:val="none"/>
          <w:shd w:val="clear" w:fill="FFFFFF"/>
        </w:rPr>
        <w:t>DOM</w:t>
      </w:r>
      <w:r>
        <w:rPr>
          <w:rFonts w:hint="default" w:ascii="Times New Roman" w:hAnsi="Times New Roman" w:eastAsia="Roboto" w:cs="Times New Roman"/>
          <w:i w:val="0"/>
          <w:iCs w:val="0"/>
          <w:caps w:val="0"/>
          <w:color w:val="348EFE"/>
          <w:spacing w:val="0"/>
          <w:sz w:val="28"/>
          <w:szCs w:val="28"/>
          <w:u w:val="none"/>
          <w:shd w:val="clear" w:fill="FFFFFF"/>
        </w:rPr>
        <w:fldChar w:fldCharType="end"/>
      </w:r>
      <w:r>
        <w:rPr>
          <w:rFonts w:hint="default" w:ascii="Times New Roman" w:hAnsi="Times New Roman" w:eastAsia="Roboto" w:cs="Times New Roman"/>
          <w:i w:val="0"/>
          <w:iCs w:val="0"/>
          <w:caps w:val="0"/>
          <w:color w:val="424552"/>
          <w:spacing w:val="0"/>
          <w:sz w:val="28"/>
          <w:szCs w:val="28"/>
          <w:shd w:val="clear" w:fill="FFFFFF"/>
        </w:rPr>
        <w:t>.</w:t>
      </w:r>
    </w:p>
    <w:p w14:paraId="70A6B54D">
      <w:pPr>
        <w:pStyle w:val="17"/>
        <w:keepNext w:val="0"/>
        <w:keepLines w:val="0"/>
        <w:widowControl/>
        <w:numPr>
          <w:ilvl w:val="0"/>
          <w:numId w:val="14"/>
        </w:numPr>
        <w:suppressLineNumbers w:val="0"/>
        <w:pBdr>
          <w:top w:val="none" w:color="auto" w:sz="0" w:space="0"/>
        </w:pBdr>
        <w:shd w:val="clear" w:fill="FFFFFF"/>
        <w:spacing w:before="192" w:beforeAutospacing="0" w:after="192" w:afterAutospacing="0" w:line="384" w:lineRule="atLeast"/>
        <w:ind w:left="420" w:leftChars="0" w:right="0" w:hanging="420" w:firstLineChars="0"/>
        <w:jc w:val="both"/>
        <w:rPr>
          <w:rFonts w:hint="default" w:ascii="Times New Roman" w:hAnsi="Times New Roman" w:eastAsia="Roboto" w:cs="Times New Roman"/>
          <w:i w:val="0"/>
          <w:iCs w:val="0"/>
          <w:caps w:val="0"/>
          <w:color w:val="424552"/>
          <w:spacing w:val="0"/>
          <w:sz w:val="28"/>
          <w:szCs w:val="28"/>
        </w:rPr>
      </w:pPr>
      <w:r>
        <w:rPr>
          <w:rFonts w:hint="default" w:ascii="Times New Roman" w:hAnsi="Times New Roman" w:eastAsia="Roboto" w:cs="Times New Roman"/>
          <w:i w:val="0"/>
          <w:iCs w:val="0"/>
          <w:caps w:val="0"/>
          <w:color w:val="424552"/>
          <w:spacing w:val="0"/>
          <w:sz w:val="28"/>
          <w:szCs w:val="28"/>
          <w:shd w:val="clear" w:fill="FFFFFF"/>
        </w:rPr>
        <w:t>jQuery được tích hợp từ nhiều module khác nhau. Các module phổ biến của jQuery bao gồm:</w:t>
      </w:r>
    </w:p>
    <w:p w14:paraId="2DA4543A">
      <w:pPr>
        <w:keepNext w:val="0"/>
        <w:keepLines w:val="0"/>
        <w:widowControl/>
        <w:numPr>
          <w:ilvl w:val="0"/>
          <w:numId w:val="15"/>
        </w:numPr>
        <w:suppressLineNumbers w:val="0"/>
        <w:pBdr>
          <w:bottom w:val="none" w:color="auto" w:sz="0" w:space="0"/>
        </w:pBdr>
        <w:spacing w:before="0" w:beforeAutospacing="1" w:after="144" w:afterAutospacing="0" w:line="384" w:lineRule="atLeast"/>
        <w:ind w:left="192" w:hanging="360"/>
        <w:rPr>
          <w:rFonts w:hint="default" w:ascii="Times New Roman" w:hAnsi="Times New Roman" w:cs="Times New Roman"/>
          <w:i w:val="0"/>
          <w:iCs w:val="0"/>
          <w:spacing w:val="0"/>
          <w:sz w:val="28"/>
          <w:szCs w:val="28"/>
        </w:rPr>
      </w:pPr>
      <w:r>
        <w:rPr>
          <w:rStyle w:val="18"/>
          <w:rFonts w:hint="default" w:ascii="Times New Roman" w:hAnsi="Times New Roman" w:eastAsia="Roboto" w:cs="Times New Roman"/>
          <w:b/>
          <w:bCs/>
          <w:i w:val="0"/>
          <w:iCs w:val="0"/>
          <w:caps w:val="0"/>
          <w:color w:val="424552"/>
          <w:spacing w:val="0"/>
          <w:sz w:val="28"/>
          <w:szCs w:val="28"/>
          <w:shd w:val="clear" w:fill="FFFFFF"/>
        </w:rPr>
        <w:t>Ajax:</w:t>
      </w:r>
      <w:r>
        <w:rPr>
          <w:rFonts w:hint="default" w:ascii="Times New Roman" w:hAnsi="Times New Roman" w:eastAsia="Roboto" w:cs="Times New Roman"/>
          <w:i w:val="0"/>
          <w:iCs w:val="0"/>
          <w:caps w:val="0"/>
          <w:color w:val="424552"/>
          <w:spacing w:val="0"/>
          <w:sz w:val="28"/>
          <w:szCs w:val="28"/>
          <w:shd w:val="clear" w:fill="FFFFFF"/>
        </w:rPr>
        <w:t> Xử lý Ajax.</w:t>
      </w:r>
    </w:p>
    <w:p w14:paraId="24B5EFF9">
      <w:pPr>
        <w:keepNext w:val="0"/>
        <w:keepLines w:val="0"/>
        <w:widowControl/>
        <w:numPr>
          <w:ilvl w:val="0"/>
          <w:numId w:val="15"/>
        </w:numPr>
        <w:suppressLineNumbers w:val="0"/>
        <w:pBdr>
          <w:bottom w:val="none" w:color="auto" w:sz="0" w:space="0"/>
        </w:pBdr>
        <w:spacing w:before="0" w:beforeAutospacing="1" w:after="144" w:afterAutospacing="0" w:line="384" w:lineRule="atLeast"/>
        <w:ind w:left="192" w:hanging="360"/>
        <w:rPr>
          <w:rFonts w:hint="default" w:ascii="Times New Roman" w:hAnsi="Times New Roman" w:cs="Times New Roman"/>
          <w:i w:val="0"/>
          <w:iCs w:val="0"/>
          <w:spacing w:val="0"/>
          <w:sz w:val="28"/>
          <w:szCs w:val="28"/>
        </w:rPr>
      </w:pPr>
      <w:r>
        <w:rPr>
          <w:rStyle w:val="18"/>
          <w:rFonts w:hint="default" w:ascii="Times New Roman" w:hAnsi="Times New Roman" w:eastAsia="Roboto" w:cs="Times New Roman"/>
          <w:b/>
          <w:bCs/>
          <w:i w:val="0"/>
          <w:iCs w:val="0"/>
          <w:caps w:val="0"/>
          <w:color w:val="424552"/>
          <w:spacing w:val="0"/>
          <w:sz w:val="28"/>
          <w:szCs w:val="28"/>
          <w:shd w:val="clear" w:fill="FFFFFF"/>
        </w:rPr>
        <w:t>Event:</w:t>
      </w:r>
      <w:r>
        <w:rPr>
          <w:rFonts w:hint="default" w:ascii="Times New Roman" w:hAnsi="Times New Roman" w:eastAsia="Roboto" w:cs="Times New Roman"/>
          <w:i w:val="0"/>
          <w:iCs w:val="0"/>
          <w:caps w:val="0"/>
          <w:color w:val="424552"/>
          <w:spacing w:val="0"/>
          <w:sz w:val="28"/>
          <w:szCs w:val="28"/>
          <w:shd w:val="clear" w:fill="FFFFFF"/>
        </w:rPr>
        <w:t> Xử lý sự kiện.</w:t>
      </w:r>
    </w:p>
    <w:p w14:paraId="511D4483">
      <w:pPr>
        <w:keepNext w:val="0"/>
        <w:keepLines w:val="0"/>
        <w:widowControl/>
        <w:numPr>
          <w:ilvl w:val="0"/>
          <w:numId w:val="15"/>
        </w:numPr>
        <w:suppressLineNumbers w:val="0"/>
        <w:pBdr>
          <w:bottom w:val="none" w:color="auto" w:sz="0" w:space="0"/>
        </w:pBdr>
        <w:spacing w:before="0" w:beforeAutospacing="1" w:after="144" w:afterAutospacing="0" w:line="384" w:lineRule="atLeast"/>
        <w:ind w:left="192" w:hanging="360"/>
        <w:rPr>
          <w:rFonts w:hint="default" w:ascii="Times New Roman" w:hAnsi="Times New Roman" w:cs="Times New Roman"/>
          <w:i w:val="0"/>
          <w:iCs w:val="0"/>
          <w:spacing w:val="0"/>
          <w:sz w:val="28"/>
          <w:szCs w:val="28"/>
        </w:rPr>
      </w:pPr>
      <w:r>
        <w:rPr>
          <w:rStyle w:val="18"/>
          <w:rFonts w:hint="default" w:ascii="Times New Roman" w:hAnsi="Times New Roman" w:eastAsia="Roboto" w:cs="Times New Roman"/>
          <w:b/>
          <w:bCs/>
          <w:i w:val="0"/>
          <w:iCs w:val="0"/>
          <w:caps w:val="0"/>
          <w:color w:val="424552"/>
          <w:spacing w:val="0"/>
          <w:sz w:val="28"/>
          <w:szCs w:val="28"/>
          <w:shd w:val="clear" w:fill="FFFFFF"/>
        </w:rPr>
        <w:t>Atributes:</w:t>
      </w:r>
      <w:r>
        <w:rPr>
          <w:rFonts w:hint="default" w:ascii="Times New Roman" w:hAnsi="Times New Roman" w:eastAsia="Roboto" w:cs="Times New Roman"/>
          <w:i w:val="0"/>
          <w:iCs w:val="0"/>
          <w:caps w:val="0"/>
          <w:color w:val="424552"/>
          <w:spacing w:val="0"/>
          <w:sz w:val="28"/>
          <w:szCs w:val="28"/>
          <w:shd w:val="clear" w:fill="FFFFFF"/>
        </w:rPr>
        <w:t> Xử lý các thuộc tính của đối tượng HTML.</w:t>
      </w:r>
    </w:p>
    <w:p w14:paraId="733B35D0">
      <w:pPr>
        <w:keepNext w:val="0"/>
        <w:keepLines w:val="0"/>
        <w:widowControl/>
        <w:numPr>
          <w:ilvl w:val="0"/>
          <w:numId w:val="15"/>
        </w:numPr>
        <w:suppressLineNumbers w:val="0"/>
        <w:pBdr>
          <w:bottom w:val="none" w:color="auto" w:sz="0" w:space="0"/>
        </w:pBdr>
        <w:spacing w:before="0" w:beforeAutospacing="1" w:after="144" w:afterAutospacing="0" w:line="384" w:lineRule="atLeast"/>
        <w:ind w:left="192" w:hanging="360"/>
        <w:rPr>
          <w:rFonts w:hint="default" w:ascii="Times New Roman" w:hAnsi="Times New Roman" w:cs="Times New Roman"/>
          <w:i w:val="0"/>
          <w:iCs w:val="0"/>
          <w:spacing w:val="0"/>
          <w:sz w:val="28"/>
          <w:szCs w:val="28"/>
        </w:rPr>
      </w:pPr>
      <w:r>
        <w:rPr>
          <w:rStyle w:val="18"/>
          <w:rFonts w:hint="default" w:ascii="Times New Roman" w:hAnsi="Times New Roman" w:eastAsia="Roboto" w:cs="Times New Roman"/>
          <w:b/>
          <w:bCs/>
          <w:i w:val="0"/>
          <w:iCs w:val="0"/>
          <w:caps w:val="0"/>
          <w:color w:val="424552"/>
          <w:spacing w:val="0"/>
          <w:sz w:val="28"/>
          <w:szCs w:val="28"/>
          <w:shd w:val="clear" w:fill="FFFFFF"/>
        </w:rPr>
        <w:t>DOM:</w:t>
      </w:r>
      <w:r>
        <w:rPr>
          <w:rFonts w:hint="default" w:ascii="Times New Roman" w:hAnsi="Times New Roman" w:eastAsia="Roboto" w:cs="Times New Roman"/>
          <w:i w:val="0"/>
          <w:iCs w:val="0"/>
          <w:caps w:val="0"/>
          <w:color w:val="424552"/>
          <w:spacing w:val="0"/>
          <w:sz w:val="28"/>
          <w:szCs w:val="28"/>
          <w:shd w:val="clear" w:fill="FFFFFF"/>
        </w:rPr>
        <w:t> Xử lý Data Object Model.</w:t>
      </w:r>
    </w:p>
    <w:p w14:paraId="12BE5B86">
      <w:pPr>
        <w:keepNext w:val="0"/>
        <w:keepLines w:val="0"/>
        <w:widowControl/>
        <w:numPr>
          <w:ilvl w:val="0"/>
          <w:numId w:val="15"/>
        </w:numPr>
        <w:suppressLineNumbers w:val="0"/>
        <w:pBdr>
          <w:bottom w:val="none" w:color="auto" w:sz="0" w:space="0"/>
        </w:pBdr>
        <w:spacing w:before="0" w:beforeAutospacing="1" w:after="144" w:afterAutospacing="0" w:line="384" w:lineRule="atLeast"/>
        <w:ind w:left="192" w:hanging="360"/>
        <w:rPr>
          <w:rFonts w:hint="default" w:ascii="Times New Roman" w:hAnsi="Times New Roman" w:cs="Times New Roman"/>
          <w:i w:val="0"/>
          <w:iCs w:val="0"/>
          <w:spacing w:val="0"/>
          <w:sz w:val="28"/>
          <w:szCs w:val="28"/>
        </w:rPr>
      </w:pPr>
      <w:r>
        <w:rPr>
          <w:rStyle w:val="18"/>
          <w:rFonts w:hint="default" w:ascii="Times New Roman" w:hAnsi="Times New Roman" w:eastAsia="Roboto" w:cs="Times New Roman"/>
          <w:b/>
          <w:bCs/>
          <w:i w:val="0"/>
          <w:iCs w:val="0"/>
          <w:caps w:val="0"/>
          <w:color w:val="424552"/>
          <w:spacing w:val="0"/>
          <w:sz w:val="28"/>
          <w:szCs w:val="28"/>
          <w:shd w:val="clear" w:fill="FFFFFF"/>
        </w:rPr>
        <w:t>Effect:</w:t>
      </w:r>
      <w:r>
        <w:rPr>
          <w:rFonts w:hint="default" w:ascii="Times New Roman" w:hAnsi="Times New Roman" w:eastAsia="Roboto" w:cs="Times New Roman"/>
          <w:i w:val="0"/>
          <w:iCs w:val="0"/>
          <w:caps w:val="0"/>
          <w:color w:val="424552"/>
          <w:spacing w:val="0"/>
          <w:sz w:val="28"/>
          <w:szCs w:val="28"/>
          <w:shd w:val="clear" w:fill="FFFFFF"/>
        </w:rPr>
        <w:t> Xử lý hiệu ứng.</w:t>
      </w:r>
    </w:p>
    <w:p w14:paraId="32F2A0D6">
      <w:pPr>
        <w:keepNext w:val="0"/>
        <w:keepLines w:val="0"/>
        <w:widowControl/>
        <w:numPr>
          <w:ilvl w:val="0"/>
          <w:numId w:val="15"/>
        </w:numPr>
        <w:suppressLineNumbers w:val="0"/>
        <w:pBdr>
          <w:bottom w:val="none" w:color="auto" w:sz="0" w:space="0"/>
        </w:pBdr>
        <w:spacing w:before="0" w:beforeAutospacing="1" w:after="144" w:afterAutospacing="0" w:line="384" w:lineRule="atLeast"/>
        <w:ind w:left="192" w:hanging="360"/>
        <w:rPr>
          <w:rFonts w:hint="default" w:ascii="Times New Roman" w:hAnsi="Times New Roman" w:cs="Times New Roman"/>
          <w:i w:val="0"/>
          <w:iCs w:val="0"/>
          <w:spacing w:val="0"/>
          <w:sz w:val="28"/>
          <w:szCs w:val="28"/>
        </w:rPr>
      </w:pPr>
      <w:r>
        <w:rPr>
          <w:rStyle w:val="18"/>
          <w:rFonts w:hint="default" w:ascii="Times New Roman" w:hAnsi="Times New Roman" w:eastAsia="Roboto" w:cs="Times New Roman"/>
          <w:b/>
          <w:bCs/>
          <w:i w:val="0"/>
          <w:iCs w:val="0"/>
          <w:caps w:val="0"/>
          <w:color w:val="424552"/>
          <w:spacing w:val="0"/>
          <w:sz w:val="28"/>
          <w:szCs w:val="28"/>
          <w:shd w:val="clear" w:fill="FFFFFF"/>
        </w:rPr>
        <w:t>Form:</w:t>
      </w:r>
      <w:r>
        <w:rPr>
          <w:rFonts w:hint="default" w:ascii="Times New Roman" w:hAnsi="Times New Roman" w:eastAsia="Roboto" w:cs="Times New Roman"/>
          <w:i w:val="0"/>
          <w:iCs w:val="0"/>
          <w:caps w:val="0"/>
          <w:color w:val="424552"/>
          <w:spacing w:val="0"/>
          <w:sz w:val="28"/>
          <w:szCs w:val="28"/>
          <w:shd w:val="clear" w:fill="FFFFFF"/>
        </w:rPr>
        <w:t> Xử lý sự kiện liên quan tới form.</w:t>
      </w:r>
    </w:p>
    <w:p w14:paraId="1EBB6FC8">
      <w:pPr>
        <w:keepNext w:val="0"/>
        <w:keepLines w:val="0"/>
        <w:widowControl/>
        <w:numPr>
          <w:ilvl w:val="0"/>
          <w:numId w:val="15"/>
        </w:numPr>
        <w:suppressLineNumbers w:val="0"/>
        <w:pBdr>
          <w:bottom w:val="none" w:color="auto" w:sz="0" w:space="0"/>
        </w:pBdr>
        <w:spacing w:before="0" w:beforeAutospacing="1" w:after="0" w:afterAutospacing="0" w:line="384" w:lineRule="atLeast"/>
        <w:ind w:left="192" w:hanging="360"/>
        <w:rPr>
          <w:rFonts w:hint="default" w:ascii="Times New Roman" w:hAnsi="Times New Roman" w:cs="Times New Roman"/>
          <w:i w:val="0"/>
          <w:iCs w:val="0"/>
          <w:spacing w:val="0"/>
          <w:sz w:val="28"/>
          <w:szCs w:val="28"/>
        </w:rPr>
      </w:pPr>
      <w:r>
        <w:rPr>
          <w:rStyle w:val="18"/>
          <w:rFonts w:hint="default" w:ascii="Times New Roman" w:hAnsi="Times New Roman" w:eastAsia="Roboto" w:cs="Times New Roman"/>
          <w:b/>
          <w:bCs/>
          <w:i w:val="0"/>
          <w:iCs w:val="0"/>
          <w:caps w:val="0"/>
          <w:color w:val="424552"/>
          <w:spacing w:val="0"/>
          <w:sz w:val="28"/>
          <w:szCs w:val="28"/>
          <w:shd w:val="clear" w:fill="FFFFFF"/>
        </w:rPr>
        <w:t>Selector:</w:t>
      </w:r>
      <w:r>
        <w:rPr>
          <w:rFonts w:hint="default" w:ascii="Times New Roman" w:hAnsi="Times New Roman" w:eastAsia="Roboto" w:cs="Times New Roman"/>
          <w:i w:val="0"/>
          <w:iCs w:val="0"/>
          <w:caps w:val="0"/>
          <w:color w:val="424552"/>
          <w:spacing w:val="0"/>
          <w:sz w:val="28"/>
          <w:szCs w:val="28"/>
          <w:shd w:val="clear" w:fill="FFFFFF"/>
        </w:rPr>
        <w:t> Xử lý luồng lách giữa các đối tượng HTML.</w:t>
      </w:r>
    </w:p>
    <w:p w14:paraId="2B3E7E1E">
      <w:pPr>
        <w:ind w:left="0" w:firstLine="567"/>
        <w:rPr>
          <w:rFonts w:hint="default" w:ascii="Roboto" w:hAnsi="Roboto" w:eastAsia="Roboto" w:cs="Roboto"/>
          <w:i w:val="0"/>
          <w:iCs w:val="0"/>
          <w:caps w:val="0"/>
          <w:color w:val="424552"/>
          <w:spacing w:val="0"/>
          <w:sz w:val="21"/>
          <w:szCs w:val="21"/>
          <w:shd w:val="clear" w:fill="FFFFFF"/>
        </w:rPr>
      </w:pPr>
    </w:p>
    <w:p w14:paraId="64B38958">
      <w:pPr>
        <w:pStyle w:val="3"/>
        <w:numPr>
          <w:ilvl w:val="2"/>
          <w:numId w:val="2"/>
        </w:numPr>
        <w:ind w:left="1224" w:hanging="504"/>
        <w:rPr>
          <w:rFonts w:hint="default" w:ascii="Times New Roman" w:hAnsi="Times New Roman" w:cs="Times New Roman"/>
        </w:rPr>
      </w:pPr>
      <w:bookmarkStart w:id="9" w:name="_heading=h.2w5ecyt" w:colFirst="0" w:colLast="0"/>
      <w:bookmarkEnd w:id="9"/>
      <w:r>
        <w:rPr>
          <w:rFonts w:hint="default" w:ascii="Times New Roman" w:hAnsi="Times New Roman" w:cs="Times New Roman"/>
          <w:rtl w:val="0"/>
        </w:rPr>
        <w:t>Framework Bootstrap</w:t>
      </w:r>
    </w:p>
    <w:p w14:paraId="133E4B53">
      <w:pPr>
        <w:pStyle w:val="17"/>
        <w:keepNext w:val="0"/>
        <w:keepLines w:val="0"/>
        <w:widowControl/>
        <w:numPr>
          <w:ilvl w:val="0"/>
          <w:numId w:val="16"/>
        </w:numPr>
        <w:suppressLineNumbers w:val="0"/>
        <w:ind w:left="420" w:leftChars="0" w:hanging="420" w:firstLineChars="0"/>
        <w:rPr>
          <w:sz w:val="28"/>
          <w:szCs w:val="28"/>
        </w:rPr>
      </w:pPr>
      <w:r>
        <w:rPr>
          <w:rStyle w:val="18"/>
          <w:sz w:val="28"/>
          <w:szCs w:val="28"/>
        </w:rPr>
        <w:t>Bootstrap</w:t>
      </w:r>
      <w:r>
        <w:rPr>
          <w:sz w:val="28"/>
          <w:szCs w:val="28"/>
        </w:rPr>
        <w:t xml:space="preserve"> là một framework </w:t>
      </w:r>
      <w:r>
        <w:rPr>
          <w:rStyle w:val="18"/>
          <w:sz w:val="28"/>
          <w:szCs w:val="28"/>
        </w:rPr>
        <w:t>CSS</w:t>
      </w:r>
      <w:r>
        <w:rPr>
          <w:sz w:val="28"/>
          <w:szCs w:val="28"/>
        </w:rPr>
        <w:t xml:space="preserve"> mã nguồn mở, được thiết kế để giúp các nhà phát triển xây dựng các trang web và ứng dụng web dễ dàng hơn. Bootstrap cung cấp một tập hợp các công cụ và thành phần giao diện người dùng (UI) sẵn có như lưới (grid), các biểu mẫu, các nút, các thanh điều hướng, và nhiều thành phần khác.</w:t>
      </w:r>
    </w:p>
    <w:p w14:paraId="692766D9">
      <w:pPr>
        <w:pStyle w:val="17"/>
        <w:keepNext w:val="0"/>
        <w:keepLines w:val="0"/>
        <w:widowControl/>
        <w:numPr>
          <w:ilvl w:val="0"/>
          <w:numId w:val="16"/>
        </w:numPr>
        <w:suppressLineNumbers w:val="0"/>
        <w:ind w:left="420" w:leftChars="0" w:hanging="420" w:firstLineChars="0"/>
        <w:rPr>
          <w:sz w:val="28"/>
          <w:szCs w:val="28"/>
        </w:rPr>
      </w:pPr>
      <w:r>
        <w:rPr>
          <w:sz w:val="28"/>
          <w:szCs w:val="28"/>
        </w:rPr>
        <w:t>Dưới đây là một số đặc điểm nổi bật của Bootstrap:</w:t>
      </w:r>
    </w:p>
    <w:p w14:paraId="2118E8FB">
      <w:pPr>
        <w:pStyle w:val="17"/>
        <w:keepNext w:val="0"/>
        <w:keepLines w:val="0"/>
        <w:widowControl/>
        <w:numPr>
          <w:ilvl w:val="0"/>
          <w:numId w:val="17"/>
        </w:numPr>
        <w:suppressLineNumbers w:val="0"/>
        <w:ind w:left="420" w:leftChars="0" w:hanging="420" w:firstLineChars="0"/>
        <w:rPr>
          <w:sz w:val="28"/>
          <w:szCs w:val="28"/>
        </w:rPr>
      </w:pPr>
      <w:r>
        <w:rPr>
          <w:rStyle w:val="18"/>
          <w:sz w:val="28"/>
          <w:szCs w:val="28"/>
        </w:rPr>
        <w:t>Responsive</w:t>
      </w:r>
      <w:r>
        <w:rPr>
          <w:sz w:val="28"/>
          <w:szCs w:val="28"/>
        </w:rPr>
        <w:t>: Bootstrap được thiết kế với tính năng "responsive", giúp các trang web hiển thị tốt trên nhiều loại thiết bị từ máy tính để bàn, máy tính bảng đến điện thoại di động. Hệ thống lưới của Bootstrap tự động điều chỉnh kích thước và bố cục trang web để phù hợp với màn hình.</w:t>
      </w:r>
    </w:p>
    <w:p w14:paraId="1B983958">
      <w:pPr>
        <w:pStyle w:val="17"/>
        <w:keepNext w:val="0"/>
        <w:keepLines w:val="0"/>
        <w:widowControl/>
        <w:numPr>
          <w:ilvl w:val="0"/>
          <w:numId w:val="17"/>
        </w:numPr>
        <w:suppressLineNumbers w:val="0"/>
        <w:ind w:left="420" w:leftChars="0" w:hanging="420" w:firstLineChars="0"/>
        <w:rPr>
          <w:sz w:val="28"/>
          <w:szCs w:val="28"/>
        </w:rPr>
      </w:pPr>
      <w:r>
        <w:rPr>
          <w:rStyle w:val="18"/>
          <w:sz w:val="28"/>
          <w:szCs w:val="28"/>
        </w:rPr>
        <w:t>Dễ sử dụng</w:t>
      </w:r>
      <w:r>
        <w:rPr>
          <w:sz w:val="28"/>
          <w:szCs w:val="28"/>
        </w:rPr>
        <w:t>: Với các lớp CSS và thành phần sẵn có, nhà phát triển có thể nhanh chóng tạo ra giao diện đẹp mắt mà không cần viết nhiều mã từ đầu.</w:t>
      </w:r>
    </w:p>
    <w:p w14:paraId="24F3112D">
      <w:pPr>
        <w:pStyle w:val="17"/>
        <w:keepNext w:val="0"/>
        <w:keepLines w:val="0"/>
        <w:widowControl/>
        <w:numPr>
          <w:ilvl w:val="0"/>
          <w:numId w:val="17"/>
        </w:numPr>
        <w:suppressLineNumbers w:val="0"/>
        <w:ind w:left="420" w:leftChars="0" w:hanging="420" w:firstLineChars="0"/>
        <w:rPr>
          <w:sz w:val="28"/>
          <w:szCs w:val="28"/>
        </w:rPr>
      </w:pPr>
      <w:r>
        <w:rPr>
          <w:rStyle w:val="18"/>
          <w:sz w:val="28"/>
          <w:szCs w:val="28"/>
        </w:rPr>
        <w:t>Cross-browser compatibility</w:t>
      </w:r>
      <w:r>
        <w:rPr>
          <w:sz w:val="28"/>
          <w:szCs w:val="28"/>
        </w:rPr>
        <w:t>: Bootstrap tương thích với hầu hết các trình duyệt hiện nay như Chrome, Firefox, Safari, và IE.</w:t>
      </w:r>
    </w:p>
    <w:p w14:paraId="7CA197C9">
      <w:pPr>
        <w:pStyle w:val="17"/>
        <w:keepNext w:val="0"/>
        <w:keepLines w:val="0"/>
        <w:widowControl/>
        <w:numPr>
          <w:ilvl w:val="0"/>
          <w:numId w:val="17"/>
        </w:numPr>
        <w:suppressLineNumbers w:val="0"/>
        <w:ind w:left="420" w:leftChars="0" w:hanging="420" w:firstLineChars="0"/>
        <w:rPr>
          <w:sz w:val="28"/>
          <w:szCs w:val="28"/>
        </w:rPr>
      </w:pPr>
      <w:r>
        <w:rPr>
          <w:rStyle w:val="18"/>
          <w:sz w:val="28"/>
          <w:szCs w:val="28"/>
        </w:rPr>
        <w:t>JavaScript Plugins</w:t>
      </w:r>
      <w:r>
        <w:rPr>
          <w:sz w:val="28"/>
          <w:szCs w:val="28"/>
        </w:rPr>
        <w:t>: Bootstrap cũng cung cấp nhiều plugin JavaScript sẵn có, chẳng hạn như carousel, modals, dropdowns, và tooltips, giúp tăng cường tính tương tác của trang web.</w:t>
      </w:r>
    </w:p>
    <w:p w14:paraId="7B719507">
      <w:pPr>
        <w:pStyle w:val="17"/>
        <w:keepNext w:val="0"/>
        <w:keepLines w:val="0"/>
        <w:widowControl/>
        <w:numPr>
          <w:ilvl w:val="0"/>
          <w:numId w:val="17"/>
        </w:numPr>
        <w:suppressLineNumbers w:val="0"/>
        <w:ind w:left="420" w:leftChars="0" w:hanging="420" w:firstLineChars="0"/>
      </w:pPr>
      <w:r>
        <w:rPr>
          <w:rStyle w:val="18"/>
          <w:sz w:val="28"/>
          <w:szCs w:val="28"/>
        </w:rPr>
        <w:t>Tùy chỉnh dễ dàng</w:t>
      </w:r>
      <w:r>
        <w:rPr>
          <w:sz w:val="28"/>
          <w:szCs w:val="28"/>
        </w:rPr>
        <w:t>: Người dùng có thể dễ dàng tùy chỉnh Bootstrap để phù hợp với nhu cầu dự án của mình bằng cách thay đổi các biến trong Bootstrap hoặc sử dụng phiên bản tùy chỉnh.</w:t>
      </w:r>
    </w:p>
    <w:p w14:paraId="748128C5">
      <w:pPr>
        <w:ind w:left="0" w:firstLine="567"/>
        <w:rPr>
          <w:rFonts w:hint="default" w:ascii="Times New Roman" w:hAnsi="Times New Roman" w:eastAsia="Times New Roman" w:cs="Times New Roman"/>
        </w:rPr>
      </w:pPr>
    </w:p>
    <w:p w14:paraId="616F7EBB">
      <w:pPr>
        <w:pStyle w:val="3"/>
        <w:numPr>
          <w:ilvl w:val="1"/>
          <w:numId w:val="2"/>
        </w:numPr>
        <w:ind w:left="0" w:firstLine="0"/>
        <w:rPr>
          <w:rFonts w:hint="default" w:ascii="Times New Roman" w:hAnsi="Times New Roman" w:cs="Times New Roman"/>
        </w:rPr>
      </w:pPr>
      <w:bookmarkStart w:id="10" w:name="_heading=h.1baon6m" w:colFirst="0" w:colLast="0"/>
      <w:bookmarkEnd w:id="10"/>
      <w:r>
        <w:rPr>
          <w:rFonts w:hint="default" w:ascii="Times New Roman" w:hAnsi="Times New Roman" w:cs="Times New Roman"/>
          <w:rtl w:val="0"/>
        </w:rPr>
        <w:t>Tổng quan về hệ quản trị cơ sở đữ liệu SQL Server</w:t>
      </w:r>
    </w:p>
    <w:p w14:paraId="7CB6337C">
      <w:pPr>
        <w:pStyle w:val="3"/>
        <w:numPr>
          <w:ilvl w:val="2"/>
          <w:numId w:val="2"/>
        </w:numPr>
        <w:ind w:left="1224" w:hanging="504"/>
        <w:rPr>
          <w:rFonts w:hint="default" w:ascii="Times New Roman" w:hAnsi="Times New Roman" w:cs="Times New Roman"/>
        </w:rPr>
      </w:pPr>
      <w:bookmarkStart w:id="11" w:name="_heading=h.3vac5uf" w:colFirst="0" w:colLast="0"/>
      <w:bookmarkEnd w:id="11"/>
      <w:r>
        <w:rPr>
          <w:rFonts w:hint="default" w:ascii="Times New Roman" w:hAnsi="Times New Roman" w:cs="Times New Roman"/>
          <w:rtl w:val="0"/>
        </w:rPr>
        <w:t>Giới thiệu về SQL Server</w:t>
      </w:r>
    </w:p>
    <w:p w14:paraId="4616C141">
      <w:pPr>
        <w:numPr>
          <w:ilvl w:val="0"/>
          <w:numId w:val="18"/>
        </w:numPr>
        <w:ind w:left="420" w:leftChars="0" w:hanging="420" w:firstLineChars="0"/>
        <w:rPr>
          <w:rFonts w:hint="default" w:ascii="Times New Roman" w:hAnsi="Times New Roman" w:cs="Times New Roman"/>
          <w:sz w:val="28"/>
          <w:szCs w:val="28"/>
        </w:rPr>
      </w:pPr>
      <w:r>
        <w:rPr>
          <w:rStyle w:val="18"/>
          <w:rFonts w:hint="default" w:ascii="Times New Roman" w:hAnsi="Times New Roman" w:eastAsia="SimSun" w:cs="Times New Roman"/>
          <w:sz w:val="28"/>
          <w:szCs w:val="28"/>
        </w:rPr>
        <w:t>SQL Server</w:t>
      </w:r>
      <w:r>
        <w:rPr>
          <w:rFonts w:hint="default" w:ascii="Times New Roman" w:hAnsi="Times New Roman" w:eastAsia="SimSun" w:cs="Times New Roman"/>
          <w:sz w:val="28"/>
          <w:szCs w:val="28"/>
        </w:rPr>
        <w:t xml:space="preserve"> là một hệ quản trị cơ sở dữ liệu quan hệ (RDBMS) được phát triển bởi </w:t>
      </w:r>
      <w:r>
        <w:rPr>
          <w:rStyle w:val="18"/>
          <w:rFonts w:hint="default" w:ascii="Times New Roman" w:hAnsi="Times New Roman" w:eastAsia="SimSun" w:cs="Times New Roman"/>
          <w:sz w:val="28"/>
          <w:szCs w:val="28"/>
        </w:rPr>
        <w:t>Microsoft</w:t>
      </w:r>
      <w:r>
        <w:rPr>
          <w:rFonts w:hint="default" w:ascii="Times New Roman" w:hAnsi="Times New Roman" w:eastAsia="SimSun" w:cs="Times New Roman"/>
          <w:sz w:val="28"/>
          <w:szCs w:val="28"/>
        </w:rPr>
        <w:t>. Nó được thiết kế để quản lý và lưu trữ lượng dữ liệu lớn và hỗ trợ nhiều thao tác trên dữ liệu, từ việc lưu trữ, truy vấn, phân tích đến bảo mật. SQL Server thường được sử dụng cho các ứng dụng doanh nghiệp, từ quản lý cơ sở dữ liệu cho các hệ thống web đến phân tích dữ liệu.</w:t>
      </w:r>
    </w:p>
    <w:p w14:paraId="5F29182A">
      <w:pPr>
        <w:pStyle w:val="3"/>
        <w:numPr>
          <w:ilvl w:val="2"/>
          <w:numId w:val="2"/>
        </w:numPr>
        <w:ind w:left="1224" w:hanging="504"/>
        <w:rPr>
          <w:rFonts w:hint="default" w:ascii="Times New Roman" w:hAnsi="Times New Roman" w:cs="Times New Roman"/>
        </w:rPr>
      </w:pPr>
      <w:bookmarkStart w:id="12" w:name="_heading=h.2afmg28" w:colFirst="0" w:colLast="0"/>
      <w:bookmarkEnd w:id="12"/>
      <w:r>
        <w:rPr>
          <w:rFonts w:hint="default" w:ascii="Times New Roman" w:hAnsi="Times New Roman" w:cs="Times New Roman"/>
          <w:rtl w:val="0"/>
        </w:rPr>
        <w:t>Ưu điểm của SQL Server</w:t>
      </w:r>
    </w:p>
    <w:p w14:paraId="4ED3E8E3">
      <w:pPr>
        <w:pStyle w:val="17"/>
        <w:keepNext w:val="0"/>
        <w:keepLines w:val="0"/>
        <w:widowControl/>
        <w:numPr>
          <w:ilvl w:val="0"/>
          <w:numId w:val="19"/>
        </w:numPr>
        <w:suppressLineNumbers w:val="0"/>
        <w:ind w:left="420" w:leftChars="0" w:hanging="420" w:firstLineChars="0"/>
        <w:rPr>
          <w:b/>
          <w:bCs/>
          <w:sz w:val="28"/>
          <w:szCs w:val="28"/>
        </w:rPr>
      </w:pPr>
      <w:r>
        <w:rPr>
          <w:b/>
          <w:bCs/>
          <w:sz w:val="28"/>
          <w:szCs w:val="28"/>
        </w:rPr>
        <w:t xml:space="preserve">Tốc độ cao </w:t>
      </w:r>
      <w:r>
        <w:rPr>
          <w:rFonts w:hint="default"/>
          <w:b/>
          <w:bCs/>
          <w:sz w:val="28"/>
          <w:szCs w:val="28"/>
          <w:lang w:val="en-US"/>
        </w:rPr>
        <w:t>:</w:t>
      </w:r>
    </w:p>
    <w:p w14:paraId="5309447C">
      <w:pPr>
        <w:pStyle w:val="17"/>
        <w:keepNext w:val="0"/>
        <w:keepLines w:val="0"/>
        <w:widowControl/>
        <w:suppressLineNumbers w:val="0"/>
        <w:rPr>
          <w:sz w:val="28"/>
          <w:szCs w:val="28"/>
        </w:rPr>
      </w:pPr>
      <w:r>
        <w:rPr>
          <w:sz w:val="28"/>
          <w:szCs w:val="28"/>
        </w:rPr>
        <w:t xml:space="preserve">Bằng cách sử dụng các truy vấn SQL, người dùng có thể truy xuất nhanh chóng một lượng lớn hồ sơ từ cơ sở dữ liệu. </w:t>
      </w:r>
    </w:p>
    <w:p w14:paraId="1EEBA658">
      <w:pPr>
        <w:pStyle w:val="17"/>
        <w:keepNext w:val="0"/>
        <w:keepLines w:val="0"/>
        <w:widowControl/>
        <w:numPr>
          <w:ilvl w:val="0"/>
          <w:numId w:val="19"/>
        </w:numPr>
        <w:suppressLineNumbers w:val="0"/>
        <w:ind w:left="420" w:leftChars="0" w:hanging="420" w:firstLineChars="0"/>
        <w:rPr>
          <w:b/>
          <w:bCs/>
          <w:sz w:val="28"/>
          <w:szCs w:val="28"/>
        </w:rPr>
      </w:pPr>
      <w:r>
        <w:rPr>
          <w:b/>
          <w:bCs/>
          <w:sz w:val="28"/>
          <w:szCs w:val="28"/>
        </w:rPr>
        <w:t xml:space="preserve">Không cần code </w:t>
      </w:r>
      <w:r>
        <w:rPr>
          <w:rFonts w:hint="default"/>
          <w:b/>
          <w:bCs/>
          <w:sz w:val="28"/>
          <w:szCs w:val="28"/>
          <w:lang w:val="en-US"/>
        </w:rPr>
        <w:t>:</w:t>
      </w:r>
    </w:p>
    <w:p w14:paraId="0105D352">
      <w:pPr>
        <w:pStyle w:val="17"/>
        <w:keepNext w:val="0"/>
        <w:keepLines w:val="0"/>
        <w:widowControl/>
        <w:numPr>
          <w:ilvl w:val="0"/>
          <w:numId w:val="20"/>
        </w:numPr>
        <w:suppressLineNumbers w:val="0"/>
        <w:ind w:left="420" w:leftChars="0" w:hanging="420" w:firstLineChars="0"/>
        <w:rPr>
          <w:sz w:val="28"/>
          <w:szCs w:val="28"/>
        </w:rPr>
      </w:pPr>
      <w:r>
        <w:rPr>
          <w:sz w:val="28"/>
          <w:szCs w:val="28"/>
        </w:rPr>
        <w:t xml:space="preserve">Rất dễ để quản lý các hệ thống cơ sở dữ liệu bằng việc sử dụng SQL chuẩn mà không cần phải viết code. </w:t>
      </w:r>
    </w:p>
    <w:p w14:paraId="7BC49F78">
      <w:pPr>
        <w:pStyle w:val="17"/>
        <w:keepNext w:val="0"/>
        <w:keepLines w:val="0"/>
        <w:widowControl/>
        <w:numPr>
          <w:ilvl w:val="0"/>
          <w:numId w:val="19"/>
        </w:numPr>
        <w:suppressLineNumbers w:val="0"/>
        <w:ind w:left="420" w:leftChars="0" w:hanging="420" w:firstLineChars="0"/>
        <w:rPr>
          <w:sz w:val="28"/>
          <w:szCs w:val="28"/>
        </w:rPr>
      </w:pPr>
      <w:r>
        <w:rPr>
          <w:b/>
          <w:bCs/>
          <w:sz w:val="28"/>
          <w:szCs w:val="28"/>
        </w:rPr>
        <w:t>Tiêu chuẩn được xác định rõ</w:t>
      </w:r>
      <w:r>
        <w:rPr>
          <w:sz w:val="28"/>
          <w:szCs w:val="28"/>
        </w:rPr>
        <w:t xml:space="preserve"> </w:t>
      </w:r>
      <w:r>
        <w:rPr>
          <w:rFonts w:hint="default"/>
          <w:b/>
          <w:bCs/>
          <w:sz w:val="28"/>
          <w:szCs w:val="28"/>
          <w:lang w:val="en-US"/>
        </w:rPr>
        <w:t>:</w:t>
      </w:r>
    </w:p>
    <w:p w14:paraId="66D0D933">
      <w:pPr>
        <w:pStyle w:val="17"/>
        <w:keepNext w:val="0"/>
        <w:keepLines w:val="0"/>
        <w:widowControl/>
        <w:numPr>
          <w:ilvl w:val="0"/>
          <w:numId w:val="20"/>
        </w:numPr>
        <w:suppressLineNumbers w:val="0"/>
        <w:ind w:left="420" w:leftChars="0" w:hanging="420" w:firstLineChars="0"/>
        <w:rPr>
          <w:sz w:val="28"/>
          <w:szCs w:val="28"/>
        </w:rPr>
      </w:pPr>
      <w:r>
        <w:rPr>
          <w:sz w:val="28"/>
          <w:szCs w:val="28"/>
        </w:rPr>
        <w:t xml:space="preserve">SQL đã được thiết lập từ lâu và được công bố chuẩn đầu tiên bởi ISO và ANSI. </w:t>
      </w:r>
    </w:p>
    <w:p w14:paraId="482B509F">
      <w:pPr>
        <w:pStyle w:val="17"/>
        <w:keepNext w:val="0"/>
        <w:keepLines w:val="0"/>
        <w:widowControl/>
        <w:numPr>
          <w:ilvl w:val="0"/>
          <w:numId w:val="19"/>
        </w:numPr>
        <w:suppressLineNumbers w:val="0"/>
        <w:ind w:left="420" w:leftChars="0" w:hanging="420" w:firstLineChars="0"/>
        <w:rPr>
          <w:b/>
          <w:bCs/>
          <w:sz w:val="28"/>
          <w:szCs w:val="28"/>
        </w:rPr>
      </w:pPr>
      <w:r>
        <w:rPr>
          <w:b/>
          <w:bCs/>
          <w:sz w:val="28"/>
          <w:szCs w:val="28"/>
        </w:rPr>
        <w:t xml:space="preserve">Tính linh hoạt </w:t>
      </w:r>
      <w:r>
        <w:rPr>
          <w:rFonts w:hint="default"/>
          <w:b/>
          <w:bCs/>
          <w:sz w:val="28"/>
          <w:szCs w:val="28"/>
          <w:lang w:val="en-US"/>
        </w:rPr>
        <w:t>:</w:t>
      </w:r>
    </w:p>
    <w:p w14:paraId="60A76A2B">
      <w:pPr>
        <w:pStyle w:val="17"/>
        <w:keepNext w:val="0"/>
        <w:keepLines w:val="0"/>
        <w:widowControl/>
        <w:numPr>
          <w:ilvl w:val="0"/>
          <w:numId w:val="20"/>
        </w:numPr>
        <w:suppressLineNumbers w:val="0"/>
        <w:ind w:left="420" w:leftChars="0" w:hanging="420" w:firstLineChars="0"/>
        <w:rPr>
          <w:sz w:val="28"/>
          <w:szCs w:val="28"/>
        </w:rPr>
      </w:pPr>
      <w:r>
        <w:rPr>
          <w:sz w:val="28"/>
          <w:szCs w:val="28"/>
        </w:rPr>
        <w:t xml:space="preserve">SQL có thể sử dụng trên PC, server và thậm chí là trên smart phone. </w:t>
      </w:r>
    </w:p>
    <w:p w14:paraId="40B379B5">
      <w:pPr>
        <w:pStyle w:val="17"/>
        <w:keepNext w:val="0"/>
        <w:keepLines w:val="0"/>
        <w:widowControl/>
        <w:numPr>
          <w:ilvl w:val="0"/>
          <w:numId w:val="19"/>
        </w:numPr>
        <w:suppressLineNumbers w:val="0"/>
        <w:ind w:left="420" w:leftChars="0" w:hanging="420" w:firstLineChars="0"/>
        <w:rPr>
          <w:b/>
          <w:bCs/>
          <w:sz w:val="28"/>
          <w:szCs w:val="28"/>
        </w:rPr>
      </w:pPr>
      <w:r>
        <w:rPr>
          <w:b/>
          <w:bCs/>
          <w:sz w:val="28"/>
          <w:szCs w:val="28"/>
        </w:rPr>
        <w:t>Ngôn ngữ tương tác</w:t>
      </w:r>
      <w:r>
        <w:rPr>
          <w:rFonts w:hint="default"/>
          <w:b/>
          <w:bCs/>
          <w:sz w:val="28"/>
          <w:szCs w:val="28"/>
          <w:lang w:val="en-US"/>
        </w:rPr>
        <w:t xml:space="preserve"> :</w:t>
      </w:r>
      <w:r>
        <w:rPr>
          <w:b/>
          <w:bCs/>
          <w:sz w:val="28"/>
          <w:szCs w:val="28"/>
        </w:rPr>
        <w:t xml:space="preserve"> </w:t>
      </w:r>
    </w:p>
    <w:p w14:paraId="00446699">
      <w:pPr>
        <w:pStyle w:val="17"/>
        <w:keepNext w:val="0"/>
        <w:keepLines w:val="0"/>
        <w:widowControl/>
        <w:numPr>
          <w:ilvl w:val="0"/>
          <w:numId w:val="20"/>
        </w:numPr>
        <w:suppressLineNumbers w:val="0"/>
        <w:ind w:left="420" w:leftChars="0" w:hanging="420" w:firstLineChars="0"/>
        <w:rPr>
          <w:sz w:val="28"/>
          <w:szCs w:val="28"/>
        </w:rPr>
      </w:pPr>
      <w:r>
        <w:rPr>
          <w:sz w:val="28"/>
          <w:szCs w:val="28"/>
        </w:rPr>
        <w:t xml:space="preserve">Ngôn ngữ truy vấn cấu trúc dữ liệu có thể được sử dụng để giao tiếp với cơ sở dữ liệu và nhận câu trả lời cho các câu hỏi phức tạp trong vài giây. </w:t>
      </w:r>
    </w:p>
    <w:p w14:paraId="701B548E">
      <w:pPr>
        <w:pStyle w:val="17"/>
        <w:keepNext w:val="0"/>
        <w:keepLines w:val="0"/>
        <w:widowControl/>
        <w:numPr>
          <w:ilvl w:val="0"/>
          <w:numId w:val="19"/>
        </w:numPr>
        <w:suppressLineNumbers w:val="0"/>
        <w:ind w:left="420" w:leftChars="0" w:hanging="420" w:firstLineChars="0"/>
        <w:rPr>
          <w:b/>
          <w:bCs/>
          <w:sz w:val="28"/>
          <w:szCs w:val="28"/>
        </w:rPr>
      </w:pPr>
      <w:r>
        <w:rPr>
          <w:b/>
          <w:bCs/>
          <w:sz w:val="28"/>
          <w:szCs w:val="28"/>
        </w:rPr>
        <w:t xml:space="preserve">Multiple data views </w:t>
      </w:r>
      <w:r>
        <w:rPr>
          <w:rFonts w:hint="default"/>
          <w:b/>
          <w:bCs/>
          <w:sz w:val="28"/>
          <w:szCs w:val="28"/>
          <w:lang w:val="en-US"/>
        </w:rPr>
        <w:t>:</w:t>
      </w:r>
    </w:p>
    <w:p w14:paraId="38305869">
      <w:pPr>
        <w:pStyle w:val="17"/>
        <w:keepNext w:val="0"/>
        <w:keepLines w:val="0"/>
        <w:widowControl/>
        <w:numPr>
          <w:ilvl w:val="0"/>
          <w:numId w:val="20"/>
        </w:numPr>
        <w:suppressLineNumbers w:val="0"/>
        <w:ind w:left="420" w:leftChars="0" w:hanging="420" w:firstLineChars="0"/>
        <w:rPr>
          <w:sz w:val="28"/>
          <w:szCs w:val="28"/>
        </w:rPr>
      </w:pPr>
      <w:r>
        <w:rPr>
          <w:sz w:val="28"/>
          <w:szCs w:val="28"/>
        </w:rPr>
        <w:t>Với sự trợ giúp của ngôn ngữ SQL, người dùng có thể tạo các hiển thị khác nhau về cấu trúc cơ sở dữ liệu và cơ sở dữ liệu cho những người dùng khác.</w:t>
      </w:r>
    </w:p>
    <w:p w14:paraId="6BA60BAD">
      <w:pPr>
        <w:ind w:left="0" w:firstLine="567"/>
        <w:rPr>
          <w:rFonts w:hint="default" w:ascii="Times New Roman" w:hAnsi="Times New Roman" w:eastAsia="Times New Roman" w:cs="Times New Roman"/>
          <w:lang w:val="en-US"/>
        </w:rPr>
      </w:pPr>
    </w:p>
    <w:p w14:paraId="71BB9818">
      <w:pPr>
        <w:pStyle w:val="3"/>
        <w:numPr>
          <w:ilvl w:val="2"/>
          <w:numId w:val="2"/>
        </w:numPr>
        <w:ind w:left="1224" w:hanging="504"/>
        <w:rPr>
          <w:rFonts w:hint="default" w:ascii="Times New Roman" w:hAnsi="Times New Roman" w:cs="Times New Roman"/>
        </w:rPr>
      </w:pPr>
      <w:bookmarkStart w:id="13" w:name="_heading=h.pkwqa1" w:colFirst="0" w:colLast="0"/>
      <w:bookmarkEnd w:id="13"/>
      <w:r>
        <w:rPr>
          <w:rFonts w:hint="default" w:ascii="Times New Roman" w:hAnsi="Times New Roman" w:cs="Times New Roman"/>
          <w:rtl w:val="0"/>
        </w:rPr>
        <w:t>Nhược điểm của SQL Server</w:t>
      </w:r>
    </w:p>
    <w:p w14:paraId="1B31A858">
      <w:pPr>
        <w:pStyle w:val="17"/>
        <w:keepNext w:val="0"/>
        <w:keepLines w:val="0"/>
        <w:widowControl/>
        <w:numPr>
          <w:ilvl w:val="0"/>
          <w:numId w:val="21"/>
        </w:numPr>
        <w:suppressLineNumbers w:val="0"/>
        <w:ind w:left="420" w:leftChars="0" w:hanging="420" w:firstLineChars="0"/>
        <w:rPr>
          <w:rFonts w:hint="default"/>
          <w:b/>
          <w:bCs/>
          <w:sz w:val="28"/>
          <w:szCs w:val="28"/>
          <w:lang w:val="en-US"/>
        </w:rPr>
      </w:pPr>
      <w:r>
        <w:rPr>
          <w:b/>
          <w:bCs/>
          <w:sz w:val="28"/>
          <w:szCs w:val="28"/>
        </w:rPr>
        <w:t xml:space="preserve">Chi phí cao </w:t>
      </w:r>
      <w:r>
        <w:rPr>
          <w:rFonts w:hint="default"/>
          <w:b/>
          <w:bCs/>
          <w:sz w:val="28"/>
          <w:szCs w:val="28"/>
          <w:lang w:val="en-US"/>
        </w:rPr>
        <w:t>:</w:t>
      </w:r>
    </w:p>
    <w:p w14:paraId="77C0D2EA">
      <w:pPr>
        <w:pStyle w:val="17"/>
        <w:keepNext w:val="0"/>
        <w:keepLines w:val="0"/>
        <w:widowControl/>
        <w:numPr>
          <w:ilvl w:val="0"/>
          <w:numId w:val="22"/>
        </w:numPr>
        <w:suppressLineNumbers w:val="0"/>
        <w:ind w:left="420" w:leftChars="0" w:hanging="420" w:firstLineChars="0"/>
        <w:rPr>
          <w:sz w:val="28"/>
          <w:szCs w:val="28"/>
        </w:rPr>
      </w:pPr>
      <w:r>
        <w:rPr>
          <w:sz w:val="28"/>
          <w:szCs w:val="28"/>
        </w:rPr>
        <w:t xml:space="preserve">Chi phí vận hành của một số phiên bản SQL khá cao. Đó là lý do tại sao một số lập trình viên không thể sử dụng SQL được. </w:t>
      </w:r>
    </w:p>
    <w:p w14:paraId="4CB88450">
      <w:pPr>
        <w:pStyle w:val="17"/>
        <w:keepNext w:val="0"/>
        <w:keepLines w:val="0"/>
        <w:widowControl/>
        <w:numPr>
          <w:ilvl w:val="0"/>
          <w:numId w:val="21"/>
        </w:numPr>
        <w:suppressLineNumbers w:val="0"/>
        <w:ind w:left="420" w:leftChars="0" w:hanging="420" w:firstLineChars="0"/>
        <w:rPr>
          <w:rFonts w:hint="default"/>
          <w:b/>
          <w:bCs/>
          <w:sz w:val="28"/>
          <w:szCs w:val="28"/>
          <w:lang w:val="en-US"/>
        </w:rPr>
      </w:pPr>
      <w:r>
        <w:rPr>
          <w:b/>
          <w:bCs/>
          <w:sz w:val="28"/>
          <w:szCs w:val="28"/>
        </w:rPr>
        <w:t xml:space="preserve">Giao diện phức tạp </w:t>
      </w:r>
      <w:r>
        <w:rPr>
          <w:rFonts w:hint="default"/>
          <w:b/>
          <w:bCs/>
          <w:sz w:val="28"/>
          <w:szCs w:val="28"/>
          <w:lang w:val="en-US"/>
        </w:rPr>
        <w:t>:</w:t>
      </w:r>
    </w:p>
    <w:p w14:paraId="5C911ECB">
      <w:pPr>
        <w:pStyle w:val="17"/>
        <w:keepNext w:val="0"/>
        <w:keepLines w:val="0"/>
        <w:widowControl/>
        <w:numPr>
          <w:ilvl w:val="0"/>
          <w:numId w:val="22"/>
        </w:numPr>
        <w:suppressLineNumbers w:val="0"/>
        <w:ind w:left="420" w:leftChars="0" w:hanging="420" w:firstLineChars="0"/>
        <w:rPr>
          <w:sz w:val="28"/>
          <w:szCs w:val="28"/>
        </w:rPr>
      </w:pPr>
      <w:r>
        <w:rPr>
          <w:sz w:val="28"/>
          <w:szCs w:val="28"/>
        </w:rPr>
        <w:t xml:space="preserve">Một bất lợi lớn khác là giao diện của SQL khá là phức tạp, điều này đã gây ra cản trở cho những người dùng SQL trong việc truy cập và quản lý nó. </w:t>
      </w:r>
    </w:p>
    <w:p w14:paraId="3672BA04">
      <w:pPr>
        <w:pStyle w:val="17"/>
        <w:keepNext w:val="0"/>
        <w:keepLines w:val="0"/>
        <w:widowControl/>
        <w:numPr>
          <w:ilvl w:val="0"/>
          <w:numId w:val="21"/>
        </w:numPr>
        <w:suppressLineNumbers w:val="0"/>
        <w:ind w:left="420" w:leftChars="0" w:hanging="420" w:firstLineChars="0"/>
        <w:rPr>
          <w:rFonts w:hint="default"/>
          <w:sz w:val="28"/>
          <w:szCs w:val="28"/>
          <w:lang w:val="en-US"/>
        </w:rPr>
      </w:pPr>
      <w:r>
        <w:rPr>
          <w:b/>
          <w:bCs/>
          <w:sz w:val="28"/>
          <w:szCs w:val="28"/>
        </w:rPr>
        <w:t xml:space="preserve">Không được toàn quyền kiểm soát </w:t>
      </w:r>
      <w:r>
        <w:rPr>
          <w:rFonts w:hint="default"/>
          <w:b/>
          <w:bCs/>
          <w:sz w:val="28"/>
          <w:szCs w:val="28"/>
          <w:lang w:val="en-US"/>
        </w:rPr>
        <w:t>:</w:t>
      </w:r>
    </w:p>
    <w:p w14:paraId="4138FC0A">
      <w:pPr>
        <w:pStyle w:val="17"/>
        <w:keepNext w:val="0"/>
        <w:keepLines w:val="0"/>
        <w:widowControl/>
        <w:numPr>
          <w:ilvl w:val="0"/>
          <w:numId w:val="22"/>
        </w:numPr>
        <w:suppressLineNumbers w:val="0"/>
        <w:ind w:left="420" w:leftChars="0" w:hanging="420" w:firstLineChars="0"/>
        <w:rPr>
          <w:rFonts w:hint="default" w:ascii="Times New Roman" w:hAnsi="Times New Roman" w:cs="Times New Roman"/>
        </w:rPr>
      </w:pPr>
      <w:r>
        <w:rPr>
          <w:sz w:val="28"/>
          <w:szCs w:val="28"/>
        </w:rPr>
        <w:t>Các lập trình viên sử dụng SQL không có toàn quyền kiểm soát cơ sở dữ liệu do các quy tắc nghiệp vụ bị ẩn.</w:t>
      </w:r>
    </w:p>
    <w:p w14:paraId="35EC311C">
      <w:pPr>
        <w:pStyle w:val="17"/>
        <w:keepNext w:val="0"/>
        <w:keepLines w:val="0"/>
        <w:widowControl/>
        <w:numPr>
          <w:ilvl w:val="0"/>
          <w:numId w:val="0"/>
        </w:numPr>
        <w:suppressLineNumbers w:val="0"/>
        <w:ind w:leftChars="0"/>
        <w:rPr>
          <w:rFonts w:hint="default" w:ascii="Times New Roman" w:hAnsi="Times New Roman" w:cs="Times New Roman"/>
        </w:rPr>
      </w:pPr>
    </w:p>
    <w:p w14:paraId="44DBFAC2">
      <w:pPr>
        <w:pStyle w:val="3"/>
        <w:numPr>
          <w:ilvl w:val="1"/>
          <w:numId w:val="2"/>
        </w:numPr>
        <w:ind w:left="0" w:firstLine="0"/>
        <w:rPr>
          <w:rFonts w:hint="default" w:ascii="Times New Roman" w:hAnsi="Times New Roman" w:cs="Times New Roman"/>
        </w:rPr>
      </w:pPr>
      <w:bookmarkStart w:id="14" w:name="_heading=h.39kk8xu" w:colFirst="0" w:colLast="0"/>
      <w:bookmarkEnd w:id="14"/>
      <w:r>
        <w:rPr>
          <w:rFonts w:hint="default" w:ascii="Times New Roman" w:hAnsi="Times New Roman" w:cs="Times New Roman"/>
          <w:rtl w:val="0"/>
        </w:rPr>
        <w:t>Tổng quan về ngôn ngữ lập trình phía máy chủ</w:t>
      </w:r>
    </w:p>
    <w:p w14:paraId="7ED982E4">
      <w:pPr>
        <w:pStyle w:val="3"/>
        <w:numPr>
          <w:ilvl w:val="2"/>
          <w:numId w:val="2"/>
        </w:numPr>
        <w:ind w:left="1224" w:hanging="504"/>
        <w:rPr>
          <w:rFonts w:hint="default" w:ascii="Times New Roman" w:hAnsi="Times New Roman" w:cs="Times New Roman"/>
        </w:rPr>
      </w:pPr>
      <w:bookmarkStart w:id="15" w:name="_heading=h.1opuj5n" w:colFirst="0" w:colLast="0"/>
      <w:bookmarkEnd w:id="15"/>
      <w:r>
        <w:rPr>
          <w:rFonts w:hint="default" w:ascii="Times New Roman" w:hAnsi="Times New Roman" w:cs="Times New Roman"/>
          <w:rtl w:val="0"/>
        </w:rPr>
        <w:t>Giới thiệu về nền tảng công nghệ .NET</w:t>
      </w:r>
    </w:p>
    <w:p w14:paraId="1DFC03F2">
      <w:pPr>
        <w:pStyle w:val="17"/>
        <w:keepNext w:val="0"/>
        <w:keepLines w:val="0"/>
        <w:widowControl/>
        <w:numPr>
          <w:ilvl w:val="0"/>
          <w:numId w:val="23"/>
        </w:numPr>
        <w:suppressLineNumbers w:val="0"/>
        <w:spacing w:before="0" w:beforeAutospacing="0" w:after="180" w:afterAutospacing="0"/>
        <w:ind w:left="420" w:leftChars="0" w:hanging="420" w:firstLineChars="0"/>
        <w:rPr>
          <w:rFonts w:hint="default" w:ascii="Times New Roman" w:hAnsi="Times New Roman" w:eastAsia="Helvetica" w:cs="Times New Roman"/>
          <w:i w:val="0"/>
          <w:iCs w:val="0"/>
          <w:caps w:val="0"/>
          <w:color w:val="333333"/>
          <w:spacing w:val="0"/>
          <w:sz w:val="28"/>
          <w:szCs w:val="28"/>
        </w:rPr>
      </w:pPr>
      <w:r>
        <w:rPr>
          <w:rFonts w:hint="default" w:ascii="Times New Roman" w:hAnsi="Times New Roman" w:eastAsia="Helvetica" w:cs="Times New Roman"/>
          <w:b/>
          <w:bCs/>
          <w:i w:val="0"/>
          <w:iCs w:val="0"/>
          <w:caps w:val="0"/>
          <w:color w:val="333333"/>
          <w:spacing w:val="0"/>
          <w:sz w:val="28"/>
          <w:szCs w:val="28"/>
        </w:rPr>
        <w:t>.NET</w:t>
      </w:r>
      <w:r>
        <w:rPr>
          <w:rFonts w:hint="default" w:ascii="Times New Roman" w:hAnsi="Times New Roman" w:eastAsia="Helvetica" w:cs="Times New Roman"/>
          <w:i w:val="0"/>
          <w:iCs w:val="0"/>
          <w:caps w:val="0"/>
          <w:color w:val="333333"/>
          <w:spacing w:val="0"/>
          <w:sz w:val="28"/>
          <w:szCs w:val="28"/>
        </w:rPr>
        <w:t xml:space="preserve"> là một nền tảng nguồn mở để xây dựng các ứng dụng trên máy tính để bàn, web và thiết bị di động có thể chạy nguyên bản trên bất kỳ hệ điều hành nào. Hệ thống </w:t>
      </w:r>
      <w:r>
        <w:rPr>
          <w:rFonts w:hint="default" w:ascii="Times New Roman" w:hAnsi="Times New Roman" w:eastAsia="Helvetica" w:cs="Times New Roman"/>
          <w:b/>
          <w:bCs/>
          <w:i w:val="0"/>
          <w:iCs w:val="0"/>
          <w:caps w:val="0"/>
          <w:color w:val="333333"/>
          <w:spacing w:val="0"/>
          <w:sz w:val="28"/>
          <w:szCs w:val="28"/>
        </w:rPr>
        <w:t>.NET</w:t>
      </w:r>
      <w:r>
        <w:rPr>
          <w:rFonts w:hint="default" w:ascii="Times New Roman" w:hAnsi="Times New Roman" w:eastAsia="Helvetica" w:cs="Times New Roman"/>
          <w:i w:val="0"/>
          <w:iCs w:val="0"/>
          <w:caps w:val="0"/>
          <w:color w:val="333333"/>
          <w:spacing w:val="0"/>
          <w:sz w:val="28"/>
          <w:szCs w:val="28"/>
        </w:rPr>
        <w:t xml:space="preserve"> bao gồm các công cụ, thư viện và ngôn ngữ hỗ trợ phát triển phần mềm hiện đại, có quy mô linh hoạt và hiệu năng cao. Một cộng đồng nhà phát triển hoạt động tích cực trong việc duy trì và hỗ trợ nền tảng </w:t>
      </w:r>
      <w:r>
        <w:rPr>
          <w:rFonts w:hint="default" w:ascii="Times New Roman" w:hAnsi="Times New Roman" w:eastAsia="Helvetica" w:cs="Times New Roman"/>
          <w:b/>
          <w:bCs/>
          <w:i w:val="0"/>
          <w:iCs w:val="0"/>
          <w:caps w:val="0"/>
          <w:color w:val="333333"/>
          <w:spacing w:val="0"/>
          <w:sz w:val="28"/>
          <w:szCs w:val="28"/>
        </w:rPr>
        <w:t>.NET</w:t>
      </w:r>
      <w:r>
        <w:rPr>
          <w:rFonts w:hint="default" w:ascii="Times New Roman" w:hAnsi="Times New Roman" w:eastAsia="Helvetica" w:cs="Times New Roman"/>
          <w:i w:val="0"/>
          <w:iCs w:val="0"/>
          <w:caps w:val="0"/>
          <w:color w:val="333333"/>
          <w:spacing w:val="0"/>
          <w:sz w:val="28"/>
          <w:szCs w:val="28"/>
        </w:rPr>
        <w:t>.</w:t>
      </w:r>
    </w:p>
    <w:p w14:paraId="556965B0">
      <w:pPr>
        <w:pStyle w:val="17"/>
        <w:keepNext w:val="0"/>
        <w:keepLines w:val="0"/>
        <w:widowControl/>
        <w:numPr>
          <w:ilvl w:val="0"/>
          <w:numId w:val="23"/>
        </w:numPr>
        <w:suppressLineNumbers w:val="0"/>
        <w:pBdr>
          <w:top w:val="none" w:color="auto" w:sz="0" w:space="0"/>
        </w:pBdr>
        <w:spacing w:before="180" w:beforeAutospacing="0" w:after="180" w:afterAutospacing="0"/>
        <w:ind w:left="420" w:leftChars="0" w:hanging="420" w:firstLineChars="0"/>
        <w:rPr>
          <w:rFonts w:hint="default" w:ascii="Times New Roman" w:hAnsi="Times New Roman" w:eastAsia="Helvetica" w:cs="Times New Roman"/>
          <w:i w:val="0"/>
          <w:iCs w:val="0"/>
          <w:caps w:val="0"/>
          <w:color w:val="333333"/>
          <w:spacing w:val="0"/>
          <w:sz w:val="28"/>
          <w:szCs w:val="28"/>
        </w:rPr>
      </w:pPr>
      <w:r>
        <w:rPr>
          <w:rFonts w:hint="default" w:ascii="Times New Roman" w:hAnsi="Times New Roman" w:eastAsia="Helvetica" w:cs="Times New Roman"/>
          <w:i w:val="0"/>
          <w:iCs w:val="0"/>
          <w:caps w:val="0"/>
          <w:color w:val="333333"/>
          <w:spacing w:val="0"/>
          <w:sz w:val="28"/>
          <w:szCs w:val="28"/>
        </w:rPr>
        <w:t xml:space="preserve">Nói một cách dễ hiểu, nền tảng </w:t>
      </w:r>
      <w:r>
        <w:rPr>
          <w:rFonts w:hint="default" w:ascii="Times New Roman" w:hAnsi="Times New Roman" w:eastAsia="Helvetica" w:cs="Times New Roman"/>
          <w:b/>
          <w:bCs/>
          <w:i w:val="0"/>
          <w:iCs w:val="0"/>
          <w:caps w:val="0"/>
          <w:color w:val="333333"/>
          <w:spacing w:val="0"/>
          <w:sz w:val="28"/>
          <w:szCs w:val="28"/>
        </w:rPr>
        <w:t>.NET</w:t>
      </w:r>
      <w:r>
        <w:rPr>
          <w:rFonts w:hint="default" w:ascii="Times New Roman" w:hAnsi="Times New Roman" w:eastAsia="Helvetica" w:cs="Times New Roman"/>
          <w:i w:val="0"/>
          <w:iCs w:val="0"/>
          <w:caps w:val="0"/>
          <w:color w:val="333333"/>
          <w:spacing w:val="0"/>
          <w:sz w:val="28"/>
          <w:szCs w:val="28"/>
        </w:rPr>
        <w:t xml:space="preserve"> là phần mềm có thể thực hiện những tác vụ sau:</w:t>
      </w:r>
    </w:p>
    <w:p w14:paraId="313D0E36">
      <w:pPr>
        <w:keepNext w:val="0"/>
        <w:keepLines w:val="0"/>
        <w:widowControl/>
        <w:numPr>
          <w:ilvl w:val="0"/>
          <w:numId w:val="24"/>
        </w:numPr>
        <w:suppressLineNumbers w:val="0"/>
        <w:spacing w:before="0" w:beforeAutospacing="1" w:after="120" w:afterAutospacing="0"/>
        <w:ind w:left="420" w:leftChars="0" w:hanging="420" w:firstLineChars="0"/>
        <w:rPr>
          <w:rFonts w:hint="default" w:ascii="Times New Roman" w:hAnsi="Times New Roman" w:cs="Times New Roman"/>
          <w:sz w:val="28"/>
          <w:szCs w:val="28"/>
        </w:rPr>
      </w:pPr>
      <w:r>
        <w:rPr>
          <w:rFonts w:hint="default" w:ascii="Times New Roman" w:hAnsi="Times New Roman" w:eastAsia="Helvetica" w:cs="Times New Roman"/>
          <w:i w:val="0"/>
          <w:iCs w:val="0"/>
          <w:caps w:val="0"/>
          <w:color w:val="333333"/>
          <w:spacing w:val="0"/>
          <w:sz w:val="28"/>
          <w:szCs w:val="28"/>
        </w:rPr>
        <w:t xml:space="preserve">Dịch mã ngôn ngữ lập trình </w:t>
      </w:r>
      <w:r>
        <w:rPr>
          <w:rFonts w:hint="default" w:ascii="Times New Roman" w:hAnsi="Times New Roman" w:eastAsia="Helvetica" w:cs="Times New Roman"/>
          <w:b/>
          <w:bCs/>
          <w:i w:val="0"/>
          <w:iCs w:val="0"/>
          <w:caps w:val="0"/>
          <w:color w:val="333333"/>
          <w:spacing w:val="0"/>
          <w:sz w:val="28"/>
          <w:szCs w:val="28"/>
        </w:rPr>
        <w:t>.NET</w:t>
      </w:r>
      <w:r>
        <w:rPr>
          <w:rFonts w:hint="default" w:ascii="Times New Roman" w:hAnsi="Times New Roman" w:eastAsia="Helvetica" w:cs="Times New Roman"/>
          <w:i w:val="0"/>
          <w:iCs w:val="0"/>
          <w:caps w:val="0"/>
          <w:color w:val="333333"/>
          <w:spacing w:val="0"/>
          <w:sz w:val="28"/>
          <w:szCs w:val="28"/>
        </w:rPr>
        <w:t xml:space="preserve"> thành hướng dẫn mà thiết bị máy tính có thể xử lý.</w:t>
      </w:r>
    </w:p>
    <w:p w14:paraId="35BA3EFF">
      <w:pPr>
        <w:keepNext w:val="0"/>
        <w:keepLines w:val="0"/>
        <w:widowControl/>
        <w:numPr>
          <w:ilvl w:val="0"/>
          <w:numId w:val="24"/>
        </w:numPr>
        <w:suppressLineNumbers w:val="0"/>
        <w:spacing w:before="0" w:beforeAutospacing="1" w:after="120" w:afterAutospacing="0"/>
        <w:ind w:left="420" w:leftChars="0" w:hanging="420" w:firstLineChars="0"/>
        <w:rPr>
          <w:rFonts w:hint="default" w:ascii="Times New Roman" w:hAnsi="Times New Roman" w:cs="Times New Roman"/>
          <w:sz w:val="28"/>
          <w:szCs w:val="28"/>
        </w:rPr>
      </w:pPr>
      <w:r>
        <w:rPr>
          <w:rFonts w:hint="default" w:ascii="Times New Roman" w:hAnsi="Times New Roman" w:eastAsia="Helvetica" w:cs="Times New Roman"/>
          <w:i w:val="0"/>
          <w:iCs w:val="0"/>
          <w:caps w:val="0"/>
          <w:color w:val="333333"/>
          <w:spacing w:val="0"/>
          <w:sz w:val="28"/>
          <w:szCs w:val="28"/>
        </w:rPr>
        <w:t>Cung cấp các tiện ích để phát triển phần mềm hiệu quả. Ví dụ: nó có thể tìm thời gian hiện tại hoặc in văn bản trên màn hình.</w:t>
      </w:r>
    </w:p>
    <w:p w14:paraId="47233511">
      <w:pPr>
        <w:keepNext w:val="0"/>
        <w:keepLines w:val="0"/>
        <w:widowControl/>
        <w:numPr>
          <w:ilvl w:val="0"/>
          <w:numId w:val="24"/>
        </w:numPr>
        <w:suppressLineNumbers w:val="0"/>
        <w:spacing w:before="0" w:beforeAutospacing="1" w:after="0" w:afterAutospacing="0"/>
        <w:ind w:left="420" w:leftChars="0" w:hanging="420" w:firstLineChars="0"/>
        <w:rPr>
          <w:rFonts w:hint="default" w:ascii="Times New Roman" w:hAnsi="Times New Roman" w:cs="Times New Roman"/>
          <w:sz w:val="28"/>
          <w:szCs w:val="28"/>
        </w:rPr>
      </w:pPr>
      <w:r>
        <w:rPr>
          <w:rFonts w:hint="default" w:ascii="Times New Roman" w:hAnsi="Times New Roman" w:eastAsia="Helvetica" w:cs="Times New Roman"/>
          <w:i w:val="0"/>
          <w:iCs w:val="0"/>
          <w:caps w:val="0"/>
          <w:color w:val="333333"/>
          <w:spacing w:val="0"/>
          <w:sz w:val="28"/>
          <w:szCs w:val="28"/>
        </w:rPr>
        <w:t>Xác định một tập gồm các loại dữ liệu để lưu trữ thông tin như văn bản, số và ngày tháng trên máy tính.</w:t>
      </w:r>
    </w:p>
    <w:p w14:paraId="10117527">
      <w:pPr>
        <w:ind w:left="0" w:firstLine="567"/>
        <w:rPr>
          <w:rFonts w:hint="default" w:ascii="Times New Roman" w:hAnsi="Times New Roman" w:eastAsia="Times New Roman" w:cs="Times New Roman"/>
        </w:rPr>
      </w:pPr>
    </w:p>
    <w:p w14:paraId="4492B33A">
      <w:pPr>
        <w:pStyle w:val="3"/>
        <w:numPr>
          <w:ilvl w:val="2"/>
          <w:numId w:val="2"/>
        </w:numPr>
        <w:ind w:left="1224" w:hanging="504"/>
        <w:rPr>
          <w:rFonts w:hint="default" w:ascii="Times New Roman" w:hAnsi="Times New Roman" w:cs="Times New Roman"/>
        </w:rPr>
      </w:pPr>
      <w:bookmarkStart w:id="16" w:name="_heading=h.48pi1tg" w:colFirst="0" w:colLast="0"/>
      <w:bookmarkEnd w:id="16"/>
      <w:r>
        <w:rPr>
          <w:rFonts w:hint="default" w:ascii="Times New Roman" w:hAnsi="Times New Roman" w:cs="Times New Roman"/>
          <w:rtl w:val="0"/>
        </w:rPr>
        <w:t>Giới thiệu về ngôn ngữ lập trình C#</w:t>
      </w:r>
    </w:p>
    <w:p w14:paraId="2E72A1F8">
      <w:pPr>
        <w:numPr>
          <w:ilvl w:val="0"/>
          <w:numId w:val="25"/>
        </w:numPr>
        <w:ind w:left="420" w:leftChars="0" w:hanging="420" w:firstLineChars="0"/>
        <w:rPr>
          <w:rFonts w:hint="default" w:ascii="Times New Roman" w:hAnsi="Times New Roman" w:eastAsia="Times New Roman" w:cs="Times New Roman"/>
          <w:sz w:val="28"/>
          <w:szCs w:val="28"/>
        </w:rPr>
      </w:pPr>
      <w:r>
        <w:rPr>
          <w:rFonts w:hint="default" w:ascii="Times New Roman" w:hAnsi="Times New Roman" w:eastAsia="Helvetica" w:cs="Times New Roman"/>
          <w:b/>
          <w:bCs/>
          <w:i w:val="0"/>
          <w:iCs w:val="0"/>
          <w:caps w:val="0"/>
          <w:color w:val="080823"/>
          <w:spacing w:val="0"/>
          <w:sz w:val="28"/>
          <w:szCs w:val="28"/>
          <w:shd w:val="clear" w:fill="FFFFFF"/>
        </w:rPr>
        <w:t>C#</w:t>
      </w:r>
      <w:r>
        <w:rPr>
          <w:rFonts w:hint="default" w:ascii="Times New Roman" w:hAnsi="Times New Roman" w:eastAsia="Helvetica" w:cs="Times New Roman"/>
          <w:i w:val="0"/>
          <w:iCs w:val="0"/>
          <w:caps w:val="0"/>
          <w:color w:val="080823"/>
          <w:spacing w:val="0"/>
          <w:sz w:val="28"/>
          <w:szCs w:val="28"/>
          <w:shd w:val="clear" w:fill="FFFFFF"/>
        </w:rPr>
        <w:t xml:space="preserve"> (hay C sharp) là một ngôn ngữ lập trình đơn giản, được phát triển bởi đội ngũ kỹ sư của Microsoft vào năm 2000. </w:t>
      </w:r>
      <w:r>
        <w:rPr>
          <w:rFonts w:hint="default" w:ascii="Times New Roman" w:hAnsi="Times New Roman" w:eastAsia="Helvetica" w:cs="Times New Roman"/>
          <w:b/>
          <w:bCs/>
          <w:i w:val="0"/>
          <w:iCs w:val="0"/>
          <w:caps w:val="0"/>
          <w:color w:val="080823"/>
          <w:spacing w:val="0"/>
          <w:sz w:val="28"/>
          <w:szCs w:val="28"/>
          <w:shd w:val="clear" w:fill="FFFFFF"/>
        </w:rPr>
        <w:t>C#</w:t>
      </w:r>
      <w:r>
        <w:rPr>
          <w:rFonts w:hint="default" w:ascii="Times New Roman" w:hAnsi="Times New Roman" w:eastAsia="Helvetica" w:cs="Times New Roman"/>
          <w:i w:val="0"/>
          <w:iCs w:val="0"/>
          <w:caps w:val="0"/>
          <w:color w:val="080823"/>
          <w:spacing w:val="0"/>
          <w:sz w:val="28"/>
          <w:szCs w:val="28"/>
          <w:shd w:val="clear" w:fill="FFFFFF"/>
        </w:rPr>
        <w:t xml:space="preserve"> là ngôn ngữ lập trình hiện đại, hướng đối tượng và được xây dựng trên nền tảng của hai ngôn ngữ mạnh nhất là </w:t>
      </w:r>
      <w:r>
        <w:rPr>
          <w:rFonts w:hint="default" w:ascii="Times New Roman" w:hAnsi="Times New Roman" w:eastAsia="Helvetica" w:cs="Times New Roman"/>
          <w:b/>
          <w:bCs/>
          <w:i w:val="0"/>
          <w:iCs w:val="0"/>
          <w:caps w:val="0"/>
          <w:color w:val="080823"/>
          <w:spacing w:val="0"/>
          <w:sz w:val="28"/>
          <w:szCs w:val="28"/>
          <w:shd w:val="clear" w:fill="FFFFFF"/>
        </w:rPr>
        <w:t>C++</w:t>
      </w:r>
      <w:r>
        <w:rPr>
          <w:rFonts w:hint="default" w:ascii="Times New Roman" w:hAnsi="Times New Roman" w:eastAsia="Helvetica" w:cs="Times New Roman"/>
          <w:i w:val="0"/>
          <w:iCs w:val="0"/>
          <w:caps w:val="0"/>
          <w:color w:val="080823"/>
          <w:spacing w:val="0"/>
          <w:sz w:val="28"/>
          <w:szCs w:val="28"/>
          <w:shd w:val="clear" w:fill="FFFFFF"/>
        </w:rPr>
        <w:t xml:space="preserve"> và </w:t>
      </w:r>
      <w:r>
        <w:rPr>
          <w:rFonts w:hint="default" w:ascii="Times New Roman" w:hAnsi="Times New Roman" w:eastAsia="Helvetica" w:cs="Times New Roman"/>
          <w:b/>
          <w:bCs/>
          <w:i w:val="0"/>
          <w:iCs w:val="0"/>
          <w:caps w:val="0"/>
          <w:color w:val="080823"/>
          <w:spacing w:val="0"/>
          <w:sz w:val="28"/>
          <w:szCs w:val="28"/>
          <w:shd w:val="clear" w:fill="FFFFFF"/>
        </w:rPr>
        <w:t>Java</w:t>
      </w:r>
      <w:r>
        <w:rPr>
          <w:rFonts w:hint="default" w:ascii="Times New Roman" w:hAnsi="Times New Roman" w:eastAsia="Helvetica" w:cs="Times New Roman"/>
          <w:i w:val="0"/>
          <w:iCs w:val="0"/>
          <w:caps w:val="0"/>
          <w:color w:val="080823"/>
          <w:spacing w:val="0"/>
          <w:sz w:val="28"/>
          <w:szCs w:val="28"/>
          <w:shd w:val="clear" w:fill="FFFFFF"/>
        </w:rPr>
        <w:t>.</w:t>
      </w:r>
    </w:p>
    <w:p w14:paraId="5AA7618A">
      <w:pPr>
        <w:pStyle w:val="3"/>
        <w:numPr>
          <w:ilvl w:val="2"/>
          <w:numId w:val="2"/>
        </w:numPr>
        <w:ind w:left="1224" w:hanging="504"/>
        <w:rPr>
          <w:rFonts w:hint="default" w:ascii="Times New Roman" w:hAnsi="Times New Roman" w:cs="Times New Roman"/>
        </w:rPr>
      </w:pPr>
      <w:bookmarkStart w:id="17" w:name="_heading=h.2nusc19" w:colFirst="0" w:colLast="0"/>
      <w:bookmarkEnd w:id="17"/>
      <w:r>
        <w:rPr>
          <w:rFonts w:hint="default" w:ascii="Times New Roman" w:hAnsi="Times New Roman" w:cs="Times New Roman"/>
          <w:rtl w:val="0"/>
        </w:rPr>
        <w:t>Tổng quan về Framework ASP.NET MVC 5</w:t>
      </w:r>
    </w:p>
    <w:p w14:paraId="2A7D3E6D">
      <w:pPr>
        <w:numPr>
          <w:ilvl w:val="0"/>
          <w:numId w:val="26"/>
        </w:numPr>
        <w:ind w:left="420" w:leftChars="0" w:hanging="420" w:firstLineChars="0"/>
        <w:rPr>
          <w:rFonts w:hint="default" w:ascii="Times New Roman" w:hAnsi="Times New Roman" w:eastAsia="Times New Roman" w:cs="Times New Roman"/>
          <w:sz w:val="28"/>
          <w:szCs w:val="28"/>
        </w:rPr>
      </w:pPr>
      <w:r>
        <w:rPr>
          <w:rStyle w:val="18"/>
          <w:rFonts w:hint="default" w:ascii="Times New Roman" w:hAnsi="Times New Roman" w:eastAsia="SimSun" w:cs="Times New Roman"/>
          <w:sz w:val="28"/>
          <w:szCs w:val="28"/>
        </w:rPr>
        <w:t>ASP.NET MVC 5</w:t>
      </w:r>
      <w:r>
        <w:rPr>
          <w:rFonts w:hint="default" w:ascii="Times New Roman" w:hAnsi="Times New Roman" w:eastAsia="SimSun" w:cs="Times New Roman"/>
          <w:sz w:val="28"/>
          <w:szCs w:val="28"/>
        </w:rPr>
        <w:t xml:space="preserve"> là một framework phát triển web mạnh mẽ được Microsoft phát triển, sử dụng kiến trúc </w:t>
      </w:r>
      <w:r>
        <w:rPr>
          <w:rStyle w:val="18"/>
          <w:rFonts w:hint="default" w:ascii="Times New Roman" w:hAnsi="Times New Roman" w:eastAsia="SimSun" w:cs="Times New Roman"/>
          <w:sz w:val="28"/>
          <w:szCs w:val="28"/>
        </w:rPr>
        <w:t>MVC (Model-View-Controller)</w:t>
      </w:r>
      <w:r>
        <w:rPr>
          <w:rFonts w:hint="default" w:ascii="Times New Roman" w:hAnsi="Times New Roman" w:eastAsia="SimSun" w:cs="Times New Roman"/>
          <w:sz w:val="28"/>
          <w:szCs w:val="28"/>
        </w:rPr>
        <w:t xml:space="preserve">. Framework này giúp xây dựng các ứng dụng web dễ duy trì, mở rộng và có tính linh hoạt cao bằng cách tách riêng các phần của ứng dụng thành ba thành phần chính: </w:t>
      </w:r>
      <w:r>
        <w:rPr>
          <w:rStyle w:val="18"/>
          <w:rFonts w:hint="default" w:ascii="Times New Roman" w:hAnsi="Times New Roman" w:eastAsia="SimSun" w:cs="Times New Roman"/>
          <w:sz w:val="28"/>
          <w:szCs w:val="28"/>
        </w:rPr>
        <w:t>Model</w:t>
      </w:r>
      <w:r>
        <w:rPr>
          <w:rFonts w:hint="default" w:ascii="Times New Roman" w:hAnsi="Times New Roman" w:eastAsia="SimSun" w:cs="Times New Roman"/>
          <w:sz w:val="28"/>
          <w:szCs w:val="28"/>
        </w:rPr>
        <w:t xml:space="preserve">, </w:t>
      </w:r>
      <w:r>
        <w:rPr>
          <w:rStyle w:val="18"/>
          <w:rFonts w:hint="default" w:ascii="Times New Roman" w:hAnsi="Times New Roman" w:eastAsia="SimSun" w:cs="Times New Roman"/>
          <w:sz w:val="28"/>
          <w:szCs w:val="28"/>
        </w:rPr>
        <w:t>View</w:t>
      </w:r>
      <w:r>
        <w:rPr>
          <w:rFonts w:hint="default" w:ascii="Times New Roman" w:hAnsi="Times New Roman" w:eastAsia="SimSun" w:cs="Times New Roman"/>
          <w:sz w:val="28"/>
          <w:szCs w:val="28"/>
        </w:rPr>
        <w:t xml:space="preserve">, và </w:t>
      </w:r>
      <w:r>
        <w:rPr>
          <w:rStyle w:val="18"/>
          <w:rFonts w:hint="default" w:ascii="Times New Roman" w:hAnsi="Times New Roman" w:eastAsia="SimSun" w:cs="Times New Roman"/>
          <w:sz w:val="28"/>
          <w:szCs w:val="28"/>
        </w:rPr>
        <w:t>Controller</w:t>
      </w:r>
      <w:r>
        <w:rPr>
          <w:rFonts w:hint="default" w:ascii="Times New Roman" w:hAnsi="Times New Roman" w:eastAsia="SimSun" w:cs="Times New Roman"/>
          <w:sz w:val="28"/>
          <w:szCs w:val="28"/>
        </w:rPr>
        <w:t>. Dưới đây là tổng quan về ASP.NET MVC 5:</w:t>
      </w:r>
    </w:p>
    <w:p w14:paraId="7332420E">
      <w:pPr>
        <w:numPr>
          <w:ilvl w:val="0"/>
          <w:numId w:val="0"/>
        </w:numPr>
        <w:spacing w:after="200" w:line="336" w:lineRule="auto"/>
        <w:rPr>
          <w:rFonts w:hint="default" w:ascii="Times New Roman" w:hAnsi="Times New Roman" w:eastAsia="SimSun" w:cs="Times New Roman"/>
          <w:sz w:val="28"/>
          <w:szCs w:val="28"/>
        </w:rPr>
      </w:pPr>
    </w:p>
    <w:p w14:paraId="37028D14">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1. </w:t>
      </w:r>
      <w:r>
        <w:rPr>
          <w:rStyle w:val="18"/>
          <w:rFonts w:hint="default" w:ascii="Times New Roman" w:hAnsi="Times New Roman" w:cs="Times New Roman"/>
          <w:b/>
          <w:bCs/>
          <w:sz w:val="28"/>
          <w:szCs w:val="28"/>
        </w:rPr>
        <w:t>Kiến trúc MVC</w:t>
      </w:r>
    </w:p>
    <w:p w14:paraId="31ED5D5C">
      <w:pPr>
        <w:pStyle w:val="17"/>
        <w:keepNext w:val="0"/>
        <w:keepLines w:val="0"/>
        <w:widowControl/>
        <w:numPr>
          <w:ilvl w:val="0"/>
          <w:numId w:val="26"/>
        </w:numPr>
        <w:suppressLineNumbers w:val="0"/>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Kiến trúc </w:t>
      </w:r>
      <w:r>
        <w:rPr>
          <w:rStyle w:val="18"/>
          <w:rFonts w:hint="default" w:ascii="Times New Roman" w:hAnsi="Times New Roman" w:cs="Times New Roman"/>
          <w:sz w:val="28"/>
          <w:szCs w:val="28"/>
        </w:rPr>
        <w:t>MVC</w:t>
      </w:r>
      <w:r>
        <w:rPr>
          <w:rFonts w:hint="default" w:ascii="Times New Roman" w:hAnsi="Times New Roman" w:cs="Times New Roman"/>
          <w:sz w:val="28"/>
          <w:szCs w:val="28"/>
        </w:rPr>
        <w:t xml:space="preserve"> là một mô hình phân chia các thành phần của ứng dụng web thành ba phần tách biệt:</w:t>
      </w:r>
    </w:p>
    <w:p w14:paraId="5731C9C6">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sz w:val="28"/>
          <w:szCs w:val="28"/>
        </w:rPr>
      </w:pPr>
      <w:r>
        <w:rPr>
          <w:rStyle w:val="18"/>
          <w:rFonts w:hint="default" w:ascii="Times New Roman" w:hAnsi="Times New Roman" w:cs="Times New Roman"/>
          <w:sz w:val="28"/>
          <w:szCs w:val="28"/>
        </w:rPr>
        <w:t>Model</w:t>
      </w:r>
      <w:r>
        <w:rPr>
          <w:rFonts w:hint="default" w:ascii="Times New Roman" w:hAnsi="Times New Roman" w:cs="Times New Roman"/>
          <w:sz w:val="28"/>
          <w:szCs w:val="28"/>
        </w:rPr>
        <w:t>: Đại diện cho dữ liệu và các logic nghiệp vụ của ứng dụng. Model quản lý dữ liệu, xử lý logic nghiệp vụ, và tương tác với cơ sở dữ liệu.</w:t>
      </w:r>
    </w:p>
    <w:p w14:paraId="5B750D1C">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sz w:val="28"/>
          <w:szCs w:val="28"/>
        </w:rPr>
      </w:pPr>
      <w:r>
        <w:rPr>
          <w:rStyle w:val="18"/>
          <w:rFonts w:hint="default" w:ascii="Times New Roman" w:hAnsi="Times New Roman" w:cs="Times New Roman"/>
          <w:sz w:val="28"/>
          <w:szCs w:val="28"/>
        </w:rPr>
        <w:t>View</w:t>
      </w:r>
      <w:r>
        <w:rPr>
          <w:rFonts w:hint="default" w:ascii="Times New Roman" w:hAnsi="Times New Roman" w:cs="Times New Roman"/>
          <w:sz w:val="28"/>
          <w:szCs w:val="28"/>
        </w:rPr>
        <w:t xml:space="preserve">: Hiển thị giao diện người dùng, có nhiệm vụ trình bày thông tin từ Model đến người dùng. Các View thường được viết bằng cú pháp </w:t>
      </w:r>
      <w:r>
        <w:rPr>
          <w:rStyle w:val="18"/>
          <w:rFonts w:hint="default" w:ascii="Times New Roman" w:hAnsi="Times New Roman" w:cs="Times New Roman"/>
          <w:sz w:val="28"/>
          <w:szCs w:val="28"/>
        </w:rPr>
        <w:t>Razor</w:t>
      </w:r>
      <w:r>
        <w:rPr>
          <w:rFonts w:hint="default" w:ascii="Times New Roman" w:hAnsi="Times New Roman" w:cs="Times New Roman"/>
          <w:sz w:val="28"/>
          <w:szCs w:val="28"/>
        </w:rPr>
        <w:t>, một engine kết hợp giữa HTML và C#.</w:t>
      </w:r>
    </w:p>
    <w:p w14:paraId="0A9E4DD3">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sz w:val="28"/>
          <w:szCs w:val="28"/>
        </w:rPr>
      </w:pPr>
      <w:r>
        <w:rPr>
          <w:rStyle w:val="18"/>
          <w:rFonts w:hint="default" w:ascii="Times New Roman" w:hAnsi="Times New Roman" w:cs="Times New Roman"/>
          <w:sz w:val="28"/>
          <w:szCs w:val="28"/>
        </w:rPr>
        <w:t>Controller</w:t>
      </w:r>
      <w:r>
        <w:rPr>
          <w:rFonts w:hint="default" w:ascii="Times New Roman" w:hAnsi="Times New Roman" w:cs="Times New Roman"/>
          <w:sz w:val="28"/>
          <w:szCs w:val="28"/>
        </w:rPr>
        <w:t>: Nhận yêu cầu từ người dùng, xử lý chúng và tương tác với Model để lấy dữ liệu. Sau đó, Controller gửi dữ liệu đến View để hiển thị cho người dùng.</w:t>
      </w:r>
    </w:p>
    <w:p w14:paraId="1BF7CA23">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2. </w:t>
      </w:r>
      <w:r>
        <w:rPr>
          <w:rStyle w:val="18"/>
          <w:rFonts w:hint="default" w:ascii="Times New Roman" w:hAnsi="Times New Roman" w:cs="Times New Roman"/>
          <w:b/>
          <w:bCs/>
          <w:sz w:val="28"/>
          <w:szCs w:val="28"/>
        </w:rPr>
        <w:t>Tính năng nổi bật của ASP.NET MVC 5</w:t>
      </w:r>
    </w:p>
    <w:p w14:paraId="024285E0">
      <w:pPr>
        <w:pStyle w:val="5"/>
        <w:keepNext w:val="0"/>
        <w:keepLines w:val="0"/>
        <w:widowControl/>
        <w:suppressLineNumbers w:val="0"/>
        <w:rPr>
          <w:rFonts w:hint="default" w:ascii="Times New Roman" w:hAnsi="Times New Roman" w:cs="Times New Roman"/>
          <w:b/>
          <w:bCs/>
          <w:i w:val="0"/>
          <w:iCs w:val="0"/>
          <w:color w:val="000000" w:themeColor="text1"/>
          <w:sz w:val="28"/>
          <w:szCs w:val="28"/>
          <w14:textFill>
            <w14:solidFill>
              <w14:schemeClr w14:val="tx1"/>
            </w14:solidFill>
          </w14:textFill>
        </w:rPr>
      </w:pPr>
      <w:r>
        <w:rPr>
          <w:rFonts w:hint="default" w:ascii="Times New Roman" w:hAnsi="Times New Roman" w:cs="Times New Roman"/>
          <w:b/>
          <w:bCs/>
          <w:i w:val="0"/>
          <w:iCs w:val="0"/>
          <w:color w:val="000000" w:themeColor="text1"/>
          <w:sz w:val="28"/>
          <w:szCs w:val="28"/>
          <w14:textFill>
            <w14:solidFill>
              <w14:schemeClr w14:val="tx1"/>
            </w14:solidFill>
          </w14:textFill>
        </w:rPr>
        <w:t xml:space="preserve">a. </w:t>
      </w:r>
      <w:r>
        <w:rPr>
          <w:rStyle w:val="18"/>
          <w:rFonts w:hint="default" w:ascii="Times New Roman" w:hAnsi="Times New Roman" w:cs="Times New Roman"/>
          <w:b/>
          <w:bCs/>
          <w:i w:val="0"/>
          <w:iCs w:val="0"/>
          <w:color w:val="000000" w:themeColor="text1"/>
          <w:sz w:val="28"/>
          <w:szCs w:val="28"/>
          <w14:textFill>
            <w14:solidFill>
              <w14:schemeClr w14:val="tx1"/>
            </w14:solidFill>
          </w14:textFill>
        </w:rPr>
        <w:t>Routing (Hệ thống định tuyến)</w:t>
      </w:r>
    </w:p>
    <w:p w14:paraId="0A504E72">
      <w:pPr>
        <w:pStyle w:val="17"/>
        <w:keepNext w:val="0"/>
        <w:keepLines w:val="0"/>
        <w:widowControl/>
        <w:numPr>
          <w:ilvl w:val="0"/>
          <w:numId w:val="28"/>
        </w:numPr>
        <w:suppressLineNumbers w:val="0"/>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ASP.NET MVC 5 sử dụng hệ thống định tuyến (routing) để ánh xạ URL từ trình duyệt đến các phương thức của Controller. Điều này giúp tạo ra các URL thân thiện với người dùng và công cụ tìm kiếm (SEO-friendly URLs).</w:t>
      </w:r>
    </w:p>
    <w:p w14:paraId="41A8037D">
      <w:pPr>
        <w:pStyle w:val="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b/>
          <w:bCs/>
          <w:i w:val="0"/>
          <w:iCs w:val="0"/>
          <w:color w:val="000000" w:themeColor="text1"/>
          <w:sz w:val="28"/>
          <w:szCs w:val="28"/>
          <w14:textFill>
            <w14:solidFill>
              <w14:schemeClr w14:val="tx1"/>
            </w14:solidFill>
          </w14:textFill>
        </w:rPr>
        <w:t xml:space="preserve">b. </w:t>
      </w:r>
      <w:r>
        <w:rPr>
          <w:rStyle w:val="18"/>
          <w:rFonts w:hint="default" w:ascii="Times New Roman" w:hAnsi="Times New Roman" w:cs="Times New Roman"/>
          <w:b/>
          <w:bCs/>
          <w:i w:val="0"/>
          <w:iCs w:val="0"/>
          <w:color w:val="000000" w:themeColor="text1"/>
          <w:sz w:val="28"/>
          <w:szCs w:val="28"/>
          <w14:textFill>
            <w14:solidFill>
              <w14:schemeClr w14:val="tx1"/>
            </w14:solidFill>
          </w14:textFill>
        </w:rPr>
        <w:t>Tối ưu hóa SEO</w:t>
      </w:r>
    </w:p>
    <w:p w14:paraId="54952570">
      <w:pPr>
        <w:pStyle w:val="17"/>
        <w:keepNext w:val="0"/>
        <w:keepLines w:val="0"/>
        <w:widowControl/>
        <w:numPr>
          <w:ilvl w:val="0"/>
          <w:numId w:val="28"/>
        </w:numPr>
        <w:suppressLineNumbers w:val="0"/>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Với khả năng tạo các URL thân thiện và kiểm soát tốt về cách URL được tạo, ASP.NET MVC 5 giúp cải thiện SEO cho các ứng dụng web, giúp các trang web dễ dàng được công cụ tìm kiếm lập chỉ mục.</w:t>
      </w:r>
    </w:p>
    <w:p w14:paraId="535DB411">
      <w:pPr>
        <w:pStyle w:val="5"/>
        <w:keepNext w:val="0"/>
        <w:keepLines w:val="0"/>
        <w:widowControl/>
        <w:suppressLineNumbers w:val="0"/>
        <w:rPr>
          <w:rFonts w:hint="default" w:ascii="Times New Roman" w:hAnsi="Times New Roman" w:cs="Times New Roman"/>
          <w:b/>
          <w:bCs/>
          <w:i w:val="0"/>
          <w:iCs w:val="0"/>
          <w:color w:val="000000" w:themeColor="text1"/>
          <w:sz w:val="28"/>
          <w:szCs w:val="28"/>
          <w14:textFill>
            <w14:solidFill>
              <w14:schemeClr w14:val="tx1"/>
            </w14:solidFill>
          </w14:textFill>
        </w:rPr>
      </w:pPr>
      <w:r>
        <w:rPr>
          <w:rFonts w:hint="default" w:ascii="Times New Roman" w:hAnsi="Times New Roman" w:cs="Times New Roman"/>
          <w:b/>
          <w:bCs/>
          <w:i w:val="0"/>
          <w:iCs w:val="0"/>
          <w:color w:val="000000" w:themeColor="text1"/>
          <w:sz w:val="28"/>
          <w:szCs w:val="28"/>
          <w14:textFill>
            <w14:solidFill>
              <w14:schemeClr w14:val="tx1"/>
            </w14:solidFill>
          </w14:textFill>
        </w:rPr>
        <w:t xml:space="preserve">c. </w:t>
      </w:r>
      <w:r>
        <w:rPr>
          <w:rStyle w:val="18"/>
          <w:rFonts w:hint="default" w:ascii="Times New Roman" w:hAnsi="Times New Roman" w:cs="Times New Roman"/>
          <w:b/>
          <w:bCs/>
          <w:i w:val="0"/>
          <w:iCs w:val="0"/>
          <w:color w:val="000000" w:themeColor="text1"/>
          <w:sz w:val="28"/>
          <w:szCs w:val="28"/>
          <w14:textFill>
            <w14:solidFill>
              <w14:schemeClr w14:val="tx1"/>
            </w14:solidFill>
          </w14:textFill>
        </w:rPr>
        <w:t>Hỗ trợ Dependency Injection (DI)</w:t>
      </w:r>
    </w:p>
    <w:p w14:paraId="24ACFA1D">
      <w:pPr>
        <w:pStyle w:val="17"/>
        <w:keepNext w:val="0"/>
        <w:keepLines w:val="0"/>
        <w:widowControl/>
        <w:numPr>
          <w:ilvl w:val="0"/>
          <w:numId w:val="28"/>
        </w:numPr>
        <w:suppressLineNumbers w:val="0"/>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ASP.NET MVC 5 hỗ trợ tích hợp </w:t>
      </w:r>
      <w:r>
        <w:rPr>
          <w:rStyle w:val="18"/>
          <w:rFonts w:hint="default" w:ascii="Times New Roman" w:hAnsi="Times New Roman" w:cs="Times New Roman"/>
          <w:sz w:val="28"/>
          <w:szCs w:val="28"/>
        </w:rPr>
        <w:t>Dependency Injection (DI)</w:t>
      </w:r>
      <w:r>
        <w:rPr>
          <w:rFonts w:hint="default" w:ascii="Times New Roman" w:hAnsi="Times New Roman" w:cs="Times New Roman"/>
          <w:sz w:val="28"/>
          <w:szCs w:val="28"/>
        </w:rPr>
        <w:t>, giúp dễ dàng quản lý các phụ thuộc giữa các thành phần trong ứng dụng và tăng tính dễ bảo trì cũng như khả năng kiểm thử (unit testing).</w:t>
      </w:r>
    </w:p>
    <w:p w14:paraId="14EE937A">
      <w:pPr>
        <w:pStyle w:val="5"/>
        <w:keepNext w:val="0"/>
        <w:keepLines w:val="0"/>
        <w:widowControl/>
        <w:suppressLineNumbers w:val="0"/>
        <w:rPr>
          <w:rFonts w:hint="default" w:ascii="Times New Roman" w:hAnsi="Times New Roman" w:cs="Times New Roman"/>
          <w:b/>
          <w:bCs/>
          <w:i w:val="0"/>
          <w:iCs w:val="0"/>
          <w:color w:val="000000" w:themeColor="text1"/>
          <w:sz w:val="28"/>
          <w:szCs w:val="28"/>
          <w14:textFill>
            <w14:solidFill>
              <w14:schemeClr w14:val="tx1"/>
            </w14:solidFill>
          </w14:textFill>
        </w:rPr>
      </w:pPr>
      <w:r>
        <w:rPr>
          <w:rFonts w:hint="default" w:ascii="Times New Roman" w:hAnsi="Times New Roman" w:cs="Times New Roman"/>
          <w:b/>
          <w:bCs/>
          <w:i w:val="0"/>
          <w:iCs w:val="0"/>
          <w:color w:val="000000" w:themeColor="text1"/>
          <w:sz w:val="28"/>
          <w:szCs w:val="28"/>
          <w14:textFill>
            <w14:solidFill>
              <w14:schemeClr w14:val="tx1"/>
            </w14:solidFill>
          </w14:textFill>
        </w:rPr>
        <w:t xml:space="preserve">d. </w:t>
      </w:r>
      <w:r>
        <w:rPr>
          <w:rStyle w:val="18"/>
          <w:rFonts w:hint="default" w:ascii="Times New Roman" w:hAnsi="Times New Roman" w:cs="Times New Roman"/>
          <w:b/>
          <w:bCs/>
          <w:i w:val="0"/>
          <w:iCs w:val="0"/>
          <w:color w:val="000000" w:themeColor="text1"/>
          <w:sz w:val="28"/>
          <w:szCs w:val="28"/>
          <w14:textFill>
            <w14:solidFill>
              <w14:schemeClr w14:val="tx1"/>
            </w14:solidFill>
          </w14:textFill>
        </w:rPr>
        <w:t>Lập trình bất đồng bộ (Asynchronous programming)</w:t>
      </w:r>
    </w:p>
    <w:p w14:paraId="63626786">
      <w:pPr>
        <w:pStyle w:val="17"/>
        <w:keepNext w:val="0"/>
        <w:keepLines w:val="0"/>
        <w:widowControl/>
        <w:numPr>
          <w:ilvl w:val="0"/>
          <w:numId w:val="28"/>
        </w:numPr>
        <w:suppressLineNumbers w:val="0"/>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ASP.NET MVC 5 hỗ trợ </w:t>
      </w:r>
      <w:r>
        <w:rPr>
          <w:rStyle w:val="18"/>
          <w:rFonts w:hint="default" w:ascii="Times New Roman" w:hAnsi="Times New Roman" w:cs="Times New Roman"/>
          <w:sz w:val="28"/>
          <w:szCs w:val="28"/>
        </w:rPr>
        <w:t>async/await</w:t>
      </w:r>
      <w:r>
        <w:rPr>
          <w:rFonts w:hint="default" w:ascii="Times New Roman" w:hAnsi="Times New Roman" w:cs="Times New Roman"/>
          <w:sz w:val="28"/>
          <w:szCs w:val="28"/>
        </w:rPr>
        <w:t>, giúp các ứng dụng web xử lý các yêu cầu không đồng bộ, từ đó cải thiện hiệu suất và khả năng phản hồi của ứng dụng, đặc biệt khi xử lý số lượng lớn yêu cầu đồng thời.</w:t>
      </w:r>
    </w:p>
    <w:p w14:paraId="28243F0D">
      <w:pPr>
        <w:pStyle w:val="5"/>
        <w:keepNext w:val="0"/>
        <w:keepLines w:val="0"/>
        <w:widowControl/>
        <w:suppressLineNumbers w:val="0"/>
        <w:rPr>
          <w:rFonts w:hint="default" w:ascii="Times New Roman" w:hAnsi="Times New Roman" w:cs="Times New Roman"/>
          <w:b/>
          <w:bCs/>
          <w:i w:val="0"/>
          <w:iCs w:val="0"/>
          <w:color w:val="000000" w:themeColor="text1"/>
          <w:sz w:val="28"/>
          <w:szCs w:val="28"/>
          <w14:textFill>
            <w14:solidFill>
              <w14:schemeClr w14:val="tx1"/>
            </w14:solidFill>
          </w14:textFill>
        </w:rPr>
      </w:pPr>
      <w:r>
        <w:rPr>
          <w:rFonts w:hint="default" w:ascii="Times New Roman" w:hAnsi="Times New Roman" w:cs="Times New Roman"/>
          <w:b/>
          <w:bCs/>
          <w:i w:val="0"/>
          <w:iCs w:val="0"/>
          <w:color w:val="000000" w:themeColor="text1"/>
          <w:sz w:val="28"/>
          <w:szCs w:val="28"/>
          <w14:textFill>
            <w14:solidFill>
              <w14:schemeClr w14:val="tx1"/>
            </w14:solidFill>
          </w14:textFill>
        </w:rPr>
        <w:t xml:space="preserve">e. </w:t>
      </w:r>
      <w:r>
        <w:rPr>
          <w:rStyle w:val="18"/>
          <w:rFonts w:hint="default" w:ascii="Times New Roman" w:hAnsi="Times New Roman" w:cs="Times New Roman"/>
          <w:b/>
          <w:bCs/>
          <w:i w:val="0"/>
          <w:iCs w:val="0"/>
          <w:color w:val="000000" w:themeColor="text1"/>
          <w:sz w:val="28"/>
          <w:szCs w:val="28"/>
          <w14:textFill>
            <w14:solidFill>
              <w14:schemeClr w14:val="tx1"/>
            </w14:solidFill>
          </w14:textFill>
        </w:rPr>
        <w:t>Bảo mật mạnh mẽ</w:t>
      </w:r>
    </w:p>
    <w:p w14:paraId="4CB5B846">
      <w:pPr>
        <w:pStyle w:val="17"/>
        <w:keepNext w:val="0"/>
        <w:keepLines w:val="0"/>
        <w:widowControl/>
        <w:numPr>
          <w:ilvl w:val="0"/>
          <w:numId w:val="28"/>
        </w:numPr>
        <w:suppressLineNumbers w:val="0"/>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ASP.NET MVC 5 tích hợp sẵn các tính năng bảo mật như:</w:t>
      </w:r>
    </w:p>
    <w:p w14:paraId="03A8951D">
      <w:pPr>
        <w:keepNext w:val="0"/>
        <w:keepLines w:val="0"/>
        <w:widowControl/>
        <w:numPr>
          <w:ilvl w:val="0"/>
          <w:numId w:val="29"/>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Style w:val="18"/>
          <w:rFonts w:hint="default" w:ascii="Times New Roman" w:hAnsi="Times New Roman" w:cs="Times New Roman"/>
          <w:sz w:val="28"/>
          <w:szCs w:val="28"/>
        </w:rPr>
        <w:t>Xác thực (Authentication)</w:t>
      </w:r>
      <w:r>
        <w:rPr>
          <w:rFonts w:hint="default" w:ascii="Times New Roman" w:hAnsi="Times New Roman" w:cs="Times New Roman"/>
          <w:sz w:val="28"/>
          <w:szCs w:val="28"/>
        </w:rPr>
        <w:t xml:space="preserve">: Hỗ trợ các phương pháp xác thực như </w:t>
      </w:r>
      <w:r>
        <w:rPr>
          <w:rStyle w:val="18"/>
          <w:rFonts w:hint="default" w:ascii="Times New Roman" w:hAnsi="Times New Roman" w:cs="Times New Roman"/>
          <w:sz w:val="28"/>
          <w:szCs w:val="28"/>
        </w:rPr>
        <w:t>OAuth</w:t>
      </w:r>
      <w:r>
        <w:rPr>
          <w:rFonts w:hint="default" w:ascii="Times New Roman" w:hAnsi="Times New Roman" w:cs="Times New Roman"/>
          <w:sz w:val="28"/>
          <w:szCs w:val="28"/>
        </w:rPr>
        <w:t xml:space="preserve">, </w:t>
      </w:r>
      <w:r>
        <w:rPr>
          <w:rStyle w:val="18"/>
          <w:rFonts w:hint="default" w:ascii="Times New Roman" w:hAnsi="Times New Roman" w:cs="Times New Roman"/>
          <w:sz w:val="28"/>
          <w:szCs w:val="28"/>
        </w:rPr>
        <w:t>Forms Authentication</w:t>
      </w:r>
      <w:r>
        <w:rPr>
          <w:rFonts w:hint="default" w:ascii="Times New Roman" w:hAnsi="Times New Roman" w:cs="Times New Roman"/>
          <w:sz w:val="28"/>
          <w:szCs w:val="28"/>
        </w:rPr>
        <w:t xml:space="preserve">, và </w:t>
      </w:r>
      <w:r>
        <w:rPr>
          <w:rStyle w:val="18"/>
          <w:rFonts w:hint="default" w:ascii="Times New Roman" w:hAnsi="Times New Roman" w:cs="Times New Roman"/>
          <w:sz w:val="28"/>
          <w:szCs w:val="28"/>
        </w:rPr>
        <w:t>Windows Authentication</w:t>
      </w:r>
      <w:r>
        <w:rPr>
          <w:rFonts w:hint="default" w:ascii="Times New Roman" w:hAnsi="Times New Roman" w:cs="Times New Roman"/>
          <w:sz w:val="28"/>
          <w:szCs w:val="28"/>
        </w:rPr>
        <w:t>.</w:t>
      </w:r>
    </w:p>
    <w:p w14:paraId="2C33E8F5">
      <w:pPr>
        <w:keepNext w:val="0"/>
        <w:keepLines w:val="0"/>
        <w:widowControl/>
        <w:numPr>
          <w:ilvl w:val="0"/>
          <w:numId w:val="29"/>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Style w:val="18"/>
          <w:rFonts w:hint="default" w:ascii="Times New Roman" w:hAnsi="Times New Roman" w:cs="Times New Roman"/>
          <w:sz w:val="28"/>
          <w:szCs w:val="28"/>
        </w:rPr>
        <w:t>Quản lý quyền truy cập (Authorization)</w:t>
      </w:r>
      <w:r>
        <w:rPr>
          <w:rFonts w:hint="default" w:ascii="Times New Roman" w:hAnsi="Times New Roman" w:cs="Times New Roman"/>
          <w:sz w:val="28"/>
          <w:szCs w:val="28"/>
        </w:rPr>
        <w:t xml:space="preserve">: Dễ dàng quản lý quyền người dùng thông qua </w:t>
      </w:r>
      <w:r>
        <w:rPr>
          <w:rStyle w:val="18"/>
          <w:rFonts w:hint="default" w:ascii="Times New Roman" w:hAnsi="Times New Roman" w:cs="Times New Roman"/>
          <w:sz w:val="28"/>
          <w:szCs w:val="28"/>
        </w:rPr>
        <w:t>Role-based Authorization</w:t>
      </w:r>
      <w:r>
        <w:rPr>
          <w:rFonts w:hint="default" w:ascii="Times New Roman" w:hAnsi="Times New Roman" w:cs="Times New Roman"/>
          <w:sz w:val="28"/>
          <w:szCs w:val="28"/>
        </w:rPr>
        <w:t>.</w:t>
      </w:r>
    </w:p>
    <w:p w14:paraId="0FBC9090">
      <w:pPr>
        <w:pStyle w:val="5"/>
        <w:keepNext w:val="0"/>
        <w:keepLines w:val="0"/>
        <w:widowControl/>
        <w:suppressLineNumbers w:val="0"/>
        <w:rPr>
          <w:rFonts w:hint="default" w:ascii="Times New Roman" w:hAnsi="Times New Roman" w:cs="Times New Roman"/>
          <w:b/>
          <w:bCs/>
          <w:i w:val="0"/>
          <w:iCs w:val="0"/>
          <w:color w:val="000000" w:themeColor="text1"/>
          <w:sz w:val="28"/>
          <w:szCs w:val="28"/>
          <w14:textFill>
            <w14:solidFill>
              <w14:schemeClr w14:val="tx1"/>
            </w14:solidFill>
          </w14:textFill>
        </w:rPr>
      </w:pPr>
      <w:r>
        <w:rPr>
          <w:rFonts w:hint="default" w:ascii="Times New Roman" w:hAnsi="Times New Roman" w:cs="Times New Roman"/>
          <w:b/>
          <w:bCs/>
          <w:i w:val="0"/>
          <w:iCs w:val="0"/>
          <w:color w:val="000000" w:themeColor="text1"/>
          <w:sz w:val="28"/>
          <w:szCs w:val="28"/>
          <w14:textFill>
            <w14:solidFill>
              <w14:schemeClr w14:val="tx1"/>
            </w14:solidFill>
          </w14:textFill>
        </w:rPr>
        <w:t xml:space="preserve">f. </w:t>
      </w:r>
      <w:r>
        <w:rPr>
          <w:rStyle w:val="18"/>
          <w:rFonts w:hint="default" w:ascii="Times New Roman" w:hAnsi="Times New Roman" w:cs="Times New Roman"/>
          <w:b/>
          <w:bCs/>
          <w:i w:val="0"/>
          <w:iCs w:val="0"/>
          <w:color w:val="000000" w:themeColor="text1"/>
          <w:sz w:val="28"/>
          <w:szCs w:val="28"/>
          <w14:textFill>
            <w14:solidFill>
              <w14:schemeClr w14:val="tx1"/>
            </w14:solidFill>
          </w14:textFill>
        </w:rPr>
        <w:t>Scaffolding</w:t>
      </w:r>
    </w:p>
    <w:p w14:paraId="0C9B1070">
      <w:pPr>
        <w:pStyle w:val="17"/>
        <w:keepNext w:val="0"/>
        <w:keepLines w:val="0"/>
        <w:widowControl/>
        <w:numPr>
          <w:ilvl w:val="0"/>
          <w:numId w:val="28"/>
        </w:numPr>
        <w:suppressLineNumbers w:val="0"/>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Scaffolding là tính năng giúp tự động tạo mã cho các thao tác CRUD (Create, Read, Update, Delete) cơ bản. Điều này giúp tiết kiệm thời gian và công sức khi phát triển các ứng dụng web, đặc biệt là khi làm việc với dữ liệu.</w:t>
      </w:r>
    </w:p>
    <w:p w14:paraId="320BD36E">
      <w:pPr>
        <w:pStyle w:val="5"/>
        <w:keepNext w:val="0"/>
        <w:keepLines w:val="0"/>
        <w:widowControl/>
        <w:suppressLineNumbers w:val="0"/>
        <w:rPr>
          <w:rFonts w:hint="default" w:ascii="Times New Roman" w:hAnsi="Times New Roman" w:cs="Times New Roman"/>
          <w:b/>
          <w:bCs/>
          <w:i w:val="0"/>
          <w:iCs w:val="0"/>
          <w:color w:val="000000" w:themeColor="text1"/>
          <w:sz w:val="28"/>
          <w:szCs w:val="28"/>
          <w14:textFill>
            <w14:solidFill>
              <w14:schemeClr w14:val="tx1"/>
            </w14:solidFill>
          </w14:textFill>
        </w:rPr>
      </w:pPr>
      <w:r>
        <w:rPr>
          <w:rFonts w:hint="default" w:ascii="Times New Roman" w:hAnsi="Times New Roman" w:cs="Times New Roman"/>
          <w:b/>
          <w:bCs/>
          <w:i w:val="0"/>
          <w:iCs w:val="0"/>
          <w:color w:val="000000" w:themeColor="text1"/>
          <w:sz w:val="28"/>
          <w:szCs w:val="28"/>
          <w14:textFill>
            <w14:solidFill>
              <w14:schemeClr w14:val="tx1"/>
            </w14:solidFill>
          </w14:textFill>
        </w:rPr>
        <w:t xml:space="preserve">g. </w:t>
      </w:r>
      <w:r>
        <w:rPr>
          <w:rStyle w:val="18"/>
          <w:rFonts w:hint="default" w:ascii="Times New Roman" w:hAnsi="Times New Roman" w:cs="Times New Roman"/>
          <w:b/>
          <w:bCs/>
          <w:i w:val="0"/>
          <w:iCs w:val="0"/>
          <w:color w:val="000000" w:themeColor="text1"/>
          <w:sz w:val="28"/>
          <w:szCs w:val="28"/>
          <w14:textFill>
            <w14:solidFill>
              <w14:schemeClr w14:val="tx1"/>
            </w14:solidFill>
          </w14:textFill>
        </w:rPr>
        <w:t>Bootstrap tích hợp</w:t>
      </w:r>
    </w:p>
    <w:p w14:paraId="66BC5A9E">
      <w:pPr>
        <w:pStyle w:val="17"/>
        <w:keepNext w:val="0"/>
        <w:keepLines w:val="0"/>
        <w:widowControl/>
        <w:numPr>
          <w:ilvl w:val="0"/>
          <w:numId w:val="28"/>
        </w:numPr>
        <w:suppressLineNumbers w:val="0"/>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ASP.NET MVC 5 tích hợp sẵn </w:t>
      </w:r>
      <w:r>
        <w:rPr>
          <w:rStyle w:val="18"/>
          <w:rFonts w:hint="default" w:ascii="Times New Roman" w:hAnsi="Times New Roman" w:cs="Times New Roman"/>
          <w:sz w:val="28"/>
          <w:szCs w:val="28"/>
        </w:rPr>
        <w:t>Bootstrap</w:t>
      </w:r>
      <w:r>
        <w:rPr>
          <w:rFonts w:hint="default" w:ascii="Times New Roman" w:hAnsi="Times New Roman" w:cs="Times New Roman"/>
          <w:sz w:val="28"/>
          <w:szCs w:val="28"/>
        </w:rPr>
        <w:t>, giúp các nhà phát triển dễ dàng tạo ra các trang web với thiết kế responsive mà không cần phải cấu hình thêm từ đầu. Điều này cải thiện trải nghiệm người dùng trên nhiều loại thiết bị khác nhau.</w:t>
      </w:r>
    </w:p>
    <w:p w14:paraId="6C4D4F24">
      <w:pPr>
        <w:numPr>
          <w:ilvl w:val="0"/>
          <w:numId w:val="0"/>
        </w:numPr>
        <w:spacing w:after="200" w:line="336" w:lineRule="auto"/>
        <w:rPr>
          <w:rFonts w:hint="default" w:ascii="Times New Roman" w:hAnsi="Times New Roman" w:eastAsia="SimSun" w:cs="Times New Roman"/>
          <w:sz w:val="28"/>
          <w:szCs w:val="28"/>
        </w:rPr>
        <w:sectPr>
          <w:pgSz w:w="11907" w:h="16840"/>
          <w:pgMar w:top="1418" w:right="1134" w:bottom="1418" w:left="1418" w:header="720" w:footer="720" w:gutter="0"/>
          <w:cols w:space="720" w:num="1"/>
          <w:titlePg/>
        </w:sectPr>
      </w:pPr>
    </w:p>
    <w:p w14:paraId="6BCA1299">
      <w:pPr>
        <w:pStyle w:val="2"/>
        <w:keepLines w:val="0"/>
        <w:spacing w:before="0" w:after="120" w:line="288" w:lineRule="auto"/>
        <w:ind w:left="360" w:firstLine="0"/>
        <w:jc w:val="center"/>
        <w:rPr>
          <w:rFonts w:hint="default" w:ascii="Times New Roman" w:hAnsi="Times New Roman" w:eastAsia="Times New Roman" w:cs="Times New Roman"/>
          <w:b/>
          <w:color w:val="000000"/>
        </w:rPr>
      </w:pPr>
      <w:bookmarkStart w:id="18" w:name="_heading=h.1302m92" w:colFirst="0" w:colLast="0"/>
      <w:bookmarkEnd w:id="18"/>
      <w:r>
        <w:rPr>
          <w:rFonts w:hint="default" w:ascii="Times New Roman" w:hAnsi="Times New Roman" w:eastAsia="Times New Roman" w:cs="Times New Roman"/>
          <w:b/>
          <w:color w:val="000000"/>
          <w:rtl w:val="0"/>
        </w:rPr>
        <w:t>CHƯƠNG 2:</w:t>
      </w:r>
      <w:r>
        <w:rPr>
          <w:rFonts w:hint="default" w:ascii="Times New Roman" w:hAnsi="Times New Roman" w:eastAsia="Times New Roman" w:cs="Times New Roman"/>
          <w:b/>
          <w:color w:val="000000"/>
          <w:rtl w:val="0"/>
        </w:rPr>
        <w:br w:type="textWrapping"/>
      </w:r>
      <w:r>
        <w:rPr>
          <w:rFonts w:hint="default" w:ascii="Times New Roman" w:hAnsi="Times New Roman" w:eastAsia="Times New Roman" w:cs="Times New Roman"/>
          <w:b/>
          <w:color w:val="000000"/>
          <w:rtl w:val="0"/>
        </w:rPr>
        <w:t xml:space="preserve">TỔNG QUAN VỀ ĐỀ TÀI </w:t>
      </w:r>
    </w:p>
    <w:p w14:paraId="5D801AED">
      <w:pPr>
        <w:pStyle w:val="3"/>
        <w:numPr>
          <w:ilvl w:val="1"/>
          <w:numId w:val="30"/>
        </w:numPr>
        <w:ind w:left="0" w:firstLine="0"/>
        <w:rPr>
          <w:rFonts w:hint="default" w:ascii="Times New Roman" w:hAnsi="Times New Roman" w:cs="Times New Roman"/>
        </w:rPr>
      </w:pPr>
      <w:bookmarkStart w:id="19" w:name="_heading=h.3mzq4wv" w:colFirst="0" w:colLast="0"/>
      <w:bookmarkEnd w:id="19"/>
      <w:r>
        <w:rPr>
          <w:rFonts w:hint="default" w:ascii="Times New Roman" w:hAnsi="Times New Roman" w:cs="Times New Roman"/>
          <w:rtl w:val="0"/>
        </w:rPr>
        <w:t>Đặt vấn đề</w:t>
      </w:r>
    </w:p>
    <w:p w14:paraId="49A25982">
      <w:pPr>
        <w:numPr>
          <w:ilvl w:val="0"/>
          <w:numId w:val="31"/>
        </w:numPr>
        <w:ind w:left="420" w:leftChars="0" w:hanging="420" w:firstLineChars="0"/>
        <w:rPr>
          <w:rFonts w:hint="default" w:ascii="Times New Roman" w:hAnsi="Times New Roman" w:eastAsia="Times New Roman" w:cs="Times New Roman"/>
          <w:sz w:val="28"/>
          <w:szCs w:val="28"/>
        </w:rPr>
      </w:pPr>
      <w:r>
        <w:rPr>
          <w:rFonts w:hint="default" w:ascii="Times New Roman" w:hAnsi="Times New Roman" w:eastAsia="SimSun" w:cs="Times New Roman"/>
          <w:sz w:val="28"/>
          <w:szCs w:val="28"/>
        </w:rPr>
        <w:t>Trong bối cảnh thị trường game nhập vai đang phát triển mạnh mẽ, Wuthering Waves đã tạo ra nhiều kỳ vọng về một tựa game đột phá với lối chơi hấp dẫn, đồ họa xuất sắc và hệ thống chiến đấu phức tạp. Tuy nhiên, với các yêu cầu về phần cứng ngày càng cao từ những trò chơi thế hệ mới, người chơi cần có một hệ thống phù hợp để trải nghiệm game một cách mượt mà nhất.</w:t>
      </w:r>
    </w:p>
    <w:p w14:paraId="3D4E8B6D">
      <w:pPr>
        <w:pStyle w:val="3"/>
        <w:numPr>
          <w:ilvl w:val="1"/>
          <w:numId w:val="30"/>
        </w:numPr>
        <w:ind w:left="0" w:firstLine="0"/>
        <w:rPr>
          <w:rFonts w:hint="default" w:ascii="Times New Roman" w:hAnsi="Times New Roman" w:cs="Times New Roman"/>
        </w:rPr>
      </w:pPr>
      <w:bookmarkStart w:id="20" w:name="_heading=h.2250f4o" w:colFirst="0" w:colLast="0"/>
      <w:bookmarkEnd w:id="20"/>
      <w:r>
        <w:rPr>
          <w:rFonts w:hint="default" w:ascii="Times New Roman" w:hAnsi="Times New Roman" w:cs="Times New Roman"/>
          <w:rtl w:val="0"/>
        </w:rPr>
        <w:t>Hệ thống hiện tại</w:t>
      </w:r>
    </w:p>
    <w:p w14:paraId="24F58068">
      <w:pPr>
        <w:pStyle w:val="17"/>
        <w:keepNext w:val="0"/>
        <w:keepLines w:val="0"/>
        <w:widowControl/>
        <w:numPr>
          <w:ilvl w:val="0"/>
          <w:numId w:val="32"/>
        </w:numPr>
        <w:suppressLineNumbers w:val="0"/>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Hiện tại, trò chơi Wuthering Waves đang trong giai đoạn thử nghiệm beta. Các hệ thống hiện tại của trò chơi bao gồm:</w:t>
      </w:r>
    </w:p>
    <w:p w14:paraId="36DFA327">
      <w:pPr>
        <w:keepNext w:val="0"/>
        <w:keepLines w:val="0"/>
        <w:widowControl/>
        <w:numPr>
          <w:ilvl w:val="0"/>
          <w:numId w:val="33"/>
        </w:numPr>
        <w:suppressLineNumbers w:val="0"/>
        <w:spacing w:before="0" w:beforeAutospacing="1" w:after="0" w:afterAutospacing="1"/>
        <w:ind w:left="720" w:hanging="360"/>
        <w:rPr>
          <w:rFonts w:hint="default" w:ascii="Times New Roman" w:hAnsi="Times New Roman" w:cs="Times New Roman"/>
          <w:sz w:val="28"/>
          <w:szCs w:val="28"/>
        </w:rPr>
      </w:pPr>
      <w:r>
        <w:rPr>
          <w:rStyle w:val="18"/>
          <w:rFonts w:hint="default" w:ascii="Times New Roman" w:hAnsi="Times New Roman" w:cs="Times New Roman"/>
          <w:sz w:val="28"/>
          <w:szCs w:val="28"/>
        </w:rPr>
        <w:t>Gameplay</w:t>
      </w:r>
      <w:r>
        <w:rPr>
          <w:rFonts w:hint="default" w:ascii="Times New Roman" w:hAnsi="Times New Roman" w:cs="Times New Roman"/>
          <w:sz w:val="28"/>
          <w:szCs w:val="28"/>
        </w:rPr>
        <w:t>: Lối chơi tập trung vào chiến đấu nhịp độ nhanh, với hệ thống chiến đấu yêu cầu phản xạ nhanh và chiến lược. Người chơi cũng có thể điều khiển nhiều nhân vật khác nhau với kỹ năng đặc biệt.</w:t>
      </w:r>
    </w:p>
    <w:p w14:paraId="0CCD66C5">
      <w:pPr>
        <w:keepNext w:val="0"/>
        <w:keepLines w:val="0"/>
        <w:widowControl/>
        <w:numPr>
          <w:ilvl w:val="0"/>
          <w:numId w:val="33"/>
        </w:numPr>
        <w:suppressLineNumbers w:val="0"/>
        <w:spacing w:before="0" w:beforeAutospacing="1" w:after="0" w:afterAutospacing="1"/>
        <w:ind w:left="720" w:hanging="360"/>
        <w:rPr>
          <w:rFonts w:hint="default" w:ascii="Times New Roman" w:hAnsi="Times New Roman" w:cs="Times New Roman"/>
          <w:sz w:val="28"/>
          <w:szCs w:val="28"/>
        </w:rPr>
      </w:pPr>
      <w:r>
        <w:rPr>
          <w:rStyle w:val="18"/>
          <w:rFonts w:hint="default" w:ascii="Times New Roman" w:hAnsi="Times New Roman" w:cs="Times New Roman"/>
          <w:sz w:val="28"/>
          <w:szCs w:val="28"/>
        </w:rPr>
        <w:t>Đồ họa</w:t>
      </w:r>
      <w:r>
        <w:rPr>
          <w:rFonts w:hint="default" w:ascii="Times New Roman" w:hAnsi="Times New Roman" w:cs="Times New Roman"/>
          <w:sz w:val="28"/>
          <w:szCs w:val="28"/>
        </w:rPr>
        <w:t>: Trò chơi có đồ họa 3D chất lượng cao, đòi hỏi phần cứng mạnh để có thể chạy mượt mà ở cài đặt cao nhất.</w:t>
      </w:r>
    </w:p>
    <w:p w14:paraId="5948B5D9">
      <w:pPr>
        <w:keepNext w:val="0"/>
        <w:keepLines w:val="0"/>
        <w:widowControl/>
        <w:numPr>
          <w:ilvl w:val="0"/>
          <w:numId w:val="33"/>
        </w:numPr>
        <w:suppressLineNumbers w:val="0"/>
        <w:spacing w:before="0" w:beforeAutospacing="1" w:after="0" w:afterAutospacing="1"/>
        <w:ind w:left="720" w:hanging="360"/>
        <w:rPr>
          <w:rFonts w:hint="default" w:ascii="Times New Roman" w:hAnsi="Times New Roman" w:cs="Times New Roman"/>
          <w:sz w:val="28"/>
          <w:szCs w:val="28"/>
        </w:rPr>
      </w:pPr>
      <w:r>
        <w:rPr>
          <w:rStyle w:val="18"/>
          <w:rFonts w:hint="default" w:ascii="Times New Roman" w:hAnsi="Times New Roman" w:cs="Times New Roman"/>
          <w:sz w:val="28"/>
          <w:szCs w:val="28"/>
        </w:rPr>
        <w:t>Tương tác thế giới</w:t>
      </w:r>
      <w:r>
        <w:rPr>
          <w:rFonts w:hint="default" w:ascii="Times New Roman" w:hAnsi="Times New Roman" w:cs="Times New Roman"/>
          <w:sz w:val="28"/>
          <w:szCs w:val="28"/>
        </w:rPr>
        <w:t>: Người chơi có thể tương tác với môi trường, khám phá các khu vực ẩn, và tham gia các nhiệm vụ phụ để phát triển câu chuyện và nhân vật.</w:t>
      </w:r>
    </w:p>
    <w:p w14:paraId="6FEBAD37">
      <w:pPr>
        <w:rPr>
          <w:rFonts w:hint="default" w:ascii="Times New Roman" w:hAnsi="Times New Roman" w:eastAsia="Times New Roman" w:cs="Times New Roman"/>
        </w:rPr>
      </w:pPr>
    </w:p>
    <w:p w14:paraId="28F6C48D">
      <w:pPr>
        <w:pStyle w:val="3"/>
        <w:numPr>
          <w:ilvl w:val="1"/>
          <w:numId w:val="30"/>
        </w:numPr>
        <w:ind w:left="0" w:firstLine="0"/>
        <w:rPr>
          <w:rFonts w:hint="default" w:ascii="Times New Roman" w:hAnsi="Times New Roman" w:cs="Times New Roman"/>
        </w:rPr>
      </w:pPr>
      <w:bookmarkStart w:id="21" w:name="_heading=h.haapch" w:colFirst="0" w:colLast="0"/>
      <w:bookmarkEnd w:id="21"/>
      <w:r>
        <w:rPr>
          <w:rFonts w:hint="default" w:ascii="Times New Roman" w:hAnsi="Times New Roman" w:cs="Times New Roman"/>
          <w:rtl w:val="0"/>
        </w:rPr>
        <w:t>Hệ thống đề xuất</w:t>
      </w:r>
    </w:p>
    <w:p w14:paraId="49F256DB">
      <w:pPr>
        <w:pStyle w:val="17"/>
        <w:keepNext w:val="0"/>
        <w:keepLines w:val="0"/>
        <w:widowControl/>
        <w:numPr>
          <w:ilvl w:val="0"/>
          <w:numId w:val="34"/>
        </w:numPr>
        <w:suppressLineNumbers w:val="0"/>
        <w:ind w:left="420" w:leftChars="0" w:hanging="420" w:firstLineChars="0"/>
        <w:rPr>
          <w:rFonts w:hint="default" w:ascii="Times New Roman" w:hAnsi="Times New Roman" w:eastAsia="Times New Roman" w:cs="Times New Roman"/>
        </w:rPr>
      </w:pPr>
      <w:r>
        <w:rPr>
          <w:sz w:val="28"/>
          <w:szCs w:val="28"/>
        </w:rPr>
        <w:t>Dựa trên các đặc điểm của Wuthering Waves, hệ thống đề xuất sẽ cần phải đáp ứng được yêu cầu về xử lý đồ họa cao, đồng thời cung cấp khả năng xử lý mượt mà trong các cảnh chiến đấu phức tạp.</w:t>
      </w:r>
    </w:p>
    <w:p w14:paraId="303CFEA8">
      <w:pPr>
        <w:pStyle w:val="3"/>
        <w:numPr>
          <w:ilvl w:val="1"/>
          <w:numId w:val="30"/>
        </w:numPr>
        <w:ind w:left="0" w:firstLine="0"/>
        <w:rPr>
          <w:rFonts w:hint="default" w:ascii="Times New Roman" w:hAnsi="Times New Roman" w:cs="Times New Roman"/>
        </w:rPr>
      </w:pPr>
      <w:bookmarkStart w:id="22" w:name="_heading=h.319y80a" w:colFirst="0" w:colLast="0"/>
      <w:bookmarkEnd w:id="22"/>
      <w:r>
        <w:rPr>
          <w:rFonts w:hint="default" w:ascii="Times New Roman" w:hAnsi="Times New Roman" w:cs="Times New Roman"/>
          <w:rtl w:val="0"/>
        </w:rPr>
        <w:t>Giới hạn của hệ thống</w:t>
      </w:r>
    </w:p>
    <w:p w14:paraId="3317C3CF">
      <w:pPr>
        <w:keepNext w:val="0"/>
        <w:keepLines w:val="0"/>
        <w:widowControl/>
        <w:numPr>
          <w:ilvl w:val="0"/>
          <w:numId w:val="35"/>
        </w:numPr>
        <w:suppressLineNumbers w:val="0"/>
        <w:spacing w:before="0" w:beforeAutospacing="1" w:after="0" w:afterAutospacing="1"/>
        <w:ind w:left="720" w:hanging="360"/>
        <w:rPr>
          <w:rFonts w:hint="default" w:ascii="Times New Roman" w:hAnsi="Times New Roman" w:cs="Times New Roman"/>
          <w:sz w:val="28"/>
          <w:szCs w:val="28"/>
        </w:rPr>
      </w:pPr>
      <w:r>
        <w:rPr>
          <w:rStyle w:val="18"/>
          <w:rFonts w:hint="default" w:ascii="Times New Roman" w:hAnsi="Times New Roman" w:cs="Times New Roman"/>
          <w:sz w:val="28"/>
          <w:szCs w:val="28"/>
        </w:rPr>
        <w:t>Hiệu năng</w:t>
      </w:r>
      <w:r>
        <w:rPr>
          <w:rFonts w:hint="default" w:ascii="Times New Roman" w:hAnsi="Times New Roman" w:cs="Times New Roman"/>
          <w:sz w:val="28"/>
          <w:szCs w:val="28"/>
        </w:rPr>
        <w:t>: Trò chơi yêu cầu hệ thống phần cứng cao, nên các máy tính cũ hoặc yếu có thể gặp phải tình trạng giật, lag, hoặc thậm chí không chạy được trò chơi.</w:t>
      </w:r>
    </w:p>
    <w:p w14:paraId="30180DCA">
      <w:pPr>
        <w:keepNext w:val="0"/>
        <w:keepLines w:val="0"/>
        <w:widowControl/>
        <w:numPr>
          <w:ilvl w:val="0"/>
          <w:numId w:val="35"/>
        </w:numPr>
        <w:suppressLineNumbers w:val="0"/>
        <w:spacing w:before="0" w:beforeAutospacing="1" w:after="0" w:afterAutospacing="1"/>
        <w:ind w:left="720" w:hanging="360"/>
        <w:rPr>
          <w:rFonts w:hint="default" w:ascii="Times New Roman" w:hAnsi="Times New Roman" w:cs="Times New Roman"/>
          <w:sz w:val="28"/>
          <w:szCs w:val="28"/>
        </w:rPr>
      </w:pPr>
      <w:r>
        <w:rPr>
          <w:rStyle w:val="18"/>
          <w:rFonts w:hint="default" w:ascii="Times New Roman" w:hAnsi="Times New Roman" w:cs="Times New Roman"/>
          <w:sz w:val="28"/>
          <w:szCs w:val="28"/>
        </w:rPr>
        <w:t>Yêu cầu về mạng</w:t>
      </w:r>
      <w:r>
        <w:rPr>
          <w:rFonts w:hint="default" w:ascii="Times New Roman" w:hAnsi="Times New Roman" w:cs="Times New Roman"/>
          <w:sz w:val="28"/>
          <w:szCs w:val="28"/>
        </w:rPr>
        <w:t>: Là một trò chơi có yếu tố trực tuyến, kết nối mạng không ổn định có thể ảnh hưởng đến trải nghiệm chơi game.</w:t>
      </w:r>
    </w:p>
    <w:p w14:paraId="54A687DC">
      <w:pPr>
        <w:keepNext w:val="0"/>
        <w:keepLines w:val="0"/>
        <w:widowControl/>
        <w:numPr>
          <w:ilvl w:val="0"/>
          <w:numId w:val="35"/>
        </w:numPr>
        <w:suppressLineNumbers w:val="0"/>
        <w:spacing w:before="0" w:beforeAutospacing="1" w:after="0" w:afterAutospacing="1"/>
        <w:ind w:left="720" w:hanging="360"/>
        <w:rPr>
          <w:rFonts w:hint="default" w:ascii="Times New Roman" w:hAnsi="Times New Roman" w:cs="Times New Roman"/>
          <w:sz w:val="28"/>
          <w:szCs w:val="28"/>
        </w:rPr>
      </w:pPr>
      <w:r>
        <w:rPr>
          <w:rStyle w:val="18"/>
          <w:rFonts w:hint="default" w:ascii="Times New Roman" w:hAnsi="Times New Roman" w:cs="Times New Roman"/>
          <w:sz w:val="28"/>
          <w:szCs w:val="28"/>
        </w:rPr>
        <w:t>Tương thích</w:t>
      </w:r>
      <w:r>
        <w:rPr>
          <w:rFonts w:hint="default" w:ascii="Times New Roman" w:hAnsi="Times New Roman" w:cs="Times New Roman"/>
          <w:sz w:val="28"/>
          <w:szCs w:val="28"/>
        </w:rPr>
        <w:t>: Một số cấu hình hoặc hệ điều hành có thể không tương thích với trò chơi, dẫn đến lỗi khi khởi chạy hoặc trong quá trình chơi.</w:t>
      </w:r>
    </w:p>
    <w:p w14:paraId="339790E0">
      <w:pPr>
        <w:rPr>
          <w:rFonts w:hint="default" w:ascii="Times New Roman" w:hAnsi="Times New Roman" w:eastAsia="Times New Roman" w:cs="Times New Roman"/>
        </w:rPr>
      </w:pPr>
    </w:p>
    <w:p w14:paraId="49DB05B6">
      <w:pPr>
        <w:pStyle w:val="3"/>
        <w:numPr>
          <w:ilvl w:val="1"/>
          <w:numId w:val="30"/>
        </w:numPr>
        <w:ind w:left="0" w:firstLine="0"/>
        <w:rPr>
          <w:rFonts w:hint="default" w:ascii="Times New Roman" w:hAnsi="Times New Roman" w:cs="Times New Roman"/>
        </w:rPr>
      </w:pPr>
      <w:bookmarkStart w:id="23" w:name="_heading=h.1gf8i83" w:colFirst="0" w:colLast="0"/>
      <w:bookmarkEnd w:id="23"/>
      <w:r>
        <w:rPr>
          <w:rFonts w:hint="default" w:ascii="Times New Roman" w:hAnsi="Times New Roman" w:cs="Times New Roman"/>
          <w:rtl w:val="0"/>
        </w:rPr>
        <w:t>Yêu cầu về phần cứng và phần mềm</w:t>
      </w:r>
    </w:p>
    <w:p w14:paraId="4750D42E">
      <w:pPr>
        <w:pStyle w:val="3"/>
        <w:numPr>
          <w:ilvl w:val="2"/>
          <w:numId w:val="30"/>
        </w:numPr>
        <w:ind w:left="1224" w:hanging="504"/>
        <w:rPr>
          <w:rFonts w:hint="default" w:ascii="Times New Roman" w:hAnsi="Times New Roman" w:cs="Times New Roman"/>
        </w:rPr>
      </w:pPr>
      <w:bookmarkStart w:id="24" w:name="_heading=h.40ew0vw" w:colFirst="0" w:colLast="0"/>
      <w:bookmarkEnd w:id="24"/>
      <w:r>
        <w:rPr>
          <w:rFonts w:hint="default" w:ascii="Times New Roman" w:hAnsi="Times New Roman" w:cs="Times New Roman"/>
          <w:rtl w:val="0"/>
        </w:rPr>
        <w:t xml:space="preserve">Yêu cầu tối thiểu </w:t>
      </w:r>
    </w:p>
    <w:tbl>
      <w:tblPr>
        <w:tblStyle w:val="60"/>
        <w:tblW w:w="878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552"/>
        <w:gridCol w:w="3577"/>
        <w:gridCol w:w="3652"/>
      </w:tblGrid>
      <w:tr w14:paraId="33D3D95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77" w:hRule="atLeast"/>
          <w:jc w:val="center"/>
        </w:trPr>
        <w:tc>
          <w:tcPr>
            <w:tcBorders>
              <w:top w:val="single" w:color="000000" w:sz="6" w:space="0"/>
              <w:left w:val="single" w:color="000000" w:sz="6" w:space="0"/>
              <w:bottom w:val="single" w:color="000000" w:sz="6" w:space="0"/>
              <w:right w:val="single" w:color="000000" w:sz="6" w:space="0"/>
            </w:tcBorders>
          </w:tcPr>
          <w:p w14:paraId="41E130CF">
            <w:pPr>
              <w:spacing w:before="120" w:after="120" w:line="312" w:lineRule="auto"/>
              <w:ind w:left="357" w:firstLine="357"/>
              <w:rPr>
                <w:rFonts w:hint="default" w:ascii="Times New Roman" w:hAnsi="Times New Roman" w:eastAsia="Times New Roman" w:cs="Times New Roman"/>
              </w:rPr>
            </w:pPr>
          </w:p>
        </w:tc>
        <w:tc>
          <w:tcPr>
            <w:tcBorders>
              <w:top w:val="single" w:color="000000" w:sz="6" w:space="0"/>
              <w:left w:val="single" w:color="000000" w:sz="6" w:space="0"/>
              <w:bottom w:val="single" w:color="000000" w:sz="6" w:space="0"/>
              <w:right w:val="single" w:color="000000" w:sz="6" w:space="0"/>
            </w:tcBorders>
            <w:vAlign w:val="center"/>
          </w:tcPr>
          <w:p w14:paraId="3217B221">
            <w:pPr>
              <w:spacing w:before="120" w:after="60" w:line="312" w:lineRule="auto"/>
              <w:ind w:left="357" w:firstLine="357"/>
              <w:jc w:val="center"/>
              <w:rPr>
                <w:rFonts w:hint="default" w:ascii="Times New Roman" w:hAnsi="Times New Roman" w:eastAsia="Times New Roman" w:cs="Times New Roman"/>
                <w:b/>
              </w:rPr>
            </w:pPr>
            <w:bookmarkStart w:id="25" w:name="_heading=h.2bn6wsx" w:colFirst="0" w:colLast="0"/>
            <w:bookmarkEnd w:id="25"/>
            <w:r>
              <w:rPr>
                <w:rFonts w:hint="default" w:ascii="Times New Roman" w:hAnsi="Times New Roman" w:eastAsia="Times New Roman" w:cs="Times New Roman"/>
                <w:b/>
                <w:rtl w:val="0"/>
              </w:rPr>
              <w:t>Server</w:t>
            </w:r>
          </w:p>
        </w:tc>
        <w:tc>
          <w:tcPr>
            <w:tcBorders>
              <w:top w:val="single" w:color="000000" w:sz="6" w:space="0"/>
              <w:left w:val="single" w:color="000000" w:sz="6" w:space="0"/>
              <w:bottom w:val="single" w:color="000000" w:sz="6" w:space="0"/>
              <w:right w:val="single" w:color="000000" w:sz="6" w:space="0"/>
            </w:tcBorders>
            <w:vAlign w:val="center"/>
          </w:tcPr>
          <w:p w14:paraId="04839CDB">
            <w:pPr>
              <w:spacing w:before="120" w:after="60" w:line="312" w:lineRule="auto"/>
              <w:ind w:left="357" w:firstLine="357"/>
              <w:jc w:val="center"/>
              <w:rPr>
                <w:rFonts w:hint="default" w:ascii="Times New Roman" w:hAnsi="Times New Roman" w:eastAsia="Times New Roman" w:cs="Times New Roman"/>
                <w:b/>
              </w:rPr>
            </w:pPr>
            <w:bookmarkStart w:id="26" w:name="_heading=h.qsh70q" w:colFirst="0" w:colLast="0"/>
            <w:bookmarkEnd w:id="26"/>
            <w:r>
              <w:rPr>
                <w:rFonts w:hint="default" w:ascii="Times New Roman" w:hAnsi="Times New Roman" w:eastAsia="Times New Roman" w:cs="Times New Roman"/>
                <w:b/>
                <w:rtl w:val="0"/>
              </w:rPr>
              <w:t>Client</w:t>
            </w:r>
          </w:p>
        </w:tc>
      </w:tr>
      <w:tr w14:paraId="642624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259" w:hRule="atLeast"/>
          <w:jc w:val="center"/>
        </w:trPr>
        <w:tc>
          <w:tcPr>
            <w:tcBorders>
              <w:top w:val="single" w:color="000000" w:sz="6" w:space="0"/>
              <w:left w:val="single" w:color="000000" w:sz="6" w:space="0"/>
              <w:bottom w:val="single" w:color="000000" w:sz="6" w:space="0"/>
              <w:right w:val="single" w:color="000000" w:sz="6" w:space="0"/>
            </w:tcBorders>
            <w:vAlign w:val="center"/>
          </w:tcPr>
          <w:p w14:paraId="48B8AF88">
            <w:pPr>
              <w:spacing w:before="60" w:after="0" w:line="312" w:lineRule="auto"/>
              <w:ind w:left="90" w:firstLine="0"/>
              <w:rPr>
                <w:rFonts w:hint="default" w:ascii="Times New Roman" w:hAnsi="Times New Roman" w:eastAsia="Times New Roman" w:cs="Times New Roman"/>
              </w:rPr>
            </w:pPr>
            <w:r>
              <w:rPr>
                <w:rFonts w:hint="default" w:ascii="Times New Roman" w:hAnsi="Times New Roman" w:eastAsia="Times New Roman" w:cs="Times New Roman"/>
                <w:rtl w:val="0"/>
              </w:rPr>
              <w:t>Hardware</w:t>
            </w:r>
          </w:p>
        </w:tc>
        <w:tc>
          <w:tcPr>
            <w:tcBorders>
              <w:top w:val="single" w:color="000000" w:sz="6" w:space="0"/>
              <w:left w:val="single" w:color="000000" w:sz="6" w:space="0"/>
              <w:bottom w:val="single" w:color="000000" w:sz="6" w:space="0"/>
              <w:right w:val="single" w:color="000000" w:sz="6" w:space="0"/>
            </w:tcBorders>
          </w:tcPr>
          <w:p w14:paraId="091C2A23">
            <w:pPr>
              <w:spacing w:before="60" w:after="0" w:line="312" w:lineRule="auto"/>
              <w:ind w:left="357" w:firstLine="357"/>
              <w:jc w:val="both"/>
              <w:rPr>
                <w:rFonts w:hint="default" w:ascii="Times New Roman" w:hAnsi="Times New Roman" w:eastAsia="Times New Roman" w:cs="Times New Roman"/>
                <w:lang w:val="en-US"/>
              </w:rPr>
            </w:pPr>
            <w:r>
              <w:rPr>
                <w:rFonts w:hint="default" w:ascii="Times New Roman" w:hAnsi="Times New Roman" w:eastAsia="Times New Roman" w:cs="Times New Roman"/>
                <w:rtl w:val="0"/>
              </w:rPr>
              <w:t>* Ram</w:t>
            </w:r>
            <w:r>
              <w:rPr>
                <w:rFonts w:hint="default" w:ascii="Times New Roman" w:hAnsi="Times New Roman" w:eastAsia="Times New Roman" w:cs="Times New Roman"/>
                <w:rtl w:val="0"/>
                <w:lang w:val="en-US"/>
              </w:rPr>
              <w:t>:8GB</w:t>
            </w:r>
          </w:p>
          <w:p w14:paraId="257920DD">
            <w:pPr>
              <w:spacing w:before="60" w:after="0" w:line="312" w:lineRule="auto"/>
              <w:ind w:left="357" w:firstLine="357"/>
              <w:jc w:val="both"/>
              <w:rPr>
                <w:rFonts w:hint="default" w:ascii="Times New Roman" w:hAnsi="Times New Roman" w:eastAsia="Times New Roman" w:cs="Times New Roman"/>
              </w:rPr>
            </w:pPr>
            <w:r>
              <w:rPr>
                <w:rFonts w:hint="default" w:ascii="Times New Roman" w:hAnsi="Times New Roman" w:eastAsia="Times New Roman" w:cs="Times New Roman"/>
                <w:rtl w:val="0"/>
              </w:rPr>
              <w:t>* HDD &gt;=</w:t>
            </w:r>
            <w:r>
              <w:rPr>
                <w:rFonts w:hint="default" w:ascii="Times New Roman" w:hAnsi="Times New Roman" w:eastAsia="Times New Roman" w:cs="Times New Roman"/>
                <w:rtl w:val="0"/>
                <w:lang w:val="en-US"/>
              </w:rPr>
              <w:t>20GB</w:t>
            </w:r>
            <w:r>
              <w:rPr>
                <w:rFonts w:hint="default" w:ascii="Times New Roman" w:hAnsi="Times New Roman" w:eastAsia="Times New Roman" w:cs="Times New Roman"/>
                <w:rtl w:val="0"/>
              </w:rPr>
              <w:t xml:space="preserve"> free</w:t>
            </w:r>
          </w:p>
          <w:p w14:paraId="43830167">
            <w:pPr>
              <w:spacing w:before="60" w:after="0" w:line="312" w:lineRule="auto"/>
              <w:ind w:left="357" w:firstLine="357"/>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rtl w:val="0"/>
              </w:rPr>
              <w:t xml:space="preserve">* CPU:  </w:t>
            </w:r>
            <w:r>
              <w:rPr>
                <w:rFonts w:hint="default" w:ascii="Times New Roman" w:hAnsi="Times New Roman" w:eastAsia="SimSun" w:cs="Times New Roman"/>
                <w:sz w:val="28"/>
                <w:szCs w:val="28"/>
              </w:rPr>
              <w:t>Intel Core i5-4460 hoặc AMD Ryzen 3 1200</w:t>
            </w:r>
          </w:p>
          <w:p w14:paraId="52A45C9E">
            <w:pPr>
              <w:spacing w:before="60" w:after="0" w:line="312" w:lineRule="auto"/>
              <w:ind w:left="357" w:firstLine="357"/>
              <w:jc w:val="both"/>
              <w:rPr>
                <w:rFonts w:hint="default" w:ascii="Times New Roman" w:hAnsi="Times New Roman" w:eastAsia="Times New Roman" w:cs="Times New Roman"/>
              </w:rPr>
            </w:pPr>
            <w:r>
              <w:rPr>
                <w:rFonts w:hint="default" w:ascii="Times New Roman" w:hAnsi="Times New Roman" w:eastAsia="Times New Roman" w:cs="Times New Roman"/>
                <w:rtl w:val="0"/>
              </w:rPr>
              <w:t>* Connect the Internet.</w:t>
            </w:r>
          </w:p>
        </w:tc>
        <w:tc>
          <w:tcPr>
            <w:tcBorders>
              <w:top w:val="single" w:color="000000" w:sz="6" w:space="0"/>
              <w:left w:val="single" w:color="000000" w:sz="6" w:space="0"/>
              <w:bottom w:val="single" w:color="000000" w:sz="6" w:space="0"/>
              <w:right w:val="single" w:color="000000" w:sz="6" w:space="0"/>
            </w:tcBorders>
          </w:tcPr>
          <w:p w14:paraId="5BD5B00E">
            <w:pPr>
              <w:spacing w:before="60" w:after="0" w:line="312" w:lineRule="auto"/>
              <w:ind w:left="357" w:firstLine="357"/>
              <w:jc w:val="left"/>
              <w:rPr>
                <w:rFonts w:hint="default" w:ascii="Times New Roman" w:hAnsi="Times New Roman" w:eastAsia="Times New Roman" w:cs="Times New Roman"/>
                <w:lang w:val="en-US"/>
              </w:rPr>
            </w:pPr>
            <w:r>
              <w:rPr>
                <w:rFonts w:hint="default" w:ascii="Times New Roman" w:hAnsi="Times New Roman" w:eastAsia="Times New Roman" w:cs="Times New Roman"/>
                <w:rtl w:val="0"/>
              </w:rPr>
              <w:t>* Ram:</w:t>
            </w:r>
            <w:r>
              <w:rPr>
                <w:rFonts w:hint="default" w:ascii="Times New Roman" w:hAnsi="Times New Roman" w:eastAsia="Times New Roman" w:cs="Times New Roman"/>
                <w:rtl w:val="0"/>
                <w:lang w:val="en-US"/>
              </w:rPr>
              <w:t>4GB</w:t>
            </w:r>
          </w:p>
          <w:p w14:paraId="0C49ADD9">
            <w:pPr>
              <w:spacing w:before="60" w:after="0" w:line="312" w:lineRule="auto"/>
              <w:ind w:left="357" w:firstLine="357"/>
              <w:jc w:val="left"/>
              <w:rPr>
                <w:rFonts w:hint="default" w:ascii="Times New Roman" w:hAnsi="Times New Roman" w:eastAsia="Times New Roman" w:cs="Times New Roman"/>
                <w:sz w:val="28"/>
                <w:szCs w:val="28"/>
              </w:rPr>
            </w:pPr>
            <w:r>
              <w:rPr>
                <w:rFonts w:hint="default" w:ascii="Times New Roman" w:hAnsi="Times New Roman" w:eastAsia="Times New Roman" w:cs="Times New Roman"/>
                <w:rtl w:val="0"/>
              </w:rPr>
              <w:t xml:space="preserve">* CPU </w:t>
            </w:r>
            <w:r>
              <w:rPr>
                <w:rFonts w:hint="default" w:ascii="Times New Roman" w:hAnsi="Times New Roman" w:eastAsia="Times New Roman" w:cs="Times New Roman"/>
                <w:rtl w:val="0"/>
                <w:lang w:val="en-US"/>
              </w:rPr>
              <w:t xml:space="preserve">: </w:t>
            </w:r>
            <w:r>
              <w:rPr>
                <w:rFonts w:hint="default" w:ascii="Times New Roman" w:hAnsi="Times New Roman" w:eastAsia="SimSun" w:cs="Times New Roman"/>
                <w:sz w:val="28"/>
                <w:szCs w:val="28"/>
              </w:rPr>
              <w:t>Intel Core i5-4460 hoặc AMD Ryzen 3 1200</w:t>
            </w:r>
          </w:p>
          <w:p w14:paraId="28366DA5">
            <w:pPr>
              <w:spacing w:before="60" w:after="0" w:line="312" w:lineRule="auto"/>
              <w:ind w:left="357" w:firstLine="357"/>
              <w:jc w:val="left"/>
              <w:rPr>
                <w:rFonts w:hint="default" w:ascii="Times New Roman" w:hAnsi="Times New Roman" w:eastAsia="Times New Roman" w:cs="Times New Roman"/>
                <w:lang w:val="en-US"/>
              </w:rPr>
            </w:pPr>
          </w:p>
          <w:p w14:paraId="1C14A456">
            <w:pPr>
              <w:spacing w:before="60" w:after="0" w:line="312" w:lineRule="auto"/>
              <w:ind w:left="357" w:firstLine="357"/>
              <w:jc w:val="left"/>
              <w:rPr>
                <w:rFonts w:hint="default" w:ascii="Times New Roman" w:hAnsi="Times New Roman" w:eastAsia="Times New Roman" w:cs="Times New Roman"/>
              </w:rPr>
            </w:pPr>
            <w:r>
              <w:rPr>
                <w:rFonts w:hint="default" w:ascii="Times New Roman" w:hAnsi="Times New Roman" w:eastAsia="Times New Roman" w:cs="Times New Roman"/>
                <w:rtl w:val="0"/>
              </w:rPr>
              <w:t>* Connect the Internet.</w:t>
            </w:r>
          </w:p>
        </w:tc>
      </w:tr>
      <w:tr w14:paraId="299E6D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250" w:hRule="atLeast"/>
          <w:jc w:val="center"/>
        </w:trPr>
        <w:tc>
          <w:tcPr>
            <w:tcBorders>
              <w:top w:val="single" w:color="000000" w:sz="6" w:space="0"/>
              <w:left w:val="single" w:color="000000" w:sz="6" w:space="0"/>
              <w:bottom w:val="single" w:color="000000" w:sz="6" w:space="0"/>
              <w:right w:val="single" w:color="000000" w:sz="6" w:space="0"/>
            </w:tcBorders>
            <w:vAlign w:val="center"/>
          </w:tcPr>
          <w:p w14:paraId="17ABB748">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0" w:line="312" w:lineRule="auto"/>
              <w:ind w:left="90" w:right="0" w:firstLine="0"/>
              <w:jc w:val="left"/>
              <w:rPr>
                <w:rFonts w:hint="default" w:ascii="Times New Roman" w:hAnsi="Times New Roman" w:eastAsia="Times New Roman" w:cs="Times New Roman"/>
              </w:rPr>
            </w:pPr>
            <w:r>
              <w:rPr>
                <w:rFonts w:hint="default" w:ascii="Times New Roman" w:hAnsi="Times New Roman" w:eastAsia="Times New Roman" w:cs="Times New Roman"/>
                <w:rtl w:val="0"/>
              </w:rPr>
              <w:t>Software</w:t>
            </w:r>
          </w:p>
        </w:tc>
        <w:tc>
          <w:tcPr>
            <w:tcBorders>
              <w:top w:val="single" w:color="000000" w:sz="6" w:space="0"/>
              <w:left w:val="single" w:color="000000" w:sz="6" w:space="0"/>
              <w:bottom w:val="single" w:color="000000" w:sz="6" w:space="0"/>
              <w:right w:val="single" w:color="000000" w:sz="6" w:space="0"/>
            </w:tcBorders>
          </w:tcPr>
          <w:p w14:paraId="6B281613">
            <w:pPr>
              <w:spacing w:before="60" w:after="0" w:line="312" w:lineRule="auto"/>
              <w:ind w:left="357" w:firstLine="357"/>
              <w:rPr>
                <w:rFonts w:hint="default" w:ascii="Times New Roman" w:hAnsi="Times New Roman" w:eastAsia="Times New Roman" w:cs="Times New Roman"/>
              </w:rPr>
            </w:pPr>
            <w:r>
              <w:rPr>
                <w:rFonts w:hint="default" w:ascii="Times New Roman" w:hAnsi="Times New Roman" w:eastAsia="Times New Roman" w:cs="Times New Roman"/>
                <w:rtl w:val="0"/>
              </w:rPr>
              <w:t>* Hệ điều hành:</w:t>
            </w:r>
            <w:r>
              <w:rPr>
                <w:rFonts w:hint="default" w:ascii="Times New Roman" w:hAnsi="Times New Roman" w:eastAsia="Times New Roman" w:cs="Times New Roman"/>
                <w:rtl w:val="0"/>
                <w:lang w:val="en-US"/>
              </w:rPr>
              <w:t xml:space="preserve"> </w:t>
            </w:r>
            <w:r>
              <w:rPr>
                <w:rFonts w:hint="default" w:ascii="Times New Roman" w:hAnsi="Times New Roman" w:eastAsia="SimSun" w:cs="Times New Roman"/>
                <w:sz w:val="28"/>
                <w:szCs w:val="28"/>
              </w:rPr>
              <w:t>DirectX 11</w:t>
            </w:r>
          </w:p>
          <w:p w14:paraId="03FE45CE">
            <w:pPr>
              <w:spacing w:before="60" w:after="0" w:line="312" w:lineRule="auto"/>
              <w:ind w:left="357" w:firstLine="357"/>
              <w:rPr>
                <w:rFonts w:hint="default" w:ascii="Times New Roman" w:hAnsi="Times New Roman" w:eastAsia="Times New Roman" w:cs="Times New Roman"/>
                <w:lang w:val="en-US"/>
              </w:rPr>
            </w:pPr>
            <w:r>
              <w:rPr>
                <w:rFonts w:hint="default" w:ascii="Times New Roman" w:hAnsi="Times New Roman" w:eastAsia="Times New Roman" w:cs="Times New Roman"/>
                <w:rtl w:val="0"/>
              </w:rPr>
              <w:t>* NetFramework:</w:t>
            </w:r>
            <w:r>
              <w:rPr>
                <w:rFonts w:hint="default" w:ascii="Times New Roman" w:hAnsi="Times New Roman" w:eastAsia="Times New Roman" w:cs="Times New Roman"/>
                <w:rtl w:val="0"/>
                <w:lang w:val="en-US"/>
              </w:rPr>
              <w:t xml:space="preserve"> 4.7 trở lên</w:t>
            </w:r>
          </w:p>
        </w:tc>
        <w:tc>
          <w:tcPr>
            <w:tcBorders>
              <w:top w:val="single" w:color="000000" w:sz="6" w:space="0"/>
              <w:left w:val="single" w:color="000000" w:sz="6" w:space="0"/>
              <w:bottom w:val="single" w:color="000000" w:sz="6" w:space="0"/>
              <w:right w:val="single" w:color="000000" w:sz="6" w:space="0"/>
            </w:tcBorders>
          </w:tcPr>
          <w:p w14:paraId="795C4422">
            <w:pPr>
              <w:spacing w:before="60" w:after="0" w:line="312" w:lineRule="auto"/>
              <w:ind w:left="357" w:firstLine="357"/>
              <w:rPr>
                <w:rFonts w:hint="default" w:ascii="Times New Roman" w:hAnsi="Times New Roman" w:eastAsia="Times New Roman" w:cs="Times New Roman"/>
                <w:lang w:val="en-US"/>
              </w:rPr>
            </w:pPr>
            <w:r>
              <w:rPr>
                <w:rFonts w:hint="default" w:ascii="Times New Roman" w:hAnsi="Times New Roman" w:eastAsia="Times New Roman" w:cs="Times New Roman"/>
                <w:rtl w:val="0"/>
              </w:rPr>
              <w:t xml:space="preserve">* Hệ điều hành: </w:t>
            </w:r>
            <w:r>
              <w:rPr>
                <w:rFonts w:hint="default" w:ascii="Times New Roman" w:hAnsi="Times New Roman" w:eastAsia="Times New Roman" w:cs="Times New Roman"/>
                <w:rtl w:val="0"/>
                <w:lang w:val="en-US"/>
              </w:rPr>
              <w:t>DirectX 12</w:t>
            </w:r>
          </w:p>
          <w:p w14:paraId="042C65A9">
            <w:pPr>
              <w:spacing w:before="60" w:after="0" w:line="312" w:lineRule="auto"/>
              <w:ind w:left="357" w:firstLine="357"/>
              <w:rPr>
                <w:rFonts w:hint="default" w:ascii="Times New Roman" w:hAnsi="Times New Roman" w:eastAsia="Times New Roman" w:cs="Times New Roman"/>
              </w:rPr>
            </w:pPr>
            <w:r>
              <w:rPr>
                <w:rFonts w:hint="default" w:ascii="Times New Roman" w:hAnsi="Times New Roman" w:eastAsia="Times New Roman" w:cs="Times New Roman"/>
                <w:rtl w:val="0"/>
              </w:rPr>
              <w:t>* IE 8.0, Firefox 4.0, Chrome 15</w:t>
            </w:r>
          </w:p>
        </w:tc>
      </w:tr>
    </w:tbl>
    <w:p w14:paraId="4601C74C">
      <w:pPr>
        <w:pStyle w:val="3"/>
        <w:numPr>
          <w:ilvl w:val="2"/>
          <w:numId w:val="30"/>
        </w:numPr>
        <w:ind w:left="1224" w:hanging="504"/>
        <w:rPr>
          <w:rFonts w:hint="default" w:ascii="Times New Roman" w:hAnsi="Times New Roman" w:cs="Times New Roman"/>
        </w:rPr>
      </w:pPr>
      <w:bookmarkStart w:id="27" w:name="_heading=h.2fk6b3p" w:colFirst="0" w:colLast="0"/>
      <w:bookmarkEnd w:id="27"/>
      <w:r>
        <w:rPr>
          <w:rFonts w:hint="default" w:ascii="Times New Roman" w:hAnsi="Times New Roman" w:cs="Times New Roman"/>
          <w:rtl w:val="0"/>
        </w:rPr>
        <w:t>Yêu cầu đề nghị</w:t>
      </w:r>
    </w:p>
    <w:tbl>
      <w:tblPr>
        <w:tblStyle w:val="61"/>
        <w:tblW w:w="878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552"/>
        <w:gridCol w:w="3692"/>
        <w:gridCol w:w="3537"/>
      </w:tblGrid>
      <w:tr w14:paraId="7CAFB09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7" w:hRule="atLeast"/>
          <w:jc w:val="center"/>
        </w:trPr>
        <w:tc>
          <w:tcPr>
            <w:tcBorders>
              <w:top w:val="single" w:color="000000" w:sz="6" w:space="0"/>
              <w:left w:val="single" w:color="000000" w:sz="6" w:space="0"/>
              <w:bottom w:val="single" w:color="000000" w:sz="6" w:space="0"/>
              <w:right w:val="single" w:color="000000" w:sz="6" w:space="0"/>
            </w:tcBorders>
          </w:tcPr>
          <w:p w14:paraId="172D10BD">
            <w:pPr>
              <w:spacing w:before="120" w:after="60" w:line="312" w:lineRule="auto"/>
              <w:ind w:left="357" w:firstLine="357"/>
              <w:jc w:val="center"/>
              <w:rPr>
                <w:rFonts w:hint="default" w:ascii="Times New Roman" w:hAnsi="Times New Roman" w:eastAsia="Times New Roman" w:cs="Times New Roman"/>
                <w:b/>
                <w:color w:val="000000"/>
              </w:rPr>
            </w:pPr>
          </w:p>
        </w:tc>
        <w:tc>
          <w:tcPr>
            <w:tcBorders>
              <w:top w:val="single" w:color="000000" w:sz="6" w:space="0"/>
              <w:left w:val="single" w:color="000000" w:sz="6" w:space="0"/>
              <w:bottom w:val="single" w:color="000000" w:sz="6" w:space="0"/>
              <w:right w:val="single" w:color="000000" w:sz="6" w:space="0"/>
            </w:tcBorders>
            <w:vAlign w:val="center"/>
          </w:tcPr>
          <w:p w14:paraId="43826A9D">
            <w:pPr>
              <w:spacing w:before="120" w:after="60" w:line="312" w:lineRule="auto"/>
              <w:ind w:left="357" w:firstLine="357"/>
              <w:jc w:val="center"/>
              <w:rPr>
                <w:rFonts w:hint="default" w:ascii="Times New Roman" w:hAnsi="Times New Roman" w:eastAsia="Times New Roman" w:cs="Times New Roman"/>
                <w:b/>
              </w:rPr>
            </w:pPr>
            <w:bookmarkStart w:id="28" w:name="_heading=h.1pxezwc" w:colFirst="0" w:colLast="0"/>
            <w:bookmarkEnd w:id="28"/>
            <w:r>
              <w:rPr>
                <w:rFonts w:hint="default" w:ascii="Times New Roman" w:hAnsi="Times New Roman" w:eastAsia="Times New Roman" w:cs="Times New Roman"/>
                <w:b/>
                <w:rtl w:val="0"/>
              </w:rPr>
              <w:t>Server</w:t>
            </w:r>
          </w:p>
        </w:tc>
        <w:tc>
          <w:tcPr>
            <w:tcBorders>
              <w:top w:val="single" w:color="000000" w:sz="6" w:space="0"/>
              <w:left w:val="single" w:color="000000" w:sz="6" w:space="0"/>
              <w:bottom w:val="single" w:color="000000" w:sz="6" w:space="0"/>
              <w:right w:val="single" w:color="000000" w:sz="6" w:space="0"/>
            </w:tcBorders>
            <w:vAlign w:val="center"/>
          </w:tcPr>
          <w:p w14:paraId="7B2AC573">
            <w:pPr>
              <w:spacing w:before="120" w:after="60" w:line="312" w:lineRule="auto"/>
              <w:ind w:left="357" w:firstLine="357"/>
              <w:jc w:val="center"/>
              <w:rPr>
                <w:rFonts w:hint="default" w:ascii="Times New Roman" w:hAnsi="Times New Roman" w:eastAsia="Times New Roman" w:cs="Times New Roman"/>
                <w:b/>
              </w:rPr>
            </w:pPr>
            <w:bookmarkStart w:id="29" w:name="_heading=h.49x2ik5" w:colFirst="0" w:colLast="0"/>
            <w:bookmarkEnd w:id="29"/>
            <w:r>
              <w:rPr>
                <w:rFonts w:hint="default" w:ascii="Times New Roman" w:hAnsi="Times New Roman" w:eastAsia="Times New Roman" w:cs="Times New Roman"/>
                <w:b/>
                <w:rtl w:val="0"/>
              </w:rPr>
              <w:t>Client</w:t>
            </w:r>
          </w:p>
        </w:tc>
      </w:tr>
      <w:tr w14:paraId="48F1DB2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47" w:hRule="atLeast"/>
          <w:jc w:val="center"/>
        </w:trPr>
        <w:tc>
          <w:tcPr>
            <w:tcBorders>
              <w:top w:val="single" w:color="000000" w:sz="6" w:space="0"/>
              <w:left w:val="single" w:color="000000" w:sz="6" w:space="0"/>
              <w:bottom w:val="single" w:color="000000" w:sz="6" w:space="0"/>
              <w:right w:val="single" w:color="000000" w:sz="6" w:space="0"/>
            </w:tcBorders>
            <w:vAlign w:val="center"/>
          </w:tcPr>
          <w:p w14:paraId="53486232">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0" w:line="312" w:lineRule="auto"/>
              <w:ind w:left="90" w:right="0" w:firstLine="0"/>
              <w:jc w:val="left"/>
              <w:rPr>
                <w:rFonts w:hint="default" w:ascii="Times New Roman" w:hAnsi="Times New Roman" w:eastAsia="Times New Roman" w:cs="Times New Roman"/>
              </w:rPr>
            </w:pPr>
            <w:r>
              <w:rPr>
                <w:rFonts w:hint="default" w:ascii="Times New Roman" w:hAnsi="Times New Roman" w:eastAsia="Times New Roman" w:cs="Times New Roman"/>
                <w:rtl w:val="0"/>
              </w:rPr>
              <w:t>Hardware</w:t>
            </w:r>
          </w:p>
        </w:tc>
        <w:tc>
          <w:tcPr>
            <w:tcBorders>
              <w:top w:val="single" w:color="000000" w:sz="6" w:space="0"/>
              <w:left w:val="single" w:color="000000" w:sz="6" w:space="0"/>
              <w:bottom w:val="single" w:color="000000" w:sz="6" w:space="0"/>
              <w:right w:val="single" w:color="000000" w:sz="6" w:space="0"/>
            </w:tcBorders>
          </w:tcPr>
          <w:p w14:paraId="4C2BBF5C">
            <w:pPr>
              <w:spacing w:before="60" w:after="0" w:line="240" w:lineRule="auto"/>
              <w:ind w:left="357" w:firstLine="357"/>
              <w:jc w:val="both"/>
              <w:rPr>
                <w:rFonts w:hint="default" w:ascii="Times New Roman" w:hAnsi="Times New Roman" w:eastAsia="Times New Roman" w:cs="Times New Roman"/>
              </w:rPr>
            </w:pPr>
            <w:r>
              <w:rPr>
                <w:rFonts w:hint="default" w:ascii="Times New Roman" w:hAnsi="Times New Roman" w:eastAsia="Times New Roman" w:cs="Times New Roman"/>
                <w:rtl w:val="0"/>
              </w:rPr>
              <w:t xml:space="preserve">* Ram:  &gt;= </w:t>
            </w:r>
            <w:r>
              <w:rPr>
                <w:rFonts w:hint="default" w:ascii="Times New Roman" w:hAnsi="Times New Roman" w:eastAsia="Times New Roman" w:cs="Times New Roman"/>
                <w:rtl w:val="0"/>
                <w:lang w:val="en-US"/>
              </w:rPr>
              <w:t>16</w:t>
            </w:r>
            <w:r>
              <w:rPr>
                <w:rFonts w:hint="default" w:ascii="Times New Roman" w:hAnsi="Times New Roman" w:eastAsia="Times New Roman" w:cs="Times New Roman"/>
                <w:rtl w:val="0"/>
              </w:rPr>
              <w:t>Gb</w:t>
            </w:r>
          </w:p>
          <w:p w14:paraId="3DF26085">
            <w:pPr>
              <w:spacing w:before="60" w:after="0" w:line="240" w:lineRule="auto"/>
              <w:ind w:left="357" w:firstLine="357"/>
              <w:jc w:val="both"/>
              <w:rPr>
                <w:rFonts w:hint="default" w:ascii="Times New Roman" w:hAnsi="Times New Roman" w:eastAsia="Times New Roman" w:cs="Times New Roman"/>
              </w:rPr>
            </w:pPr>
            <w:r>
              <w:rPr>
                <w:rFonts w:hint="default" w:ascii="Times New Roman" w:hAnsi="Times New Roman" w:eastAsia="Times New Roman" w:cs="Times New Roman"/>
                <w:rtl w:val="0"/>
              </w:rPr>
              <w:t xml:space="preserve">* HDD:  &gt;= </w:t>
            </w:r>
            <w:r>
              <w:rPr>
                <w:rFonts w:hint="default" w:ascii="Times New Roman" w:hAnsi="Times New Roman" w:eastAsia="Times New Roman" w:cs="Times New Roman"/>
                <w:rtl w:val="0"/>
                <w:lang w:val="en-US"/>
              </w:rPr>
              <w:t>30</w:t>
            </w:r>
            <w:r>
              <w:rPr>
                <w:rFonts w:hint="default" w:ascii="Times New Roman" w:hAnsi="Times New Roman" w:eastAsia="Times New Roman" w:cs="Times New Roman"/>
                <w:rtl w:val="0"/>
              </w:rPr>
              <w:t>GB free</w:t>
            </w:r>
          </w:p>
          <w:p w14:paraId="00AB1244">
            <w:pPr>
              <w:spacing w:before="60" w:after="0" w:line="240" w:lineRule="auto"/>
              <w:ind w:left="357" w:firstLine="357"/>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rtl w:val="0"/>
              </w:rPr>
              <w:t xml:space="preserve">* CPU:  </w:t>
            </w:r>
            <w:r>
              <w:rPr>
                <w:rFonts w:hint="default" w:ascii="Times New Roman" w:hAnsi="Times New Roman" w:eastAsia="SimSun" w:cs="Times New Roman"/>
                <w:sz w:val="28"/>
                <w:szCs w:val="28"/>
              </w:rPr>
              <w:t>Intel Core i7-6700K hoặc AMD Ryzen 5 3600</w:t>
            </w:r>
          </w:p>
          <w:p w14:paraId="75FB8E30">
            <w:pPr>
              <w:spacing w:before="60" w:after="0" w:line="240" w:lineRule="auto"/>
              <w:jc w:val="both"/>
              <w:rPr>
                <w:rFonts w:hint="default" w:ascii="Times New Roman" w:hAnsi="Times New Roman" w:eastAsia="Times New Roman" w:cs="Times New Roman"/>
              </w:rPr>
            </w:pPr>
            <w:r>
              <w:rPr>
                <w:rFonts w:hint="default" w:ascii="Times New Roman" w:hAnsi="Times New Roman" w:eastAsia="Times New Roman" w:cs="Times New Roman"/>
                <w:rtl w:val="0"/>
              </w:rPr>
              <w:t>* Connect the Internet.</w:t>
            </w:r>
          </w:p>
        </w:tc>
        <w:tc>
          <w:tcPr>
            <w:tcBorders>
              <w:top w:val="single" w:color="000000" w:sz="6" w:space="0"/>
              <w:left w:val="single" w:color="000000" w:sz="6" w:space="0"/>
              <w:bottom w:val="single" w:color="000000" w:sz="6" w:space="0"/>
              <w:right w:val="single" w:color="000000" w:sz="6" w:space="0"/>
            </w:tcBorders>
          </w:tcPr>
          <w:p w14:paraId="5EA81615">
            <w:pPr>
              <w:spacing w:before="60" w:after="0" w:line="240" w:lineRule="auto"/>
              <w:ind w:left="357" w:firstLine="357"/>
              <w:rPr>
                <w:rFonts w:hint="default" w:ascii="Times New Roman" w:hAnsi="Times New Roman" w:eastAsia="Times New Roman" w:cs="Times New Roman"/>
                <w:lang w:val="en-US"/>
              </w:rPr>
            </w:pPr>
            <w:r>
              <w:rPr>
                <w:rFonts w:hint="default" w:ascii="Times New Roman" w:hAnsi="Times New Roman" w:eastAsia="Times New Roman" w:cs="Times New Roman"/>
                <w:rtl w:val="0"/>
              </w:rPr>
              <w:t>* Ram:</w:t>
            </w:r>
            <w:r>
              <w:rPr>
                <w:rFonts w:hint="default" w:ascii="Times New Roman" w:hAnsi="Times New Roman" w:eastAsia="Times New Roman" w:cs="Times New Roman"/>
                <w:rtl w:val="0"/>
                <w:lang w:val="en-US"/>
              </w:rPr>
              <w:t>32GB</w:t>
            </w:r>
          </w:p>
          <w:p w14:paraId="654B1772">
            <w:pPr>
              <w:spacing w:before="60" w:after="0" w:line="240" w:lineRule="auto"/>
              <w:ind w:left="357" w:firstLine="357"/>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rtl w:val="0"/>
              </w:rPr>
              <w:t xml:space="preserve">* CPU: </w:t>
            </w:r>
            <w:r>
              <w:rPr>
                <w:rFonts w:hint="default" w:ascii="Times New Roman" w:hAnsi="Times New Roman" w:eastAsia="SimSun" w:cs="Times New Roman"/>
                <w:sz w:val="28"/>
                <w:szCs w:val="28"/>
              </w:rPr>
              <w:t>Intel Core i7-6700K hoặc AMD Ryzen 5 3600</w:t>
            </w:r>
          </w:p>
          <w:p w14:paraId="2457C87C">
            <w:pPr>
              <w:spacing w:before="60" w:after="0" w:line="240" w:lineRule="auto"/>
              <w:ind w:left="357" w:firstLine="357"/>
              <w:rPr>
                <w:rFonts w:hint="default" w:ascii="Times New Roman" w:hAnsi="Times New Roman" w:eastAsia="Times New Roman" w:cs="Times New Roman"/>
              </w:rPr>
            </w:pPr>
            <w:r>
              <w:rPr>
                <w:rFonts w:hint="default" w:ascii="Times New Roman" w:hAnsi="Times New Roman" w:eastAsia="Times New Roman" w:cs="Times New Roman"/>
                <w:rtl w:val="0"/>
              </w:rPr>
              <w:t>*Connect the Internet.</w:t>
            </w:r>
          </w:p>
        </w:tc>
      </w:tr>
      <w:tr w14:paraId="023A24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331" w:hRule="atLeast"/>
          <w:jc w:val="center"/>
        </w:trPr>
        <w:tc>
          <w:tcPr>
            <w:tcBorders>
              <w:top w:val="single" w:color="000000" w:sz="6" w:space="0"/>
              <w:left w:val="single" w:color="000000" w:sz="6" w:space="0"/>
              <w:bottom w:val="single" w:color="000000" w:sz="6" w:space="0"/>
              <w:right w:val="single" w:color="000000" w:sz="6" w:space="0"/>
            </w:tcBorders>
            <w:vAlign w:val="center"/>
          </w:tcPr>
          <w:p w14:paraId="50C214C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0" w:line="312" w:lineRule="auto"/>
              <w:ind w:left="90" w:right="0" w:firstLine="0"/>
              <w:jc w:val="left"/>
              <w:rPr>
                <w:rFonts w:hint="default" w:ascii="Times New Roman" w:hAnsi="Times New Roman" w:eastAsia="Times New Roman" w:cs="Times New Roman"/>
                <w:color w:val="000000"/>
              </w:rPr>
            </w:pPr>
            <w:r>
              <w:rPr>
                <w:rFonts w:hint="default" w:ascii="Times New Roman" w:hAnsi="Times New Roman" w:eastAsia="Times New Roman" w:cs="Times New Roman"/>
                <w:rtl w:val="0"/>
              </w:rPr>
              <w:t>Software</w:t>
            </w:r>
          </w:p>
        </w:tc>
        <w:tc>
          <w:tcPr>
            <w:tcBorders>
              <w:top w:val="single" w:color="000000" w:sz="6" w:space="0"/>
              <w:left w:val="single" w:color="000000" w:sz="6" w:space="0"/>
              <w:bottom w:val="single" w:color="000000" w:sz="6" w:space="0"/>
              <w:right w:val="single" w:color="000000" w:sz="6" w:space="0"/>
            </w:tcBorders>
          </w:tcPr>
          <w:p w14:paraId="2366C365">
            <w:pPr>
              <w:spacing w:before="60" w:after="0" w:line="240" w:lineRule="auto"/>
              <w:ind w:left="357" w:firstLine="357"/>
              <w:rPr>
                <w:rFonts w:hint="default" w:ascii="Times New Roman" w:hAnsi="Times New Roman" w:eastAsia="Times New Roman" w:cs="Times New Roman"/>
                <w:rtl w:val="0"/>
                <w:lang w:val="en-US"/>
              </w:rPr>
            </w:pPr>
            <w:r>
              <w:rPr>
                <w:rFonts w:hint="default" w:ascii="Times New Roman" w:hAnsi="Times New Roman" w:eastAsia="Times New Roman" w:cs="Times New Roman"/>
                <w:rtl w:val="0"/>
              </w:rPr>
              <w:t xml:space="preserve">* Hệ điều hành: </w:t>
            </w:r>
            <w:r>
              <w:rPr>
                <w:rFonts w:hint="default" w:ascii="Times New Roman" w:hAnsi="Times New Roman" w:eastAsia="Times New Roman" w:cs="Times New Roman"/>
                <w:rtl w:val="0"/>
                <w:lang w:val="en-US"/>
              </w:rPr>
              <w:t>Window 11</w:t>
            </w:r>
          </w:p>
          <w:p w14:paraId="78801D32">
            <w:pPr>
              <w:spacing w:before="60" w:after="0" w:line="240" w:lineRule="auto"/>
              <w:ind w:left="357" w:firstLine="357"/>
              <w:rPr>
                <w:rFonts w:hint="default" w:ascii="Times New Roman" w:hAnsi="Times New Roman" w:eastAsia="Times New Roman" w:cs="Times New Roman"/>
                <w:lang w:val="en-US"/>
              </w:rPr>
            </w:pPr>
            <w:r>
              <w:rPr>
                <w:rFonts w:hint="default" w:ascii="Times New Roman" w:hAnsi="Times New Roman" w:eastAsia="Times New Roman" w:cs="Times New Roman"/>
                <w:rtl w:val="0"/>
              </w:rPr>
              <w:t>* Net Framework:</w:t>
            </w:r>
            <w:r>
              <w:rPr>
                <w:rFonts w:hint="default" w:ascii="Times New Roman" w:hAnsi="Times New Roman" w:eastAsia="Times New Roman" w:cs="Times New Roman"/>
                <w:rtl w:val="0"/>
                <w:lang w:val="en-US"/>
              </w:rPr>
              <w:t xml:space="preserve"> 4.8 trở lên</w:t>
            </w:r>
          </w:p>
        </w:tc>
        <w:tc>
          <w:tcPr>
            <w:tcBorders>
              <w:top w:val="single" w:color="000000" w:sz="6" w:space="0"/>
              <w:left w:val="single" w:color="000000" w:sz="6" w:space="0"/>
              <w:bottom w:val="single" w:color="000000" w:sz="6" w:space="0"/>
              <w:right w:val="single" w:color="000000" w:sz="6" w:space="0"/>
            </w:tcBorders>
          </w:tcPr>
          <w:p w14:paraId="6B689245">
            <w:pPr>
              <w:spacing w:before="60" w:after="0" w:line="240" w:lineRule="auto"/>
              <w:ind w:left="357" w:firstLine="357"/>
              <w:rPr>
                <w:rFonts w:hint="default" w:ascii="Times New Roman" w:hAnsi="Times New Roman" w:eastAsia="Times New Roman" w:cs="Times New Roman"/>
              </w:rPr>
            </w:pPr>
            <w:r>
              <w:rPr>
                <w:rFonts w:hint="default" w:ascii="Times New Roman" w:hAnsi="Times New Roman" w:eastAsia="Times New Roman" w:cs="Times New Roman"/>
                <w:rtl w:val="0"/>
              </w:rPr>
              <w:t>* Từ Windows XP / Vista / 7 / 8 / 8.1… trở lên.</w:t>
            </w:r>
          </w:p>
          <w:p w14:paraId="1E5D82D3">
            <w:pPr>
              <w:spacing w:before="60" w:after="0" w:line="240" w:lineRule="auto"/>
              <w:ind w:left="357" w:firstLine="357"/>
              <w:rPr>
                <w:rFonts w:hint="default" w:ascii="Times New Roman" w:hAnsi="Times New Roman" w:eastAsia="Times New Roman" w:cs="Times New Roman"/>
              </w:rPr>
            </w:pPr>
            <w:r>
              <w:rPr>
                <w:rFonts w:hint="default" w:ascii="Times New Roman" w:hAnsi="Times New Roman" w:eastAsia="Times New Roman" w:cs="Times New Roman"/>
                <w:rtl w:val="0"/>
              </w:rPr>
              <w:t>* IE 11.0 hoặc Firefox 16.0 trở lên, Chrome 19.0 trở lên.</w:t>
            </w:r>
          </w:p>
        </w:tc>
      </w:tr>
    </w:tbl>
    <w:p w14:paraId="51770228">
      <w:pPr>
        <w:ind w:left="0" w:firstLine="0"/>
        <w:rPr>
          <w:rFonts w:hint="default" w:ascii="Times New Roman" w:hAnsi="Times New Roman" w:cs="Times New Roman"/>
        </w:rPr>
        <w:sectPr>
          <w:pgSz w:w="11907" w:h="16840"/>
          <w:pgMar w:top="1418" w:right="1134" w:bottom="1418" w:left="1418" w:header="720" w:footer="720" w:gutter="0"/>
          <w:cols w:space="720" w:num="1"/>
          <w:titlePg/>
        </w:sectPr>
      </w:pPr>
    </w:p>
    <w:p w14:paraId="4300BF9E">
      <w:pPr>
        <w:pStyle w:val="2"/>
        <w:keepLines w:val="0"/>
        <w:spacing w:before="0" w:after="120" w:line="288" w:lineRule="auto"/>
        <w:ind w:left="360" w:firstLine="0"/>
        <w:jc w:val="center"/>
        <w:rPr>
          <w:rFonts w:hint="default" w:ascii="Times New Roman" w:hAnsi="Times New Roman" w:eastAsia="Times New Roman" w:cs="Times New Roman"/>
          <w:b/>
          <w:color w:val="000000"/>
        </w:rPr>
      </w:pPr>
      <w:bookmarkStart w:id="30" w:name="_heading=h.upglbi" w:colFirst="0" w:colLast="0"/>
      <w:bookmarkEnd w:id="30"/>
      <w:r>
        <w:rPr>
          <w:rFonts w:hint="default" w:ascii="Times New Roman" w:hAnsi="Times New Roman" w:eastAsia="Times New Roman" w:cs="Times New Roman"/>
          <w:b/>
          <w:color w:val="000000"/>
          <w:rtl w:val="0"/>
        </w:rPr>
        <w:t>CHƯƠNG 3:</w:t>
      </w:r>
    </w:p>
    <w:p w14:paraId="428295B8">
      <w:pPr>
        <w:pStyle w:val="2"/>
        <w:keepLines w:val="0"/>
        <w:spacing w:before="0" w:after="120" w:line="288" w:lineRule="auto"/>
        <w:ind w:left="360" w:firstLine="0"/>
        <w:jc w:val="center"/>
        <w:rPr>
          <w:rFonts w:hint="default" w:ascii="Times New Roman" w:hAnsi="Times New Roman" w:eastAsia="Times New Roman" w:cs="Times New Roman"/>
          <w:b/>
          <w:color w:val="000000"/>
        </w:rPr>
      </w:pPr>
      <w:bookmarkStart w:id="31" w:name="_heading=h.3ep43zb" w:colFirst="0" w:colLast="0"/>
      <w:bookmarkEnd w:id="31"/>
      <w:r>
        <w:rPr>
          <w:rFonts w:hint="default" w:ascii="Times New Roman" w:hAnsi="Times New Roman" w:eastAsia="Times New Roman" w:cs="Times New Roman"/>
          <w:b/>
          <w:color w:val="000000"/>
          <w:rtl w:val="0"/>
        </w:rPr>
        <w:t xml:space="preserve">PHÂN TÍCH YÊU CẦU KHÁCH HÀNG </w:t>
      </w:r>
      <w:r>
        <w:rPr>
          <w:rFonts w:hint="default" w:ascii="Times New Roman" w:hAnsi="Times New Roman" w:eastAsia="Times New Roman" w:cs="Times New Roman"/>
          <w:b/>
          <w:color w:val="000000"/>
          <w:rtl w:val="0"/>
        </w:rPr>
        <w:br w:type="textWrapping"/>
      </w:r>
      <w:r>
        <w:rPr>
          <w:rFonts w:hint="default" w:ascii="Times New Roman" w:hAnsi="Times New Roman" w:eastAsia="Times New Roman" w:cs="Times New Roman"/>
          <w:b/>
          <w:color w:val="000000"/>
          <w:rtl w:val="0"/>
        </w:rPr>
        <w:t>VÀ THIẾT KẾ HỆ THỐNG</w:t>
      </w:r>
    </w:p>
    <w:p w14:paraId="3F93F9A1">
      <w:pPr>
        <w:pStyle w:val="3"/>
        <w:numPr>
          <w:ilvl w:val="1"/>
          <w:numId w:val="36"/>
        </w:numPr>
        <w:ind w:left="0" w:firstLine="0"/>
        <w:rPr>
          <w:rFonts w:hint="default" w:ascii="Times New Roman" w:hAnsi="Times New Roman" w:cs="Times New Roman"/>
        </w:rPr>
      </w:pPr>
      <w:bookmarkStart w:id="32" w:name="_heading=h.1tuee74" w:colFirst="0" w:colLast="0"/>
      <w:bookmarkEnd w:id="32"/>
      <w:r>
        <w:rPr>
          <w:rFonts w:hint="default" w:ascii="Times New Roman" w:hAnsi="Times New Roman" w:cs="Times New Roman"/>
          <w:rtl w:val="0"/>
        </w:rPr>
        <w:t>Người dùng của hệ thống</w:t>
      </w:r>
    </w:p>
    <w:p w14:paraId="1DCB6BE4">
      <w:pPr>
        <w:rPr>
          <w:rFonts w:hint="default" w:ascii="Times New Roman" w:hAnsi="Times New Roman" w:eastAsia="Times New Roman" w:cs="Times New Roman"/>
          <w:b/>
          <w:i/>
        </w:rPr>
      </w:pPr>
      <w:r>
        <w:rPr>
          <w:rFonts w:hint="default" w:ascii="Times New Roman" w:hAnsi="Times New Roman" w:eastAsia="Times New Roman" w:cs="Times New Roman"/>
          <w:b/>
          <w:i/>
          <w:rtl w:val="0"/>
        </w:rPr>
        <w:t>Đối tượng người dùng của hệ thống bao gồm</w:t>
      </w:r>
    </w:p>
    <w:p w14:paraId="566732C1">
      <w:pPr>
        <w:keepNext w:val="0"/>
        <w:keepLines w:val="0"/>
        <w:widowControl/>
        <w:numPr>
          <w:ilvl w:val="0"/>
          <w:numId w:val="37"/>
        </w:numPr>
        <w:suppressLineNumbers w:val="0"/>
        <w:spacing w:before="0" w:beforeAutospacing="1" w:after="0" w:afterAutospacing="1"/>
        <w:ind w:left="420" w:leftChars="0" w:hanging="420" w:firstLineChars="0"/>
        <w:rPr>
          <w:rFonts w:hint="default" w:ascii="Times New Roman" w:hAnsi="Times New Roman" w:cs="Times New Roman"/>
          <w:sz w:val="28"/>
          <w:szCs w:val="28"/>
        </w:rPr>
      </w:pPr>
      <w:bookmarkStart w:id="33" w:name="_heading=h.4du1wux" w:colFirst="0" w:colLast="0"/>
      <w:bookmarkEnd w:id="33"/>
      <w:r>
        <w:rPr>
          <w:rStyle w:val="18"/>
          <w:rFonts w:hint="default" w:ascii="Times New Roman" w:hAnsi="Times New Roman" w:cs="Times New Roman"/>
          <w:sz w:val="28"/>
          <w:szCs w:val="28"/>
        </w:rPr>
        <w:t>Guest (Khách vãng lai)</w:t>
      </w:r>
      <w:r>
        <w:rPr>
          <w:rFonts w:hint="default" w:ascii="Times New Roman" w:hAnsi="Times New Roman" w:cs="Times New Roman"/>
          <w:sz w:val="28"/>
          <w:szCs w:val="28"/>
        </w:rPr>
        <w:t>: Người dùng chưa đăng ký tài khoản, chỉ có quyền xem thông tin sự kiện.</w:t>
      </w:r>
    </w:p>
    <w:p w14:paraId="2F1DDE3A">
      <w:pPr>
        <w:keepNext w:val="0"/>
        <w:keepLines w:val="0"/>
        <w:widowControl/>
        <w:numPr>
          <w:ilvl w:val="0"/>
          <w:numId w:val="37"/>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Style w:val="18"/>
          <w:rFonts w:hint="default" w:ascii="Times New Roman" w:hAnsi="Times New Roman" w:cs="Times New Roman"/>
          <w:sz w:val="28"/>
          <w:szCs w:val="28"/>
        </w:rPr>
        <w:t>Member (Thành viên)</w:t>
      </w:r>
      <w:r>
        <w:rPr>
          <w:rFonts w:hint="default" w:ascii="Times New Roman" w:hAnsi="Times New Roman" w:cs="Times New Roman"/>
          <w:sz w:val="28"/>
          <w:szCs w:val="28"/>
        </w:rPr>
        <w:t>: Người dùng đã đăng ký tài khoản, có thể đăng nhập và xem các sự kiện.</w:t>
      </w:r>
    </w:p>
    <w:p w14:paraId="46D7D300">
      <w:pPr>
        <w:keepNext w:val="0"/>
        <w:keepLines w:val="0"/>
        <w:widowControl/>
        <w:numPr>
          <w:ilvl w:val="0"/>
          <w:numId w:val="37"/>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Style w:val="18"/>
          <w:rFonts w:hint="default" w:ascii="Times New Roman" w:hAnsi="Times New Roman" w:cs="Times New Roman"/>
          <w:sz w:val="28"/>
          <w:szCs w:val="28"/>
        </w:rPr>
        <w:t>Admin (Quản trị hệ thống)</w:t>
      </w:r>
      <w:r>
        <w:rPr>
          <w:rFonts w:hint="default" w:ascii="Times New Roman" w:hAnsi="Times New Roman" w:cs="Times New Roman"/>
          <w:sz w:val="28"/>
          <w:szCs w:val="28"/>
        </w:rPr>
        <w:t>: Người quản trị hệ thống, có quyền quản lý sự kiện và bài viết.</w:t>
      </w:r>
    </w:p>
    <w:p w14:paraId="616A49BD">
      <w:pPr>
        <w:pStyle w:val="3"/>
        <w:numPr>
          <w:ilvl w:val="1"/>
          <w:numId w:val="36"/>
        </w:numPr>
        <w:ind w:left="0" w:firstLine="0"/>
        <w:rPr>
          <w:rFonts w:hint="default" w:ascii="Times New Roman" w:hAnsi="Times New Roman" w:cs="Times New Roman"/>
        </w:rPr>
      </w:pPr>
      <w:r>
        <w:rPr>
          <w:rFonts w:hint="default" w:ascii="Times New Roman" w:hAnsi="Times New Roman" w:cs="Times New Roman"/>
          <w:rtl w:val="0"/>
        </w:rPr>
        <w:t>Chức năng của hệ thống</w:t>
      </w:r>
    </w:p>
    <w:p w14:paraId="74DA0F00">
      <w:pPr>
        <w:numPr>
          <w:ilvl w:val="2"/>
          <w:numId w:val="38"/>
        </w:numPr>
        <w:pBdr>
          <w:top w:val="none" w:color="auto" w:sz="0" w:space="0"/>
          <w:left w:val="none" w:color="auto" w:sz="0" w:space="0"/>
          <w:bottom w:val="none" w:color="auto" w:sz="0" w:space="0"/>
          <w:right w:val="none" w:color="auto" w:sz="0" w:space="0"/>
          <w:between w:val="none" w:color="auto" w:sz="0" w:space="0"/>
        </w:pBdr>
        <w:spacing w:before="120" w:after="120" w:line="312" w:lineRule="auto"/>
        <w:ind w:left="720" w:hanging="720"/>
        <w:rPr>
          <w:rFonts w:hint="default" w:ascii="Times New Roman" w:hAnsi="Times New Roman" w:eastAsia="Times New Roman" w:cs="Times New Roman"/>
          <w:i/>
          <w:color w:val="000000"/>
        </w:rPr>
      </w:pPr>
      <w:bookmarkStart w:id="34" w:name="_heading=h.ihv636" w:colFirst="0" w:colLast="0"/>
      <w:bookmarkEnd w:id="34"/>
      <w:r>
        <w:rPr>
          <w:rFonts w:hint="default" w:ascii="Times New Roman" w:hAnsi="Times New Roman" w:eastAsia="Times New Roman" w:cs="Times New Roman"/>
          <w:b/>
          <w:i/>
          <w:color w:val="000000"/>
          <w:rtl w:val="0"/>
        </w:rPr>
        <w:t xml:space="preserve">Guest  </w:t>
      </w:r>
      <w:r>
        <w:rPr>
          <w:rFonts w:hint="default" w:ascii="Times New Roman" w:hAnsi="Times New Roman" w:eastAsia="Times New Roman" w:cs="Times New Roman"/>
          <w:i/>
          <w:color w:val="000000"/>
          <w:rtl w:val="0"/>
        </w:rPr>
        <w:t>(Chức năng dành cho khách vãng lai)</w:t>
      </w:r>
    </w:p>
    <w:p w14:paraId="7731ABDF">
      <w:pPr>
        <w:numPr>
          <w:ilvl w:val="0"/>
          <w:numId w:val="39"/>
        </w:numPr>
        <w:pBdr>
          <w:top w:val="none" w:color="auto" w:sz="0" w:space="0"/>
          <w:left w:val="none" w:color="auto" w:sz="0" w:space="0"/>
          <w:bottom w:val="none" w:color="auto" w:sz="0" w:space="0"/>
          <w:right w:val="none" w:color="auto" w:sz="0" w:space="0"/>
          <w:between w:val="none" w:color="auto" w:sz="0" w:space="0"/>
        </w:pBdr>
        <w:spacing w:before="120" w:after="120" w:line="240" w:lineRule="auto"/>
        <w:ind w:left="924" w:hanging="357"/>
        <w:rPr>
          <w:rFonts w:hint="default" w:ascii="Times New Roman" w:hAnsi="Times New Roman" w:eastAsia="Times New Roman" w:cs="Times New Roman"/>
          <w:b/>
          <w:color w:val="000000"/>
        </w:rPr>
      </w:pPr>
      <w:r>
        <w:rPr>
          <w:rFonts w:hint="default" w:ascii="Times New Roman" w:hAnsi="Times New Roman" w:eastAsia="Times New Roman" w:cs="Times New Roman"/>
          <w:b/>
          <w:color w:val="000000"/>
          <w:rtl w:val="0"/>
        </w:rPr>
        <w:t xml:space="preserve">Xem </w:t>
      </w:r>
      <w:r>
        <w:rPr>
          <w:rFonts w:hint="default" w:ascii="Times New Roman" w:hAnsi="Times New Roman" w:eastAsia="Times New Roman" w:cs="Times New Roman"/>
          <w:b/>
          <w:color w:val="000000"/>
          <w:rtl w:val="0"/>
          <w:lang w:val="en-US"/>
        </w:rPr>
        <w:t>sự kiện</w:t>
      </w:r>
    </w:p>
    <w:tbl>
      <w:tblPr>
        <w:tblStyle w:val="62"/>
        <w:tblW w:w="8789" w:type="dxa"/>
        <w:tblInd w:w="-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418"/>
        <w:gridCol w:w="7371"/>
      </w:tblGrid>
      <w:tr w14:paraId="5B0A2F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7" w:hRule="atLeast"/>
        </w:trPr>
        <w:tc>
          <w:tcPr>
            <w:tcBorders>
              <w:top w:val="single" w:color="000000" w:sz="6" w:space="0"/>
              <w:left w:val="single" w:color="000000" w:sz="6" w:space="0"/>
              <w:bottom w:val="single" w:color="000000" w:sz="6" w:space="0"/>
              <w:right w:val="single" w:color="000000" w:sz="6" w:space="0"/>
            </w:tcBorders>
            <w:shd w:val="clear" w:color="auto" w:fill="auto"/>
            <w:vAlign w:val="center"/>
          </w:tcPr>
          <w:p w14:paraId="03671E6A">
            <w:pPr>
              <w:spacing w:before="120" w:after="60" w:line="312" w:lineRule="auto"/>
              <w:ind w:left="171" w:firstLine="0"/>
              <w:rPr>
                <w:rFonts w:hint="default" w:ascii="Times New Roman" w:hAnsi="Times New Roman" w:eastAsia="Times New Roman" w:cs="Times New Roman"/>
                <w:b/>
                <w:color w:val="000000"/>
              </w:rPr>
            </w:pPr>
            <w:r>
              <w:rPr>
                <w:rFonts w:hint="default" w:ascii="Times New Roman" w:hAnsi="Times New Roman" w:eastAsia="Times New Roman" w:cs="Times New Roman"/>
                <w:b/>
                <w:color w:val="000000"/>
                <w:rtl w:val="0"/>
              </w:rPr>
              <w:t>Mô tả</w:t>
            </w:r>
          </w:p>
        </w:tc>
        <w:tc>
          <w:tcPr>
            <w:tcBorders>
              <w:top w:val="single" w:color="000000" w:sz="6" w:space="0"/>
              <w:left w:val="single" w:color="000000" w:sz="6" w:space="0"/>
              <w:bottom w:val="single" w:color="000000" w:sz="6" w:space="0"/>
              <w:right w:val="single" w:color="000000" w:sz="6" w:space="0"/>
            </w:tcBorders>
            <w:vAlign w:val="center"/>
          </w:tcPr>
          <w:p w14:paraId="1C070117">
            <w:pPr>
              <w:spacing w:before="120" w:after="60" w:line="312" w:lineRule="auto"/>
              <w:ind w:left="171" w:firstLine="0"/>
              <w:rPr>
                <w:rFonts w:hint="default" w:ascii="Times New Roman" w:hAnsi="Times New Roman" w:eastAsia="Times New Roman" w:cs="Times New Roman"/>
                <w:color w:val="000000"/>
              </w:rPr>
            </w:pPr>
            <w:r>
              <w:rPr>
                <w:rFonts w:hint="default" w:ascii="Times New Roman" w:hAnsi="Times New Roman" w:eastAsia="SimSun" w:cs="Times New Roman"/>
                <w:sz w:val="28"/>
                <w:szCs w:val="28"/>
              </w:rPr>
              <w:t>Khách vãng lai có thể xem thông tin chi tiết từng sự kiện, bao gồm tên sự kiện, thời gian, địa điểm, và mô tả chi tiết.</w:t>
            </w:r>
          </w:p>
        </w:tc>
      </w:tr>
      <w:tr w14:paraId="51022A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58" w:hRule="atLeast"/>
        </w:trPr>
        <w:tc>
          <w:tcPr>
            <w:tcBorders>
              <w:top w:val="single" w:color="000000" w:sz="6" w:space="0"/>
              <w:left w:val="single" w:color="000000" w:sz="6" w:space="0"/>
              <w:bottom w:val="single" w:color="000000" w:sz="6" w:space="0"/>
              <w:right w:val="single" w:color="000000" w:sz="6" w:space="0"/>
            </w:tcBorders>
            <w:shd w:val="clear" w:color="auto" w:fill="auto"/>
            <w:vAlign w:val="center"/>
          </w:tcPr>
          <w:p w14:paraId="49606F67">
            <w:pPr>
              <w:spacing w:before="120" w:after="60" w:line="312" w:lineRule="auto"/>
              <w:ind w:left="171" w:firstLine="0"/>
              <w:rPr>
                <w:rFonts w:hint="default" w:ascii="Times New Roman" w:hAnsi="Times New Roman" w:eastAsia="Times New Roman" w:cs="Times New Roman"/>
                <w:b/>
                <w:color w:val="000000"/>
              </w:rPr>
            </w:pPr>
            <w:r>
              <w:rPr>
                <w:rFonts w:hint="default" w:ascii="Times New Roman" w:hAnsi="Times New Roman" w:eastAsia="Times New Roman" w:cs="Times New Roman"/>
                <w:b/>
                <w:color w:val="000000"/>
                <w:rtl w:val="0"/>
              </w:rPr>
              <w:t>Nhập</w:t>
            </w:r>
          </w:p>
        </w:tc>
        <w:tc>
          <w:tcPr>
            <w:tcBorders>
              <w:top w:val="single" w:color="000000" w:sz="6" w:space="0"/>
              <w:left w:val="single" w:color="000000" w:sz="6" w:space="0"/>
              <w:bottom w:val="single" w:color="000000" w:sz="6" w:space="0"/>
              <w:right w:val="single" w:color="000000" w:sz="6" w:space="0"/>
            </w:tcBorders>
            <w:vAlign w:val="center"/>
          </w:tcPr>
          <w:p w14:paraId="486E401C">
            <w:pPr>
              <w:spacing w:before="120" w:after="60" w:line="312" w:lineRule="auto"/>
              <w:ind w:left="171" w:firstLine="0"/>
              <w:rPr>
                <w:rFonts w:hint="default" w:ascii="Times New Roman" w:hAnsi="Times New Roman" w:eastAsia="Times New Roman" w:cs="Times New Roman"/>
                <w:color w:val="000000"/>
              </w:rPr>
            </w:pPr>
            <w:r>
              <w:rPr>
                <w:rFonts w:hint="default" w:ascii="Times New Roman" w:hAnsi="Times New Roman" w:eastAsia="Times New Roman" w:cs="Times New Roman"/>
                <w:color w:val="000000"/>
                <w:rtl w:val="0"/>
              </w:rPr>
              <w:t xml:space="preserve">Lựa chọn </w:t>
            </w:r>
            <w:r>
              <w:rPr>
                <w:rFonts w:hint="default" w:ascii="Times New Roman" w:hAnsi="Times New Roman" w:eastAsia="Times New Roman" w:cs="Times New Roman"/>
                <w:color w:val="000000"/>
                <w:rtl w:val="0"/>
                <w:lang w:val="en-US"/>
              </w:rPr>
              <w:t>sự kiện</w:t>
            </w:r>
            <w:r>
              <w:rPr>
                <w:rFonts w:hint="default" w:ascii="Times New Roman" w:hAnsi="Times New Roman" w:eastAsia="Times New Roman" w:cs="Times New Roman"/>
                <w:color w:val="000000"/>
                <w:rtl w:val="0"/>
              </w:rPr>
              <w:t xml:space="preserve"> cần xem. </w:t>
            </w:r>
          </w:p>
        </w:tc>
      </w:tr>
      <w:tr w14:paraId="57BEC2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7" w:hRule="atLeast"/>
        </w:trPr>
        <w:tc>
          <w:tcPr>
            <w:tcBorders>
              <w:top w:val="single" w:color="000000" w:sz="6" w:space="0"/>
              <w:left w:val="single" w:color="000000" w:sz="6" w:space="0"/>
              <w:bottom w:val="single" w:color="000000" w:sz="6" w:space="0"/>
              <w:right w:val="single" w:color="000000" w:sz="6" w:space="0"/>
            </w:tcBorders>
            <w:shd w:val="clear" w:color="auto" w:fill="auto"/>
            <w:vAlign w:val="center"/>
          </w:tcPr>
          <w:p w14:paraId="250AAB07">
            <w:pPr>
              <w:spacing w:before="120" w:after="60" w:line="312" w:lineRule="auto"/>
              <w:ind w:left="171" w:firstLine="0"/>
              <w:rPr>
                <w:rFonts w:hint="default" w:ascii="Times New Roman" w:hAnsi="Times New Roman" w:eastAsia="Times New Roman" w:cs="Times New Roman"/>
                <w:b/>
                <w:color w:val="000000"/>
              </w:rPr>
            </w:pPr>
            <w:r>
              <w:rPr>
                <w:rFonts w:hint="default" w:ascii="Times New Roman" w:hAnsi="Times New Roman" w:eastAsia="Times New Roman" w:cs="Times New Roman"/>
                <w:b/>
                <w:color w:val="000000"/>
                <w:rtl w:val="0"/>
              </w:rPr>
              <w:t>Xử lý</w:t>
            </w:r>
          </w:p>
        </w:tc>
        <w:tc>
          <w:tcPr>
            <w:tcBorders>
              <w:top w:val="single" w:color="000000" w:sz="6" w:space="0"/>
              <w:left w:val="single" w:color="000000" w:sz="6" w:space="0"/>
              <w:bottom w:val="single" w:color="000000" w:sz="6" w:space="0"/>
              <w:right w:val="single" w:color="000000" w:sz="6" w:space="0"/>
            </w:tcBorders>
            <w:vAlign w:val="center"/>
          </w:tcPr>
          <w:p w14:paraId="2419427F">
            <w:pPr>
              <w:spacing w:before="120" w:after="60" w:line="312" w:lineRule="auto"/>
              <w:ind w:left="171" w:firstLine="0"/>
              <w:rPr>
                <w:rFonts w:hint="default" w:ascii="Times New Roman" w:hAnsi="Times New Roman" w:eastAsia="Times New Roman" w:cs="Times New Roman"/>
                <w:color w:val="000000"/>
              </w:rPr>
            </w:pPr>
            <w:r>
              <w:rPr>
                <w:rFonts w:hint="default" w:ascii="Times New Roman" w:hAnsi="Times New Roman" w:eastAsia="SimSun" w:cs="Times New Roman"/>
                <w:sz w:val="28"/>
                <w:szCs w:val="28"/>
              </w:rPr>
              <w:t>Tìm kiếm thông tin sự kiện trong cơ sở dữ liệu.</w:t>
            </w:r>
          </w:p>
        </w:tc>
      </w:tr>
      <w:tr w14:paraId="15C5CB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7" w:hRule="atLeast"/>
        </w:trPr>
        <w:tc>
          <w:tcPr>
            <w:tcBorders>
              <w:top w:val="single" w:color="000000" w:sz="6" w:space="0"/>
              <w:left w:val="single" w:color="000000" w:sz="6" w:space="0"/>
              <w:bottom w:val="single" w:color="000000" w:sz="6" w:space="0"/>
              <w:right w:val="single" w:color="000000" w:sz="6" w:space="0"/>
            </w:tcBorders>
            <w:shd w:val="clear" w:color="auto" w:fill="auto"/>
            <w:vAlign w:val="center"/>
          </w:tcPr>
          <w:p w14:paraId="584EE483">
            <w:pPr>
              <w:spacing w:before="120" w:after="60" w:line="312" w:lineRule="auto"/>
              <w:ind w:left="171" w:firstLine="0"/>
              <w:rPr>
                <w:rFonts w:hint="default" w:ascii="Times New Roman" w:hAnsi="Times New Roman" w:eastAsia="Times New Roman" w:cs="Times New Roman"/>
                <w:b/>
                <w:color w:val="000000"/>
              </w:rPr>
            </w:pPr>
            <w:r>
              <w:rPr>
                <w:rFonts w:hint="default" w:ascii="Times New Roman" w:hAnsi="Times New Roman" w:eastAsia="Times New Roman" w:cs="Times New Roman"/>
                <w:b/>
                <w:color w:val="000000"/>
                <w:rtl w:val="0"/>
              </w:rPr>
              <w:t>Xuất</w:t>
            </w:r>
          </w:p>
        </w:tc>
        <w:tc>
          <w:tcPr>
            <w:tcBorders>
              <w:top w:val="single" w:color="000000" w:sz="6" w:space="0"/>
              <w:left w:val="single" w:color="000000" w:sz="6" w:space="0"/>
              <w:bottom w:val="single" w:color="000000" w:sz="6" w:space="0"/>
              <w:right w:val="single" w:color="000000" w:sz="6" w:space="0"/>
            </w:tcBorders>
            <w:vAlign w:val="center"/>
          </w:tcPr>
          <w:p w14:paraId="69C3896E">
            <w:pPr>
              <w:spacing w:before="120" w:after="60" w:line="312" w:lineRule="auto"/>
              <w:ind w:left="171" w:firstLine="0"/>
              <w:rPr>
                <w:rFonts w:hint="default" w:ascii="Times New Roman" w:hAnsi="Times New Roman" w:eastAsia="Times New Roman" w:cs="Times New Roman"/>
                <w:color w:val="000000"/>
              </w:rPr>
            </w:pPr>
            <w:r>
              <w:rPr>
                <w:rFonts w:hint="default" w:ascii="Times New Roman" w:hAnsi="Times New Roman" w:eastAsia="SimSun" w:cs="Times New Roman"/>
                <w:sz w:val="28"/>
                <w:szCs w:val="28"/>
              </w:rPr>
              <w:t>Hiển thị thông tin sự kiện bao gồm tên, mô tả, thời gian và địa điểm.</w:t>
            </w:r>
          </w:p>
        </w:tc>
      </w:tr>
    </w:tbl>
    <w:p w14:paraId="55F36320">
      <w:pPr>
        <w:spacing w:before="120" w:after="120" w:line="240" w:lineRule="auto"/>
        <w:ind w:left="0" w:leftChars="0" w:firstLine="0" w:firstLineChars="0"/>
        <w:rPr>
          <w:rFonts w:hint="default" w:ascii="Times New Roman" w:hAnsi="Times New Roman" w:eastAsia="Times New Roman" w:cs="Times New Roman"/>
          <w:color w:val="000000"/>
        </w:rPr>
      </w:pPr>
    </w:p>
    <w:p w14:paraId="1517F7BB">
      <w:pPr>
        <w:numPr>
          <w:ilvl w:val="0"/>
          <w:numId w:val="39"/>
        </w:numPr>
        <w:pBdr>
          <w:top w:val="none" w:color="auto" w:sz="0" w:space="0"/>
          <w:left w:val="none" w:color="auto" w:sz="0" w:space="0"/>
          <w:bottom w:val="none" w:color="auto" w:sz="0" w:space="0"/>
          <w:right w:val="none" w:color="auto" w:sz="0" w:space="0"/>
          <w:between w:val="none" w:color="auto" w:sz="0" w:space="0"/>
        </w:pBdr>
        <w:spacing w:before="120" w:after="120" w:line="240" w:lineRule="auto"/>
        <w:ind w:left="924" w:hanging="357"/>
        <w:rPr>
          <w:rFonts w:hint="default" w:ascii="Times New Roman" w:hAnsi="Times New Roman" w:eastAsia="Times New Roman" w:cs="Times New Roman"/>
          <w:b/>
          <w:color w:val="000000"/>
        </w:rPr>
      </w:pPr>
      <w:r>
        <w:rPr>
          <w:rFonts w:hint="default" w:ascii="Times New Roman" w:hAnsi="Times New Roman" w:eastAsia="Times New Roman" w:cs="Times New Roman"/>
          <w:b/>
          <w:color w:val="000000"/>
          <w:rtl w:val="0"/>
        </w:rPr>
        <w:t>Đăng ký thành viên</w:t>
      </w:r>
    </w:p>
    <w:tbl>
      <w:tblPr>
        <w:tblStyle w:val="63"/>
        <w:tblW w:w="8789" w:type="dxa"/>
        <w:tblInd w:w="-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418"/>
        <w:gridCol w:w="7371"/>
      </w:tblGrid>
      <w:tr w14:paraId="5CAF70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7" w:hRule="atLeast"/>
        </w:trPr>
        <w:tc>
          <w:tcPr>
            <w:tcBorders>
              <w:top w:val="single" w:color="000000" w:sz="6" w:space="0"/>
              <w:left w:val="single" w:color="000000" w:sz="6" w:space="0"/>
              <w:bottom w:val="single" w:color="000000" w:sz="6" w:space="0"/>
              <w:right w:val="single" w:color="000000" w:sz="6" w:space="0"/>
            </w:tcBorders>
            <w:shd w:val="clear" w:color="auto" w:fill="auto"/>
            <w:vAlign w:val="center"/>
          </w:tcPr>
          <w:p w14:paraId="5563DABD">
            <w:pPr>
              <w:spacing w:before="120" w:after="60" w:line="312" w:lineRule="auto"/>
              <w:ind w:left="171" w:firstLine="0"/>
              <w:rPr>
                <w:rFonts w:hint="default" w:ascii="Times New Roman" w:hAnsi="Times New Roman" w:eastAsia="Times New Roman" w:cs="Times New Roman"/>
                <w:b/>
                <w:color w:val="000000"/>
              </w:rPr>
            </w:pPr>
            <w:r>
              <w:rPr>
                <w:rFonts w:hint="default" w:ascii="Times New Roman" w:hAnsi="Times New Roman" w:eastAsia="Times New Roman" w:cs="Times New Roman"/>
                <w:b/>
                <w:color w:val="000000"/>
                <w:rtl w:val="0"/>
              </w:rPr>
              <w:t>Mô tả</w:t>
            </w:r>
          </w:p>
        </w:tc>
        <w:tc>
          <w:tcPr>
            <w:tcBorders>
              <w:top w:val="single" w:color="000000" w:sz="6" w:space="0"/>
              <w:left w:val="single" w:color="000000" w:sz="6" w:space="0"/>
              <w:bottom w:val="single" w:color="000000" w:sz="6" w:space="0"/>
              <w:right w:val="single" w:color="000000" w:sz="6" w:space="0"/>
            </w:tcBorders>
            <w:vAlign w:val="center"/>
          </w:tcPr>
          <w:p w14:paraId="0860BC3E">
            <w:pPr>
              <w:spacing w:before="120" w:after="60" w:line="312" w:lineRule="auto"/>
              <w:ind w:left="171" w:firstLine="0"/>
              <w:rPr>
                <w:rFonts w:hint="default" w:ascii="Times New Roman" w:hAnsi="Times New Roman" w:eastAsia="Times New Roman" w:cs="Times New Roman"/>
                <w:color w:val="000000"/>
              </w:rPr>
            </w:pPr>
            <w:r>
              <w:rPr>
                <w:rFonts w:hint="default" w:ascii="Times New Roman" w:hAnsi="Times New Roman" w:eastAsia="SimSun" w:cs="Times New Roman"/>
                <w:sz w:val="28"/>
                <w:szCs w:val="28"/>
              </w:rPr>
              <w:t>Khách vãng lai có thể đăng ký tài khoản để trở thành thành viên.</w:t>
            </w:r>
          </w:p>
        </w:tc>
      </w:tr>
      <w:tr w14:paraId="188904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58" w:hRule="atLeast"/>
        </w:trPr>
        <w:tc>
          <w:tcPr>
            <w:tcBorders>
              <w:top w:val="single" w:color="000000" w:sz="6" w:space="0"/>
              <w:left w:val="single" w:color="000000" w:sz="6" w:space="0"/>
              <w:bottom w:val="single" w:color="000000" w:sz="6" w:space="0"/>
              <w:right w:val="single" w:color="000000" w:sz="6" w:space="0"/>
            </w:tcBorders>
            <w:shd w:val="clear" w:color="auto" w:fill="auto"/>
            <w:vAlign w:val="center"/>
          </w:tcPr>
          <w:p w14:paraId="2611ECD0">
            <w:pPr>
              <w:spacing w:before="120" w:after="60" w:line="312" w:lineRule="auto"/>
              <w:ind w:left="171" w:firstLine="0"/>
              <w:rPr>
                <w:rFonts w:hint="default" w:ascii="Times New Roman" w:hAnsi="Times New Roman" w:eastAsia="Times New Roman" w:cs="Times New Roman"/>
                <w:b/>
                <w:color w:val="000000"/>
              </w:rPr>
            </w:pPr>
            <w:r>
              <w:rPr>
                <w:rFonts w:hint="default" w:ascii="Times New Roman" w:hAnsi="Times New Roman" w:eastAsia="Times New Roman" w:cs="Times New Roman"/>
                <w:b/>
                <w:color w:val="000000"/>
                <w:rtl w:val="0"/>
              </w:rPr>
              <w:t>Nhập</w:t>
            </w:r>
          </w:p>
        </w:tc>
        <w:tc>
          <w:tcPr>
            <w:tcBorders>
              <w:top w:val="single" w:color="000000" w:sz="6" w:space="0"/>
              <w:left w:val="single" w:color="000000" w:sz="6" w:space="0"/>
              <w:bottom w:val="single" w:color="000000" w:sz="6" w:space="0"/>
              <w:right w:val="single" w:color="000000" w:sz="6" w:space="0"/>
            </w:tcBorders>
            <w:vAlign w:val="center"/>
          </w:tcPr>
          <w:p w14:paraId="272625F7">
            <w:pPr>
              <w:spacing w:before="120" w:after="60" w:line="312" w:lineRule="auto"/>
              <w:ind w:left="171" w:firstLine="0"/>
              <w:rPr>
                <w:rFonts w:hint="default" w:ascii="Times New Roman" w:hAnsi="Times New Roman" w:eastAsia="Times New Roman" w:cs="Times New Roman"/>
                <w:color w:val="000000"/>
              </w:rPr>
            </w:pPr>
            <w:r>
              <w:rPr>
                <w:rFonts w:hint="default" w:ascii="Times New Roman" w:hAnsi="Times New Roman" w:eastAsia="SimSun" w:cs="Times New Roman"/>
                <w:sz w:val="28"/>
                <w:szCs w:val="28"/>
              </w:rPr>
              <w:t>Cung cấp thông tin như tên đăng nhập, email, mật khẩu.</w:t>
            </w:r>
          </w:p>
        </w:tc>
      </w:tr>
      <w:tr w14:paraId="606371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7" w:hRule="atLeast"/>
        </w:trPr>
        <w:tc>
          <w:tcPr>
            <w:tcBorders>
              <w:top w:val="single" w:color="000000" w:sz="6" w:space="0"/>
              <w:left w:val="single" w:color="000000" w:sz="6" w:space="0"/>
              <w:bottom w:val="single" w:color="000000" w:sz="6" w:space="0"/>
              <w:right w:val="single" w:color="000000" w:sz="6" w:space="0"/>
            </w:tcBorders>
            <w:shd w:val="clear" w:color="auto" w:fill="auto"/>
            <w:vAlign w:val="center"/>
          </w:tcPr>
          <w:p w14:paraId="3D65EEC8">
            <w:pPr>
              <w:spacing w:before="120" w:after="60" w:line="312" w:lineRule="auto"/>
              <w:ind w:left="171" w:firstLine="0"/>
              <w:rPr>
                <w:rFonts w:hint="default" w:ascii="Times New Roman" w:hAnsi="Times New Roman" w:eastAsia="Times New Roman" w:cs="Times New Roman"/>
                <w:b/>
                <w:color w:val="000000"/>
              </w:rPr>
            </w:pPr>
            <w:r>
              <w:rPr>
                <w:rFonts w:hint="default" w:ascii="Times New Roman" w:hAnsi="Times New Roman" w:eastAsia="Times New Roman" w:cs="Times New Roman"/>
                <w:b/>
                <w:color w:val="000000"/>
                <w:rtl w:val="0"/>
              </w:rPr>
              <w:t>Xử lý</w:t>
            </w:r>
          </w:p>
        </w:tc>
        <w:tc>
          <w:tcPr>
            <w:tcBorders>
              <w:top w:val="single" w:color="000000" w:sz="6" w:space="0"/>
              <w:left w:val="single" w:color="000000" w:sz="6" w:space="0"/>
              <w:bottom w:val="single" w:color="000000" w:sz="6" w:space="0"/>
              <w:right w:val="single" w:color="000000" w:sz="6" w:space="0"/>
            </w:tcBorders>
            <w:vAlign w:val="center"/>
          </w:tcPr>
          <w:p w14:paraId="281171AA">
            <w:pPr>
              <w:numPr>
                <w:ilvl w:val="0"/>
                <w:numId w:val="0"/>
              </w:numPr>
              <w:pBdr>
                <w:top w:val="none" w:color="auto" w:sz="0" w:space="0"/>
                <w:left w:val="none" w:color="auto" w:sz="0" w:space="0"/>
                <w:bottom w:val="none" w:color="auto" w:sz="0" w:space="0"/>
                <w:right w:val="none" w:color="auto" w:sz="0" w:space="0"/>
                <w:between w:val="none" w:color="auto" w:sz="0" w:space="0"/>
              </w:pBdr>
              <w:spacing w:after="60" w:line="312" w:lineRule="auto"/>
              <w:ind w:left="171" w:leftChars="0"/>
              <w:rPr>
                <w:rFonts w:hint="default" w:ascii="Times New Roman" w:hAnsi="Times New Roman" w:eastAsia="Times New Roman" w:cs="Times New Roman"/>
                <w:color w:val="000000"/>
              </w:rPr>
            </w:pPr>
            <w:r>
              <w:rPr>
                <w:rFonts w:hint="default" w:ascii="Times New Roman" w:hAnsi="Times New Roman" w:eastAsia="SimSun" w:cs="Times New Roman"/>
                <w:sz w:val="28"/>
                <w:szCs w:val="28"/>
              </w:rPr>
              <w:t>Hệ thống kiểm tra thông tin và lưu tài khoản mới vào cơ sở dữ liệu.</w:t>
            </w:r>
            <w:r>
              <w:rPr>
                <w:rFonts w:hint="default" w:ascii="Times New Roman" w:hAnsi="Times New Roman" w:eastAsia="Times New Roman" w:cs="Times New Roman"/>
                <w:color w:val="000000"/>
                <w:sz w:val="28"/>
                <w:szCs w:val="28"/>
                <w:rtl w:val="0"/>
              </w:rPr>
              <w:t xml:space="preserve">Mật khẩu phải gồm ít nhất 6 ký tự và không có ký tự </w:t>
            </w:r>
          </w:p>
        </w:tc>
      </w:tr>
      <w:tr w14:paraId="4D85ED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7" w:hRule="atLeast"/>
        </w:trPr>
        <w:tc>
          <w:tcPr>
            <w:tcBorders>
              <w:top w:val="single" w:color="000000" w:sz="6" w:space="0"/>
              <w:left w:val="single" w:color="000000" w:sz="6" w:space="0"/>
              <w:bottom w:val="single" w:color="000000" w:sz="6" w:space="0"/>
              <w:right w:val="single" w:color="000000" w:sz="6" w:space="0"/>
            </w:tcBorders>
            <w:shd w:val="clear" w:color="auto" w:fill="auto"/>
            <w:vAlign w:val="center"/>
          </w:tcPr>
          <w:p w14:paraId="76CC1CCF">
            <w:pPr>
              <w:spacing w:before="120" w:after="60" w:line="312" w:lineRule="auto"/>
              <w:ind w:left="171" w:firstLine="0"/>
              <w:rPr>
                <w:rFonts w:hint="default" w:ascii="Times New Roman" w:hAnsi="Times New Roman" w:eastAsia="Times New Roman" w:cs="Times New Roman"/>
                <w:b/>
                <w:color w:val="000000"/>
              </w:rPr>
            </w:pPr>
            <w:r>
              <w:rPr>
                <w:rFonts w:hint="default" w:ascii="Times New Roman" w:hAnsi="Times New Roman" w:eastAsia="Times New Roman" w:cs="Times New Roman"/>
                <w:b/>
                <w:color w:val="000000"/>
                <w:rtl w:val="0"/>
              </w:rPr>
              <w:t>Xuất</w:t>
            </w:r>
          </w:p>
        </w:tc>
        <w:tc>
          <w:tcPr>
            <w:tcBorders>
              <w:top w:val="single" w:color="000000" w:sz="6" w:space="0"/>
              <w:left w:val="single" w:color="000000" w:sz="6" w:space="0"/>
              <w:bottom w:val="single" w:color="000000" w:sz="6" w:space="0"/>
              <w:right w:val="single" w:color="000000" w:sz="6" w:space="0"/>
            </w:tcBorders>
            <w:vAlign w:val="center"/>
          </w:tcPr>
          <w:p w14:paraId="77263B77">
            <w:pPr>
              <w:spacing w:before="120" w:after="60" w:line="312" w:lineRule="auto"/>
              <w:ind w:left="171" w:firstLine="0"/>
              <w:rPr>
                <w:rFonts w:hint="default" w:ascii="Times New Roman" w:hAnsi="Times New Roman" w:eastAsia="Times New Roman" w:cs="Times New Roman"/>
                <w:color w:val="000000"/>
              </w:rPr>
            </w:pPr>
            <w:r>
              <w:rPr>
                <w:rFonts w:hint="default" w:ascii="Times New Roman" w:hAnsi="Times New Roman" w:eastAsia="SimSun" w:cs="Times New Roman"/>
                <w:sz w:val="28"/>
                <w:szCs w:val="28"/>
              </w:rPr>
              <w:t>Thông báo đăng ký thành công hoặc thông báo lỗi nếu có.</w:t>
            </w:r>
          </w:p>
        </w:tc>
      </w:tr>
    </w:tbl>
    <w:p w14:paraId="6D522036">
      <w:pPr>
        <w:numPr>
          <w:ilvl w:val="2"/>
          <w:numId w:val="38"/>
        </w:numPr>
        <w:pBdr>
          <w:top w:val="none" w:color="auto" w:sz="0" w:space="0"/>
          <w:left w:val="none" w:color="auto" w:sz="0" w:space="0"/>
          <w:bottom w:val="none" w:color="auto" w:sz="0" w:space="0"/>
          <w:right w:val="none" w:color="auto" w:sz="0" w:space="0"/>
          <w:between w:val="none" w:color="auto" w:sz="0" w:space="0"/>
        </w:pBdr>
        <w:spacing w:before="240" w:after="120" w:line="312" w:lineRule="auto"/>
        <w:ind w:left="0" w:firstLine="0"/>
        <w:rPr>
          <w:rFonts w:hint="default" w:ascii="Times New Roman" w:hAnsi="Times New Roman" w:eastAsia="Times New Roman" w:cs="Times New Roman"/>
          <w:b/>
          <w:i/>
          <w:color w:val="000000"/>
        </w:rPr>
      </w:pPr>
      <w:r>
        <w:rPr>
          <w:rFonts w:hint="default" w:ascii="Times New Roman" w:hAnsi="Times New Roman" w:eastAsia="Times New Roman" w:cs="Times New Roman"/>
          <w:b/>
          <w:i/>
          <w:color w:val="000000"/>
          <w:rtl w:val="0"/>
        </w:rPr>
        <w:t xml:space="preserve">Member functions </w:t>
      </w:r>
      <w:r>
        <w:rPr>
          <w:rFonts w:hint="default" w:ascii="Times New Roman" w:hAnsi="Times New Roman" w:eastAsia="Times New Roman" w:cs="Times New Roman"/>
          <w:i/>
          <w:color w:val="000000"/>
          <w:rtl w:val="0"/>
        </w:rPr>
        <w:t>(Chức năng dành cho thành viên)</w:t>
      </w:r>
    </w:p>
    <w:p w14:paraId="4BCE2A39">
      <w:pPr>
        <w:spacing w:before="120" w:after="60" w:line="312" w:lineRule="auto"/>
        <w:ind w:left="34" w:firstLine="0"/>
        <w:rPr>
          <w:rFonts w:hint="default" w:ascii="Times New Roman" w:hAnsi="Times New Roman" w:eastAsia="Times New Roman" w:cs="Times New Roman"/>
          <w:color w:val="000000"/>
        </w:rPr>
      </w:pPr>
      <w:r>
        <w:rPr>
          <w:rFonts w:hint="default" w:ascii="Times New Roman" w:hAnsi="Times New Roman" w:eastAsia="Times New Roman" w:cs="Times New Roman"/>
          <w:color w:val="000000"/>
          <w:rtl w:val="0"/>
        </w:rPr>
        <w:t>Thành viên chính thức của website sẽ có các chức năng giống như khách vãng lai như:</w:t>
      </w:r>
    </w:p>
    <w:p w14:paraId="1B1104E1">
      <w:pPr>
        <w:numPr>
          <w:ilvl w:val="1"/>
          <w:numId w:val="40"/>
        </w:numPr>
        <w:pBdr>
          <w:top w:val="none" w:color="auto" w:sz="0" w:space="0"/>
          <w:left w:val="none" w:color="auto" w:sz="0" w:space="0"/>
          <w:bottom w:val="none" w:color="auto" w:sz="0" w:space="0"/>
          <w:right w:val="none" w:color="auto" w:sz="0" w:space="0"/>
          <w:between w:val="none" w:color="auto" w:sz="0" w:space="0"/>
        </w:pBdr>
        <w:spacing w:before="120" w:after="60" w:line="312" w:lineRule="auto"/>
        <w:ind w:left="1080" w:hanging="360"/>
        <w:rPr>
          <w:rFonts w:hint="default" w:ascii="Times New Roman" w:hAnsi="Times New Roman" w:eastAsia="Times New Roman" w:cs="Times New Roman"/>
          <w:color w:val="000000"/>
        </w:rPr>
      </w:pPr>
      <w:r>
        <w:rPr>
          <w:rFonts w:hint="default" w:ascii="Times New Roman" w:hAnsi="Times New Roman" w:eastAsia="Times New Roman" w:cs="Times New Roman"/>
          <w:color w:val="000000"/>
          <w:rtl w:val="0"/>
        </w:rPr>
        <w:t>Xem sản phẩm.</w:t>
      </w:r>
    </w:p>
    <w:p w14:paraId="4A378B98">
      <w:pPr>
        <w:numPr>
          <w:ilvl w:val="1"/>
          <w:numId w:val="40"/>
        </w:numPr>
        <w:pBdr>
          <w:top w:val="none" w:color="auto" w:sz="0" w:space="0"/>
          <w:left w:val="none" w:color="auto" w:sz="0" w:space="0"/>
          <w:bottom w:val="none" w:color="auto" w:sz="0" w:space="0"/>
          <w:right w:val="none" w:color="auto" w:sz="0" w:space="0"/>
          <w:between w:val="none" w:color="auto" w:sz="0" w:space="0"/>
        </w:pBdr>
        <w:spacing w:before="120" w:after="60" w:line="312" w:lineRule="auto"/>
        <w:ind w:left="1080" w:hanging="360"/>
        <w:rPr>
          <w:rFonts w:hint="default" w:ascii="Times New Roman" w:hAnsi="Times New Roman" w:eastAsia="Times New Roman" w:cs="Times New Roman"/>
          <w:color w:val="000000"/>
        </w:rPr>
      </w:pPr>
      <w:r>
        <w:rPr>
          <w:rFonts w:hint="default" w:ascii="Times New Roman" w:hAnsi="Times New Roman" w:eastAsia="Times New Roman" w:cs="Times New Roman"/>
          <w:color w:val="000000"/>
          <w:rtl w:val="0"/>
        </w:rPr>
        <w:t>Tìm kiếm sản phẩm.</w:t>
      </w:r>
    </w:p>
    <w:p w14:paraId="7E570A23">
      <w:pPr>
        <w:numPr>
          <w:ilvl w:val="1"/>
          <w:numId w:val="40"/>
        </w:numPr>
        <w:pBdr>
          <w:top w:val="none" w:color="auto" w:sz="0" w:space="0"/>
          <w:left w:val="none" w:color="auto" w:sz="0" w:space="0"/>
          <w:bottom w:val="none" w:color="auto" w:sz="0" w:space="0"/>
          <w:right w:val="none" w:color="auto" w:sz="0" w:space="0"/>
          <w:between w:val="none" w:color="auto" w:sz="0" w:space="0"/>
        </w:pBdr>
        <w:spacing w:before="120" w:after="60" w:line="312" w:lineRule="auto"/>
        <w:ind w:left="1080" w:hanging="360"/>
        <w:rPr>
          <w:rFonts w:hint="default" w:ascii="Times New Roman" w:hAnsi="Times New Roman" w:eastAsia="Times New Roman" w:cs="Times New Roman"/>
          <w:color w:val="000000"/>
        </w:rPr>
      </w:pPr>
      <w:r>
        <w:rPr>
          <w:rFonts w:hint="default" w:ascii="Times New Roman" w:hAnsi="Times New Roman" w:eastAsia="Times New Roman" w:cs="Times New Roman"/>
          <w:color w:val="000000"/>
          <w:rtl w:val="0"/>
        </w:rPr>
        <w:t>Lựa chọn sản phẩm vào giỏ hàng.</w:t>
      </w:r>
    </w:p>
    <w:p w14:paraId="3E002816">
      <w:pPr>
        <w:spacing w:before="120" w:after="60" w:line="312" w:lineRule="auto"/>
        <w:ind w:left="34" w:firstLine="0"/>
        <w:rPr>
          <w:rFonts w:hint="default" w:ascii="Times New Roman" w:hAnsi="Times New Roman" w:eastAsia="Times New Roman" w:cs="Times New Roman"/>
          <w:color w:val="000000"/>
        </w:rPr>
      </w:pPr>
      <w:r>
        <w:rPr>
          <w:rFonts w:hint="default" w:ascii="Times New Roman" w:hAnsi="Times New Roman" w:eastAsia="Times New Roman" w:cs="Times New Roman"/>
          <w:b/>
          <w:i/>
          <w:color w:val="000000"/>
          <w:rtl w:val="0"/>
        </w:rPr>
        <w:t>Ngoài ra thành viên chính thức còn có các chức năng sau</w:t>
      </w:r>
      <w:r>
        <w:rPr>
          <w:rFonts w:hint="default" w:ascii="Times New Roman" w:hAnsi="Times New Roman" w:eastAsia="Times New Roman" w:cs="Times New Roman"/>
          <w:color w:val="000000"/>
          <w:rtl w:val="0"/>
        </w:rPr>
        <w:t>:</w:t>
      </w:r>
    </w:p>
    <w:p w14:paraId="79D31906">
      <w:pPr>
        <w:numPr>
          <w:ilvl w:val="0"/>
          <w:numId w:val="39"/>
        </w:numPr>
        <w:pBdr>
          <w:top w:val="none" w:color="auto" w:sz="0" w:space="0"/>
          <w:left w:val="none" w:color="auto" w:sz="0" w:space="0"/>
          <w:bottom w:val="none" w:color="auto" w:sz="0" w:space="0"/>
          <w:right w:val="none" w:color="auto" w:sz="0" w:space="0"/>
          <w:between w:val="none" w:color="auto" w:sz="0" w:space="0"/>
        </w:pBdr>
        <w:spacing w:before="120" w:after="120" w:line="240" w:lineRule="auto"/>
        <w:ind w:left="924" w:hanging="357"/>
        <w:rPr>
          <w:rFonts w:hint="default" w:ascii="Times New Roman" w:hAnsi="Times New Roman" w:eastAsia="Times New Roman" w:cs="Times New Roman"/>
          <w:b/>
          <w:color w:val="000000"/>
        </w:rPr>
      </w:pPr>
      <w:r>
        <w:rPr>
          <w:rFonts w:hint="default" w:ascii="Times New Roman" w:hAnsi="Times New Roman" w:eastAsia="Times New Roman" w:cs="Times New Roman"/>
          <w:b/>
          <w:color w:val="000000"/>
          <w:lang w:val="en-US"/>
        </w:rPr>
        <w:t>Xem Thông Tin Sự Kiện</w:t>
      </w:r>
    </w:p>
    <w:tbl>
      <w:tblPr>
        <w:tblStyle w:val="64"/>
        <w:tblW w:w="8789" w:type="dxa"/>
        <w:tblInd w:w="-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418"/>
        <w:gridCol w:w="7371"/>
      </w:tblGrid>
      <w:tr w14:paraId="0F3B23A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7" w:hRule="atLeast"/>
        </w:trPr>
        <w:tc>
          <w:tcPr>
            <w:tcBorders>
              <w:top w:val="single" w:color="000000" w:sz="6" w:space="0"/>
              <w:left w:val="single" w:color="000000" w:sz="6" w:space="0"/>
              <w:bottom w:val="single" w:color="000000" w:sz="6" w:space="0"/>
              <w:right w:val="single" w:color="000000" w:sz="6" w:space="0"/>
            </w:tcBorders>
            <w:shd w:val="clear" w:color="auto" w:fill="auto"/>
            <w:vAlign w:val="center"/>
          </w:tcPr>
          <w:p w14:paraId="595BF0DB">
            <w:pPr>
              <w:spacing w:before="120" w:after="60" w:line="312" w:lineRule="auto"/>
              <w:ind w:left="171" w:firstLine="0"/>
              <w:rPr>
                <w:rFonts w:hint="default" w:ascii="Times New Roman" w:hAnsi="Times New Roman" w:eastAsia="Times New Roman" w:cs="Times New Roman"/>
                <w:b/>
                <w:color w:val="000000"/>
              </w:rPr>
            </w:pPr>
            <w:r>
              <w:rPr>
                <w:rFonts w:hint="default" w:ascii="Times New Roman" w:hAnsi="Times New Roman" w:eastAsia="Times New Roman" w:cs="Times New Roman"/>
                <w:b/>
                <w:color w:val="000000"/>
                <w:rtl w:val="0"/>
              </w:rPr>
              <w:t>Mô tả</w:t>
            </w:r>
          </w:p>
        </w:tc>
        <w:tc>
          <w:tcPr>
            <w:tcBorders>
              <w:top w:val="single" w:color="000000" w:sz="6" w:space="0"/>
              <w:left w:val="single" w:color="000000" w:sz="6" w:space="0"/>
              <w:bottom w:val="single" w:color="000000" w:sz="6" w:space="0"/>
              <w:right w:val="single" w:color="000000" w:sz="6" w:space="0"/>
            </w:tcBorders>
            <w:vAlign w:val="center"/>
          </w:tcPr>
          <w:p w14:paraId="61B37D5E">
            <w:pPr>
              <w:spacing w:before="120" w:after="60" w:line="312" w:lineRule="auto"/>
              <w:ind w:left="171" w:firstLine="0"/>
              <w:rPr>
                <w:rFonts w:hint="default" w:ascii="Times New Roman" w:hAnsi="Times New Roman" w:eastAsia="Times New Roman" w:cs="Times New Roman"/>
                <w:color w:val="000000"/>
                <w:sz w:val="28"/>
                <w:szCs w:val="28"/>
              </w:rPr>
            </w:pPr>
            <w:r>
              <w:rPr>
                <w:rFonts w:hint="default" w:ascii="Times New Roman" w:hAnsi="Times New Roman" w:eastAsia="SimSun" w:cs="Times New Roman"/>
                <w:sz w:val="28"/>
                <w:szCs w:val="28"/>
              </w:rPr>
              <w:t>Thành viên có thể xem thông tin sự kiện chi tiết giống như khách vãng lai.</w:t>
            </w:r>
          </w:p>
        </w:tc>
      </w:tr>
      <w:tr w14:paraId="74D400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58" w:hRule="atLeast"/>
        </w:trPr>
        <w:tc>
          <w:tcPr>
            <w:tcBorders>
              <w:top w:val="single" w:color="000000" w:sz="6" w:space="0"/>
              <w:left w:val="single" w:color="000000" w:sz="6" w:space="0"/>
              <w:bottom w:val="single" w:color="000000" w:sz="6" w:space="0"/>
              <w:right w:val="single" w:color="000000" w:sz="6" w:space="0"/>
            </w:tcBorders>
            <w:shd w:val="clear" w:color="auto" w:fill="auto"/>
            <w:vAlign w:val="center"/>
          </w:tcPr>
          <w:p w14:paraId="5C86AC76">
            <w:pPr>
              <w:spacing w:before="120" w:after="60" w:line="312" w:lineRule="auto"/>
              <w:ind w:left="171" w:firstLine="0"/>
              <w:rPr>
                <w:rFonts w:hint="default" w:ascii="Times New Roman" w:hAnsi="Times New Roman" w:eastAsia="Times New Roman" w:cs="Times New Roman"/>
                <w:b/>
                <w:color w:val="000000"/>
              </w:rPr>
            </w:pPr>
            <w:r>
              <w:rPr>
                <w:rFonts w:hint="default" w:ascii="Times New Roman" w:hAnsi="Times New Roman" w:eastAsia="Times New Roman" w:cs="Times New Roman"/>
                <w:b/>
                <w:color w:val="000000"/>
                <w:rtl w:val="0"/>
              </w:rPr>
              <w:t>Nhập</w:t>
            </w:r>
          </w:p>
        </w:tc>
        <w:tc>
          <w:tcPr>
            <w:tcBorders>
              <w:top w:val="single" w:color="000000" w:sz="6" w:space="0"/>
              <w:left w:val="single" w:color="000000" w:sz="6" w:space="0"/>
              <w:bottom w:val="single" w:color="000000" w:sz="6" w:space="0"/>
              <w:right w:val="single" w:color="000000" w:sz="6" w:space="0"/>
            </w:tcBorders>
            <w:vAlign w:val="center"/>
          </w:tcPr>
          <w:p w14:paraId="78D7B478">
            <w:pPr>
              <w:spacing w:before="120" w:after="60" w:line="312" w:lineRule="auto"/>
              <w:ind w:left="171" w:firstLine="0"/>
              <w:rPr>
                <w:rFonts w:hint="default" w:ascii="Times New Roman" w:hAnsi="Times New Roman" w:eastAsia="Times New Roman" w:cs="Times New Roman"/>
                <w:color w:val="000000"/>
                <w:sz w:val="28"/>
                <w:szCs w:val="28"/>
              </w:rPr>
            </w:pPr>
            <w:r>
              <w:rPr>
                <w:rFonts w:hint="default" w:ascii="Times New Roman" w:hAnsi="Times New Roman" w:eastAsia="SimSun" w:cs="Times New Roman"/>
                <w:sz w:val="28"/>
                <w:szCs w:val="28"/>
              </w:rPr>
              <w:t>Lựa chọn sự kiện cần xem.</w:t>
            </w:r>
          </w:p>
        </w:tc>
      </w:tr>
      <w:tr w14:paraId="274D2E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7" w:hRule="atLeast"/>
        </w:trPr>
        <w:tc>
          <w:tcPr>
            <w:tcBorders>
              <w:top w:val="single" w:color="000000" w:sz="6" w:space="0"/>
              <w:left w:val="single" w:color="000000" w:sz="6" w:space="0"/>
              <w:bottom w:val="single" w:color="000000" w:sz="6" w:space="0"/>
              <w:right w:val="single" w:color="000000" w:sz="6" w:space="0"/>
            </w:tcBorders>
            <w:shd w:val="clear" w:color="auto" w:fill="auto"/>
            <w:vAlign w:val="center"/>
          </w:tcPr>
          <w:p w14:paraId="004B91A3">
            <w:pPr>
              <w:spacing w:before="120" w:after="60" w:line="312" w:lineRule="auto"/>
              <w:ind w:left="171" w:firstLine="0"/>
              <w:rPr>
                <w:rFonts w:hint="default" w:ascii="Times New Roman" w:hAnsi="Times New Roman" w:eastAsia="Times New Roman" w:cs="Times New Roman"/>
                <w:b/>
                <w:color w:val="000000"/>
              </w:rPr>
            </w:pPr>
            <w:r>
              <w:rPr>
                <w:rFonts w:hint="default" w:ascii="Times New Roman" w:hAnsi="Times New Roman" w:eastAsia="Times New Roman" w:cs="Times New Roman"/>
                <w:b/>
                <w:color w:val="000000"/>
                <w:rtl w:val="0"/>
              </w:rPr>
              <w:t>Xử lý</w:t>
            </w:r>
          </w:p>
        </w:tc>
        <w:tc>
          <w:tcPr>
            <w:tcBorders>
              <w:top w:val="single" w:color="000000" w:sz="6" w:space="0"/>
              <w:left w:val="single" w:color="000000" w:sz="6" w:space="0"/>
              <w:bottom w:val="single" w:color="000000" w:sz="6" w:space="0"/>
              <w:right w:val="single" w:color="000000" w:sz="6" w:space="0"/>
            </w:tcBorders>
            <w:vAlign w:val="center"/>
          </w:tcPr>
          <w:p w14:paraId="41DE6D1D">
            <w:pPr>
              <w:spacing w:before="120" w:after="60" w:line="312" w:lineRule="auto"/>
              <w:ind w:left="171" w:firstLine="0"/>
              <w:rPr>
                <w:rFonts w:hint="default" w:ascii="Times New Roman" w:hAnsi="Times New Roman" w:eastAsia="Times New Roman" w:cs="Times New Roman"/>
                <w:color w:val="000000"/>
                <w:sz w:val="28"/>
                <w:szCs w:val="28"/>
              </w:rPr>
            </w:pPr>
            <w:r>
              <w:rPr>
                <w:rFonts w:hint="default" w:ascii="Times New Roman" w:hAnsi="Times New Roman" w:eastAsia="SimSun" w:cs="Times New Roman"/>
                <w:sz w:val="28"/>
                <w:szCs w:val="28"/>
              </w:rPr>
              <w:t>Hệ thống tìm kiếm thông tin sự kiện trong cơ sở dữ liệu.</w:t>
            </w:r>
          </w:p>
        </w:tc>
      </w:tr>
      <w:tr w14:paraId="1D0A66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7" w:hRule="atLeast"/>
        </w:trPr>
        <w:tc>
          <w:tcPr>
            <w:tcBorders>
              <w:top w:val="single" w:color="000000" w:sz="6" w:space="0"/>
              <w:left w:val="single" w:color="000000" w:sz="6" w:space="0"/>
              <w:bottom w:val="single" w:color="000000" w:sz="6" w:space="0"/>
              <w:right w:val="single" w:color="000000" w:sz="6" w:space="0"/>
            </w:tcBorders>
            <w:shd w:val="clear" w:color="auto" w:fill="auto"/>
            <w:vAlign w:val="center"/>
          </w:tcPr>
          <w:p w14:paraId="7D86FFFC">
            <w:pPr>
              <w:spacing w:before="120" w:after="60" w:line="312" w:lineRule="auto"/>
              <w:ind w:left="171" w:firstLine="0"/>
              <w:rPr>
                <w:rFonts w:hint="default" w:ascii="Times New Roman" w:hAnsi="Times New Roman" w:eastAsia="Times New Roman" w:cs="Times New Roman"/>
                <w:b/>
                <w:color w:val="000000"/>
              </w:rPr>
            </w:pPr>
            <w:r>
              <w:rPr>
                <w:rFonts w:hint="default" w:ascii="Times New Roman" w:hAnsi="Times New Roman" w:eastAsia="Times New Roman" w:cs="Times New Roman"/>
                <w:b/>
                <w:color w:val="000000"/>
                <w:rtl w:val="0"/>
              </w:rPr>
              <w:t>Xuất</w:t>
            </w:r>
          </w:p>
        </w:tc>
        <w:tc>
          <w:tcPr>
            <w:tcBorders>
              <w:top w:val="single" w:color="000000" w:sz="6" w:space="0"/>
              <w:left w:val="single" w:color="000000" w:sz="6" w:space="0"/>
              <w:bottom w:val="single" w:color="000000" w:sz="6" w:space="0"/>
              <w:right w:val="single" w:color="000000" w:sz="6" w:space="0"/>
            </w:tcBorders>
            <w:vAlign w:val="center"/>
          </w:tcPr>
          <w:p w14:paraId="70457EF5">
            <w:pPr>
              <w:spacing w:before="120" w:after="60" w:line="312" w:lineRule="auto"/>
              <w:ind w:left="171" w:firstLine="0"/>
              <w:rPr>
                <w:rFonts w:hint="default" w:ascii="Times New Roman" w:hAnsi="Times New Roman" w:eastAsia="Times New Roman" w:cs="Times New Roman"/>
                <w:color w:val="000000"/>
                <w:sz w:val="28"/>
                <w:szCs w:val="28"/>
              </w:rPr>
            </w:pPr>
            <w:r>
              <w:rPr>
                <w:rFonts w:hint="default" w:ascii="Times New Roman" w:hAnsi="Times New Roman" w:eastAsia="SimSun" w:cs="Times New Roman"/>
                <w:sz w:val="28"/>
                <w:szCs w:val="28"/>
              </w:rPr>
              <w:t>Hiển thị thông tin sự kiện bao gồm tên, mô tả, thời gian và địa điểm.</w:t>
            </w:r>
          </w:p>
        </w:tc>
      </w:tr>
    </w:tbl>
    <w:p w14:paraId="057A556E">
      <w:pPr>
        <w:numPr>
          <w:ilvl w:val="0"/>
          <w:numId w:val="39"/>
        </w:numPr>
        <w:pBdr>
          <w:top w:val="none" w:color="auto" w:sz="0" w:space="0"/>
          <w:left w:val="none" w:color="auto" w:sz="0" w:space="0"/>
          <w:bottom w:val="none" w:color="auto" w:sz="0" w:space="0"/>
          <w:right w:val="none" w:color="auto" w:sz="0" w:space="0"/>
          <w:between w:val="none" w:color="auto" w:sz="0" w:space="0"/>
        </w:pBdr>
        <w:spacing w:before="120" w:after="120" w:line="240" w:lineRule="auto"/>
        <w:ind w:left="924" w:hanging="357"/>
        <w:rPr>
          <w:rFonts w:hint="default" w:ascii="Times New Roman" w:hAnsi="Times New Roman" w:eastAsia="Times New Roman" w:cs="Times New Roman"/>
          <w:b/>
          <w:color w:val="000000"/>
        </w:rPr>
      </w:pPr>
      <w:r>
        <w:rPr>
          <w:rFonts w:hint="default" w:ascii="Times New Roman" w:hAnsi="Times New Roman" w:eastAsia="Times New Roman" w:cs="Times New Roman"/>
          <w:b/>
          <w:color w:val="000000"/>
          <w:rtl w:val="0"/>
        </w:rPr>
        <w:t xml:space="preserve">Đăng </w:t>
      </w:r>
      <w:r>
        <w:rPr>
          <w:rFonts w:hint="default" w:ascii="Times New Roman" w:hAnsi="Times New Roman" w:eastAsia="Times New Roman" w:cs="Times New Roman"/>
          <w:b/>
          <w:color w:val="000000"/>
          <w:rtl w:val="0"/>
          <w:lang w:val="en-US"/>
        </w:rPr>
        <w:t>nhập</w:t>
      </w:r>
    </w:p>
    <w:tbl>
      <w:tblPr>
        <w:tblStyle w:val="65"/>
        <w:tblW w:w="8789" w:type="dxa"/>
        <w:tblInd w:w="-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418"/>
        <w:gridCol w:w="7371"/>
      </w:tblGrid>
      <w:tr w14:paraId="2C591F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7" w:hRule="atLeast"/>
        </w:trPr>
        <w:tc>
          <w:tcPr>
            <w:tcBorders>
              <w:top w:val="single" w:color="000000" w:sz="6" w:space="0"/>
              <w:left w:val="single" w:color="000000" w:sz="6" w:space="0"/>
              <w:bottom w:val="single" w:color="000000" w:sz="6" w:space="0"/>
              <w:right w:val="single" w:color="000000" w:sz="6" w:space="0"/>
            </w:tcBorders>
            <w:shd w:val="clear" w:color="auto" w:fill="auto"/>
            <w:vAlign w:val="center"/>
          </w:tcPr>
          <w:p w14:paraId="1B270A52">
            <w:pPr>
              <w:spacing w:before="120" w:after="60" w:line="312" w:lineRule="auto"/>
              <w:ind w:left="171" w:firstLine="0"/>
              <w:rPr>
                <w:rFonts w:hint="default" w:ascii="Times New Roman" w:hAnsi="Times New Roman" w:eastAsia="Times New Roman" w:cs="Times New Roman"/>
                <w:b/>
                <w:color w:val="000000"/>
              </w:rPr>
            </w:pPr>
            <w:r>
              <w:rPr>
                <w:rFonts w:hint="default" w:ascii="Times New Roman" w:hAnsi="Times New Roman" w:eastAsia="Times New Roman" w:cs="Times New Roman"/>
                <w:b/>
                <w:color w:val="000000"/>
                <w:rtl w:val="0"/>
              </w:rPr>
              <w:t>Mô tả</w:t>
            </w:r>
          </w:p>
        </w:tc>
        <w:tc>
          <w:tcPr>
            <w:tcBorders>
              <w:top w:val="single" w:color="000000" w:sz="6" w:space="0"/>
              <w:left w:val="single" w:color="000000" w:sz="6" w:space="0"/>
              <w:bottom w:val="single" w:color="000000" w:sz="6" w:space="0"/>
              <w:right w:val="single" w:color="000000" w:sz="6" w:space="0"/>
            </w:tcBorders>
            <w:vAlign w:val="center"/>
          </w:tcPr>
          <w:p w14:paraId="1D6273C5">
            <w:pPr>
              <w:spacing w:before="120" w:after="60" w:line="312" w:lineRule="auto"/>
              <w:ind w:left="171" w:firstLine="0"/>
              <w:jc w:val="both"/>
              <w:rPr>
                <w:rFonts w:hint="default" w:ascii="Times New Roman" w:hAnsi="Times New Roman" w:eastAsia="Times New Roman" w:cs="Times New Roman"/>
                <w:color w:val="000000"/>
                <w:sz w:val="28"/>
                <w:szCs w:val="28"/>
              </w:rPr>
            </w:pPr>
            <w:r>
              <w:rPr>
                <w:rFonts w:hint="default" w:ascii="Times New Roman" w:hAnsi="Times New Roman" w:eastAsia="SimSun" w:cs="Times New Roman"/>
                <w:sz w:val="28"/>
                <w:szCs w:val="28"/>
              </w:rPr>
              <w:t>Thành viên đã đăng ký có thể đăng nhập vào hệ thống.</w:t>
            </w:r>
          </w:p>
        </w:tc>
      </w:tr>
      <w:tr w14:paraId="5B78F7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58" w:hRule="atLeast"/>
        </w:trPr>
        <w:tc>
          <w:tcPr>
            <w:tcBorders>
              <w:top w:val="single" w:color="000000" w:sz="6" w:space="0"/>
              <w:left w:val="single" w:color="000000" w:sz="6" w:space="0"/>
              <w:bottom w:val="single" w:color="000000" w:sz="6" w:space="0"/>
              <w:right w:val="single" w:color="000000" w:sz="6" w:space="0"/>
            </w:tcBorders>
            <w:shd w:val="clear" w:color="auto" w:fill="auto"/>
            <w:vAlign w:val="center"/>
          </w:tcPr>
          <w:p w14:paraId="20104E21">
            <w:pPr>
              <w:spacing w:before="120" w:after="60" w:line="312" w:lineRule="auto"/>
              <w:ind w:left="171" w:firstLine="0"/>
              <w:rPr>
                <w:rFonts w:hint="default" w:ascii="Times New Roman" w:hAnsi="Times New Roman" w:eastAsia="Times New Roman" w:cs="Times New Roman"/>
                <w:b/>
                <w:color w:val="000000"/>
              </w:rPr>
            </w:pPr>
            <w:r>
              <w:rPr>
                <w:rFonts w:hint="default" w:ascii="Times New Roman" w:hAnsi="Times New Roman" w:eastAsia="Times New Roman" w:cs="Times New Roman"/>
                <w:b/>
                <w:color w:val="000000"/>
                <w:rtl w:val="0"/>
              </w:rPr>
              <w:t>Nhập</w:t>
            </w:r>
          </w:p>
        </w:tc>
        <w:tc>
          <w:tcPr>
            <w:tcBorders>
              <w:top w:val="single" w:color="000000" w:sz="6" w:space="0"/>
              <w:left w:val="single" w:color="000000" w:sz="6" w:space="0"/>
              <w:bottom w:val="single" w:color="000000" w:sz="6" w:space="0"/>
              <w:right w:val="single" w:color="000000" w:sz="6" w:space="0"/>
            </w:tcBorders>
            <w:vAlign w:val="center"/>
          </w:tcPr>
          <w:p w14:paraId="7FA6FC04">
            <w:pPr>
              <w:spacing w:before="120" w:after="60" w:line="312" w:lineRule="auto"/>
              <w:ind w:left="171" w:firstLine="0"/>
              <w:jc w:val="both"/>
              <w:rPr>
                <w:rFonts w:hint="default" w:ascii="Times New Roman" w:hAnsi="Times New Roman" w:eastAsia="Times New Roman" w:cs="Times New Roman"/>
                <w:color w:val="000000"/>
                <w:sz w:val="28"/>
                <w:szCs w:val="28"/>
              </w:rPr>
            </w:pPr>
            <w:r>
              <w:rPr>
                <w:rFonts w:hint="default" w:ascii="Times New Roman" w:hAnsi="Times New Roman" w:eastAsia="SimSun" w:cs="Times New Roman"/>
                <w:sz w:val="28"/>
                <w:szCs w:val="28"/>
              </w:rPr>
              <w:t>Cung cấp tên đăng nhập và mật khẩu.</w:t>
            </w:r>
          </w:p>
        </w:tc>
      </w:tr>
      <w:tr w14:paraId="51EA2B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7" w:hRule="atLeast"/>
        </w:trPr>
        <w:tc>
          <w:tcPr>
            <w:tcBorders>
              <w:top w:val="single" w:color="000000" w:sz="6" w:space="0"/>
              <w:left w:val="single" w:color="000000" w:sz="6" w:space="0"/>
              <w:bottom w:val="single" w:color="000000" w:sz="6" w:space="0"/>
              <w:right w:val="single" w:color="000000" w:sz="6" w:space="0"/>
            </w:tcBorders>
            <w:shd w:val="clear" w:color="auto" w:fill="auto"/>
            <w:vAlign w:val="center"/>
          </w:tcPr>
          <w:p w14:paraId="703DA6AD">
            <w:pPr>
              <w:spacing w:before="120" w:after="60" w:line="312" w:lineRule="auto"/>
              <w:ind w:left="171" w:firstLine="0"/>
              <w:rPr>
                <w:rFonts w:hint="default" w:ascii="Times New Roman" w:hAnsi="Times New Roman" w:eastAsia="Times New Roman" w:cs="Times New Roman"/>
                <w:b/>
                <w:color w:val="000000"/>
              </w:rPr>
            </w:pPr>
            <w:r>
              <w:rPr>
                <w:rFonts w:hint="default" w:ascii="Times New Roman" w:hAnsi="Times New Roman" w:eastAsia="Times New Roman" w:cs="Times New Roman"/>
                <w:b/>
                <w:color w:val="000000"/>
                <w:rtl w:val="0"/>
              </w:rPr>
              <w:t>Xử lý</w:t>
            </w:r>
          </w:p>
        </w:tc>
        <w:tc>
          <w:tcPr>
            <w:tcBorders>
              <w:top w:val="single" w:color="000000" w:sz="6" w:space="0"/>
              <w:left w:val="single" w:color="000000" w:sz="6" w:space="0"/>
              <w:bottom w:val="single" w:color="000000" w:sz="6" w:space="0"/>
              <w:right w:val="single" w:color="000000" w:sz="6" w:space="0"/>
            </w:tcBorders>
            <w:vAlign w:val="center"/>
          </w:tcPr>
          <w:p w14:paraId="6CAA79FD">
            <w:pPr>
              <w:numPr>
                <w:ilvl w:val="0"/>
                <w:numId w:val="0"/>
              </w:numPr>
              <w:pBdr>
                <w:top w:val="none" w:color="auto" w:sz="0" w:space="0"/>
                <w:left w:val="none" w:color="auto" w:sz="0" w:space="0"/>
                <w:bottom w:val="none" w:color="auto" w:sz="0" w:space="0"/>
                <w:right w:val="none" w:color="auto" w:sz="0" w:space="0"/>
                <w:between w:val="none" w:color="auto" w:sz="0" w:space="0"/>
              </w:pBdr>
              <w:spacing w:after="60" w:line="312" w:lineRule="auto"/>
              <w:ind w:left="171" w:leftChars="0"/>
              <w:jc w:val="both"/>
              <w:rPr>
                <w:rFonts w:hint="default" w:ascii="Times New Roman" w:hAnsi="Times New Roman" w:eastAsia="Times New Roman" w:cs="Times New Roman"/>
                <w:color w:val="000000"/>
                <w:sz w:val="28"/>
                <w:szCs w:val="28"/>
              </w:rPr>
            </w:pPr>
            <w:r>
              <w:rPr>
                <w:rFonts w:hint="default" w:ascii="Times New Roman" w:hAnsi="Times New Roman" w:eastAsia="SimSun" w:cs="Times New Roman"/>
                <w:sz w:val="28"/>
                <w:szCs w:val="28"/>
              </w:rPr>
              <w:t>Hệ thống xác thực thông tin người dùng.</w:t>
            </w:r>
          </w:p>
        </w:tc>
      </w:tr>
      <w:tr w14:paraId="5E5873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7" w:hRule="atLeast"/>
        </w:trPr>
        <w:tc>
          <w:tcPr>
            <w:tcBorders>
              <w:top w:val="single" w:color="000000" w:sz="6" w:space="0"/>
              <w:left w:val="single" w:color="000000" w:sz="6" w:space="0"/>
              <w:bottom w:val="single" w:color="000000" w:sz="6" w:space="0"/>
              <w:right w:val="single" w:color="000000" w:sz="6" w:space="0"/>
            </w:tcBorders>
            <w:shd w:val="clear" w:color="auto" w:fill="auto"/>
            <w:vAlign w:val="center"/>
          </w:tcPr>
          <w:p w14:paraId="31AE6090">
            <w:pPr>
              <w:spacing w:before="120" w:after="60" w:line="312" w:lineRule="auto"/>
              <w:ind w:left="171" w:firstLine="0"/>
              <w:rPr>
                <w:rFonts w:hint="default" w:ascii="Times New Roman" w:hAnsi="Times New Roman" w:eastAsia="Times New Roman" w:cs="Times New Roman"/>
                <w:b/>
                <w:color w:val="000000"/>
              </w:rPr>
            </w:pPr>
            <w:r>
              <w:rPr>
                <w:rFonts w:hint="default" w:ascii="Times New Roman" w:hAnsi="Times New Roman" w:eastAsia="Times New Roman" w:cs="Times New Roman"/>
                <w:b/>
                <w:color w:val="000000"/>
                <w:rtl w:val="0"/>
              </w:rPr>
              <w:t>Xuất</w:t>
            </w:r>
          </w:p>
        </w:tc>
        <w:tc>
          <w:tcPr>
            <w:tcBorders>
              <w:top w:val="single" w:color="000000" w:sz="6" w:space="0"/>
              <w:left w:val="single" w:color="000000" w:sz="6" w:space="0"/>
              <w:bottom w:val="single" w:color="000000" w:sz="6" w:space="0"/>
              <w:right w:val="single" w:color="000000" w:sz="6" w:space="0"/>
            </w:tcBorders>
            <w:vAlign w:val="center"/>
          </w:tcPr>
          <w:p w14:paraId="669DCD05">
            <w:pPr>
              <w:spacing w:before="120" w:after="60" w:line="312" w:lineRule="auto"/>
              <w:ind w:left="34" w:firstLine="0"/>
              <w:jc w:val="both"/>
              <w:rPr>
                <w:rFonts w:hint="default" w:ascii="Times New Roman" w:hAnsi="Times New Roman" w:eastAsia="Times New Roman" w:cs="Times New Roman"/>
                <w:color w:val="000000"/>
                <w:sz w:val="28"/>
                <w:szCs w:val="28"/>
              </w:rPr>
            </w:pPr>
            <w:r>
              <w:rPr>
                <w:rFonts w:hint="default" w:ascii="Times New Roman" w:hAnsi="Times New Roman" w:eastAsia="SimSun" w:cs="Times New Roman"/>
                <w:sz w:val="28"/>
                <w:szCs w:val="28"/>
              </w:rPr>
              <w:t>Truy cập vào tài khoản cá nhân nếu thông tin chính xác, hoặc thông báo lỗi nếu không hợp lệ.</w:t>
            </w:r>
          </w:p>
        </w:tc>
      </w:tr>
    </w:tbl>
    <w:p w14:paraId="43ADC237">
      <w:pPr>
        <w:numPr>
          <w:ilvl w:val="0"/>
          <w:numId w:val="0"/>
        </w:numPr>
        <w:pBdr>
          <w:top w:val="none" w:color="auto" w:sz="0" w:space="0"/>
          <w:left w:val="none" w:color="auto" w:sz="0" w:space="0"/>
          <w:bottom w:val="none" w:color="auto" w:sz="0" w:space="0"/>
          <w:right w:val="none" w:color="auto" w:sz="0" w:space="0"/>
          <w:between w:val="none" w:color="auto" w:sz="0" w:space="0"/>
        </w:pBdr>
        <w:spacing w:before="120" w:after="120" w:line="240" w:lineRule="auto"/>
        <w:rPr>
          <w:rFonts w:hint="default" w:ascii="Times New Roman" w:hAnsi="Times New Roman" w:eastAsia="Times New Roman" w:cs="Times New Roman"/>
          <w:b/>
          <w:color w:val="000000"/>
        </w:rPr>
      </w:pPr>
    </w:p>
    <w:p w14:paraId="66DA6D9C">
      <w:pPr>
        <w:numPr>
          <w:ilvl w:val="2"/>
          <w:numId w:val="38"/>
        </w:numPr>
        <w:pBdr>
          <w:top w:val="none" w:color="auto" w:sz="0" w:space="0"/>
          <w:left w:val="none" w:color="auto" w:sz="0" w:space="0"/>
          <w:bottom w:val="none" w:color="auto" w:sz="0" w:space="0"/>
          <w:right w:val="none" w:color="auto" w:sz="0" w:space="0"/>
          <w:between w:val="none" w:color="auto" w:sz="0" w:space="0"/>
        </w:pBdr>
        <w:spacing w:before="240" w:after="120" w:line="312" w:lineRule="auto"/>
        <w:ind w:left="0" w:firstLine="0"/>
        <w:rPr>
          <w:rFonts w:hint="default" w:ascii="Times New Roman" w:hAnsi="Times New Roman" w:eastAsia="Times New Roman" w:cs="Times New Roman"/>
          <w:i/>
          <w:color w:val="000000"/>
        </w:rPr>
      </w:pPr>
      <w:r>
        <w:rPr>
          <w:rFonts w:hint="default" w:ascii="Times New Roman" w:hAnsi="Times New Roman" w:eastAsia="Times New Roman" w:cs="Times New Roman"/>
          <w:b/>
          <w:i/>
          <w:color w:val="000000"/>
          <w:rtl w:val="0"/>
        </w:rPr>
        <w:t xml:space="preserve">Admin functions </w:t>
      </w:r>
      <w:r>
        <w:rPr>
          <w:rFonts w:hint="default" w:ascii="Times New Roman" w:hAnsi="Times New Roman" w:eastAsia="Times New Roman" w:cs="Times New Roman"/>
          <w:i/>
          <w:color w:val="000000"/>
          <w:rtl w:val="0"/>
        </w:rPr>
        <w:t>(Chức năng dành cho quản trị viên)</w:t>
      </w:r>
    </w:p>
    <w:p w14:paraId="40051E44">
      <w:pPr>
        <w:spacing w:before="120" w:after="60" w:line="312" w:lineRule="auto"/>
        <w:ind w:left="34" w:firstLine="0"/>
        <w:rPr>
          <w:rFonts w:hint="default" w:ascii="Times New Roman" w:hAnsi="Times New Roman" w:eastAsia="Times New Roman" w:cs="Times New Roman"/>
          <w:b/>
          <w:i/>
          <w:color w:val="000000"/>
        </w:rPr>
      </w:pPr>
      <w:r>
        <w:rPr>
          <w:rFonts w:hint="default" w:ascii="Times New Roman" w:hAnsi="Times New Roman" w:eastAsia="Times New Roman" w:cs="Times New Roman"/>
          <w:b/>
          <w:i/>
          <w:color w:val="000000"/>
          <w:rtl w:val="0"/>
        </w:rPr>
        <w:t>Quản trị viên có các chức năng chính như sau:</w:t>
      </w:r>
    </w:p>
    <w:p w14:paraId="21615FD8">
      <w:pPr>
        <w:numPr>
          <w:ilvl w:val="0"/>
          <w:numId w:val="39"/>
        </w:numPr>
        <w:pBdr>
          <w:top w:val="none" w:color="auto" w:sz="0" w:space="0"/>
          <w:left w:val="none" w:color="auto" w:sz="0" w:space="0"/>
          <w:bottom w:val="none" w:color="auto" w:sz="0" w:space="0"/>
          <w:right w:val="none" w:color="auto" w:sz="0" w:space="0"/>
          <w:between w:val="none" w:color="auto" w:sz="0" w:space="0"/>
        </w:pBdr>
        <w:spacing w:before="120" w:after="120" w:line="240" w:lineRule="auto"/>
        <w:ind w:left="924" w:hanging="357"/>
        <w:rPr>
          <w:rFonts w:hint="default" w:ascii="Times New Roman" w:hAnsi="Times New Roman" w:eastAsia="Times New Roman" w:cs="Times New Roman"/>
          <w:b/>
          <w:color w:val="000000"/>
        </w:rPr>
      </w:pPr>
      <w:r>
        <w:rPr>
          <w:rFonts w:hint="default" w:ascii="Times New Roman" w:hAnsi="Times New Roman" w:eastAsia="Times New Roman" w:cs="Times New Roman"/>
          <w:b/>
          <w:color w:val="000000"/>
          <w:lang w:val="en-US"/>
        </w:rPr>
        <w:t>Quản Lý Sự Kiện</w:t>
      </w:r>
    </w:p>
    <w:tbl>
      <w:tblPr>
        <w:tblStyle w:val="66"/>
        <w:tblW w:w="8789" w:type="dxa"/>
        <w:tblInd w:w="-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418"/>
        <w:gridCol w:w="7371"/>
      </w:tblGrid>
      <w:tr w14:paraId="5059EA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7" w:hRule="atLeast"/>
        </w:trPr>
        <w:tc>
          <w:tcPr>
            <w:tcBorders>
              <w:top w:val="single" w:color="000000" w:sz="6" w:space="0"/>
              <w:left w:val="single" w:color="000000" w:sz="6" w:space="0"/>
              <w:bottom w:val="single" w:color="000000" w:sz="6" w:space="0"/>
              <w:right w:val="single" w:color="000000" w:sz="6" w:space="0"/>
            </w:tcBorders>
            <w:shd w:val="clear" w:color="auto" w:fill="auto"/>
            <w:vAlign w:val="center"/>
          </w:tcPr>
          <w:p w14:paraId="7C8729BE">
            <w:pPr>
              <w:spacing w:before="120" w:after="60" w:line="312" w:lineRule="auto"/>
              <w:ind w:left="34" w:firstLine="0"/>
              <w:rPr>
                <w:rFonts w:hint="default" w:ascii="Times New Roman" w:hAnsi="Times New Roman" w:eastAsia="Times New Roman" w:cs="Times New Roman"/>
                <w:b/>
                <w:color w:val="000000"/>
              </w:rPr>
            </w:pPr>
            <w:r>
              <w:rPr>
                <w:rFonts w:hint="default" w:ascii="Times New Roman" w:hAnsi="Times New Roman" w:eastAsia="Times New Roman" w:cs="Times New Roman"/>
                <w:b/>
                <w:color w:val="000000"/>
                <w:rtl w:val="0"/>
              </w:rPr>
              <w:t>Mô tả</w:t>
            </w:r>
          </w:p>
        </w:tc>
        <w:tc>
          <w:tcPr>
            <w:tcBorders>
              <w:top w:val="single" w:color="000000" w:sz="6" w:space="0"/>
              <w:left w:val="single" w:color="000000" w:sz="6" w:space="0"/>
              <w:bottom w:val="single" w:color="000000" w:sz="6" w:space="0"/>
              <w:right w:val="single" w:color="000000" w:sz="6" w:space="0"/>
            </w:tcBorders>
            <w:vAlign w:val="center"/>
          </w:tcPr>
          <w:p w14:paraId="5C20391B">
            <w:pPr>
              <w:keepNext w:val="0"/>
              <w:keepLines w:val="0"/>
              <w:widowControl/>
              <w:suppressLineNumbers w:val="0"/>
              <w:ind w:left="0" w:leftChars="0" w:firstLine="0" w:firstLineChars="0"/>
              <w:jc w:val="both"/>
              <w:rPr>
                <w:rFonts w:hint="default" w:ascii="Times New Roman" w:hAnsi="Times New Roman" w:eastAsia="Times New Roman" w:cs="Times New Roman"/>
                <w:color w:val="000000"/>
                <w:sz w:val="28"/>
                <w:szCs w:val="28"/>
              </w:rPr>
            </w:pP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Quản trị viên có thể thêm, sửa, hoặc xóa thông tin sự kiện.</w:t>
            </w:r>
          </w:p>
        </w:tc>
      </w:tr>
      <w:tr w14:paraId="5AA8F6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58" w:hRule="atLeast"/>
        </w:trPr>
        <w:tc>
          <w:tcPr>
            <w:tcBorders>
              <w:top w:val="single" w:color="000000" w:sz="6" w:space="0"/>
              <w:left w:val="single" w:color="000000" w:sz="6" w:space="0"/>
              <w:bottom w:val="single" w:color="000000" w:sz="6" w:space="0"/>
              <w:right w:val="single" w:color="000000" w:sz="6" w:space="0"/>
            </w:tcBorders>
            <w:shd w:val="clear" w:color="auto" w:fill="auto"/>
            <w:vAlign w:val="center"/>
          </w:tcPr>
          <w:p w14:paraId="736BF79B">
            <w:pPr>
              <w:spacing w:before="120" w:after="60" w:line="312" w:lineRule="auto"/>
              <w:ind w:left="34" w:firstLine="0"/>
              <w:rPr>
                <w:rFonts w:hint="default" w:ascii="Times New Roman" w:hAnsi="Times New Roman" w:eastAsia="Times New Roman" w:cs="Times New Roman"/>
                <w:b/>
                <w:color w:val="000000"/>
              </w:rPr>
            </w:pPr>
            <w:r>
              <w:rPr>
                <w:rFonts w:hint="default" w:ascii="Times New Roman" w:hAnsi="Times New Roman" w:eastAsia="Times New Roman" w:cs="Times New Roman"/>
                <w:b/>
                <w:color w:val="000000"/>
                <w:rtl w:val="0"/>
              </w:rPr>
              <w:t>Nhập</w:t>
            </w:r>
          </w:p>
        </w:tc>
        <w:tc>
          <w:tcPr>
            <w:tcBorders>
              <w:top w:val="single" w:color="000000" w:sz="6" w:space="0"/>
              <w:left w:val="single" w:color="000000" w:sz="6" w:space="0"/>
              <w:bottom w:val="single" w:color="000000" w:sz="6" w:space="0"/>
              <w:right w:val="single" w:color="000000" w:sz="6" w:space="0"/>
            </w:tcBorders>
          </w:tcPr>
          <w:p w14:paraId="68EF6405">
            <w:pPr>
              <w:spacing w:before="120" w:after="60" w:line="312" w:lineRule="auto"/>
              <w:ind w:left="34" w:firstLine="0"/>
              <w:jc w:val="both"/>
              <w:rPr>
                <w:rFonts w:hint="default" w:ascii="Times New Roman" w:hAnsi="Times New Roman" w:eastAsia="Times New Roman" w:cs="Times New Roman"/>
                <w:color w:val="000000"/>
                <w:sz w:val="28"/>
                <w:szCs w:val="28"/>
              </w:rPr>
            </w:pPr>
            <w:r>
              <w:rPr>
                <w:rFonts w:hint="default" w:ascii="Times New Roman" w:hAnsi="Times New Roman" w:eastAsia="SimSun" w:cs="Times New Roman"/>
                <w:sz w:val="28"/>
                <w:szCs w:val="28"/>
              </w:rPr>
              <w:t>Nhập hoặc chỉnh sửa thông tin sự kiện bao gồm tên, mô tả, thời gian, và địa điểm.</w:t>
            </w:r>
          </w:p>
        </w:tc>
      </w:tr>
      <w:tr w14:paraId="15262C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7" w:hRule="atLeast"/>
        </w:trPr>
        <w:tc>
          <w:tcPr>
            <w:tcBorders>
              <w:top w:val="single" w:color="000000" w:sz="6" w:space="0"/>
              <w:left w:val="single" w:color="000000" w:sz="6" w:space="0"/>
              <w:bottom w:val="single" w:color="000000" w:sz="6" w:space="0"/>
              <w:right w:val="single" w:color="000000" w:sz="6" w:space="0"/>
            </w:tcBorders>
            <w:shd w:val="clear" w:color="auto" w:fill="auto"/>
            <w:vAlign w:val="center"/>
          </w:tcPr>
          <w:p w14:paraId="2FEF30B0">
            <w:pPr>
              <w:spacing w:before="120" w:after="60" w:line="312" w:lineRule="auto"/>
              <w:ind w:left="34" w:firstLine="0"/>
              <w:rPr>
                <w:rFonts w:hint="default" w:ascii="Times New Roman" w:hAnsi="Times New Roman" w:eastAsia="Times New Roman" w:cs="Times New Roman"/>
                <w:b/>
                <w:color w:val="000000"/>
              </w:rPr>
            </w:pPr>
            <w:r>
              <w:rPr>
                <w:rFonts w:hint="default" w:ascii="Times New Roman" w:hAnsi="Times New Roman" w:eastAsia="Times New Roman" w:cs="Times New Roman"/>
                <w:b/>
                <w:color w:val="000000"/>
                <w:rtl w:val="0"/>
              </w:rPr>
              <w:t>Xử lý</w:t>
            </w:r>
          </w:p>
        </w:tc>
        <w:tc>
          <w:tcPr>
            <w:tcBorders>
              <w:top w:val="single" w:color="000000" w:sz="6" w:space="0"/>
              <w:left w:val="single" w:color="000000" w:sz="6" w:space="0"/>
              <w:bottom w:val="single" w:color="000000" w:sz="6" w:space="0"/>
              <w:right w:val="single" w:color="000000" w:sz="6" w:space="0"/>
            </w:tcBorders>
          </w:tcPr>
          <w:p w14:paraId="7090F691">
            <w:pPr>
              <w:spacing w:before="120" w:after="60" w:line="312" w:lineRule="auto"/>
              <w:ind w:left="34" w:firstLine="0"/>
              <w:jc w:val="both"/>
              <w:rPr>
                <w:rFonts w:hint="default" w:ascii="Times New Roman" w:hAnsi="Times New Roman" w:eastAsia="Times New Roman" w:cs="Times New Roman"/>
                <w:color w:val="000000"/>
                <w:sz w:val="28"/>
                <w:szCs w:val="28"/>
              </w:rPr>
            </w:pPr>
            <w:r>
              <w:rPr>
                <w:rFonts w:hint="default" w:ascii="Times New Roman" w:hAnsi="Times New Roman" w:eastAsia="SimSun" w:cs="Times New Roman"/>
                <w:sz w:val="28"/>
                <w:szCs w:val="28"/>
              </w:rPr>
              <w:t>Hệ thống lưu trữ hoặc cập nhật thông tin sự kiện trong cơ sở dữ liệu.</w:t>
            </w:r>
          </w:p>
        </w:tc>
      </w:tr>
      <w:tr w14:paraId="2470E0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7" w:hRule="atLeast"/>
        </w:trPr>
        <w:tc>
          <w:tcPr>
            <w:tcBorders>
              <w:top w:val="single" w:color="000000" w:sz="6" w:space="0"/>
              <w:left w:val="single" w:color="000000" w:sz="6" w:space="0"/>
              <w:bottom w:val="single" w:color="000000" w:sz="6" w:space="0"/>
              <w:right w:val="single" w:color="000000" w:sz="6" w:space="0"/>
            </w:tcBorders>
            <w:shd w:val="clear" w:color="auto" w:fill="auto"/>
            <w:vAlign w:val="center"/>
          </w:tcPr>
          <w:p w14:paraId="58B45DC8">
            <w:pPr>
              <w:spacing w:before="120" w:after="60" w:line="312" w:lineRule="auto"/>
              <w:ind w:left="34" w:firstLine="0"/>
              <w:rPr>
                <w:rFonts w:hint="default" w:ascii="Times New Roman" w:hAnsi="Times New Roman" w:eastAsia="Times New Roman" w:cs="Times New Roman"/>
                <w:b/>
                <w:color w:val="000000"/>
              </w:rPr>
            </w:pPr>
            <w:r>
              <w:rPr>
                <w:rFonts w:hint="default" w:ascii="Times New Roman" w:hAnsi="Times New Roman" w:eastAsia="Times New Roman" w:cs="Times New Roman"/>
                <w:b/>
                <w:color w:val="000000"/>
                <w:rtl w:val="0"/>
              </w:rPr>
              <w:t>Xuất</w:t>
            </w:r>
          </w:p>
        </w:tc>
        <w:tc>
          <w:tcPr>
            <w:tcBorders>
              <w:top w:val="single" w:color="000000" w:sz="6" w:space="0"/>
              <w:left w:val="single" w:color="000000" w:sz="6" w:space="0"/>
              <w:bottom w:val="single" w:color="000000" w:sz="6" w:space="0"/>
              <w:right w:val="single" w:color="000000" w:sz="6" w:space="0"/>
            </w:tcBorders>
          </w:tcPr>
          <w:p w14:paraId="5077BE23">
            <w:pPr>
              <w:numPr>
                <w:ilvl w:val="0"/>
                <w:numId w:val="0"/>
              </w:numPr>
              <w:pBdr>
                <w:top w:val="none" w:color="auto" w:sz="0" w:space="0"/>
                <w:left w:val="none" w:color="auto" w:sz="0" w:space="0"/>
                <w:bottom w:val="none" w:color="auto" w:sz="0" w:space="0"/>
                <w:right w:val="none" w:color="auto" w:sz="0" w:space="0"/>
                <w:between w:val="none" w:color="auto" w:sz="0" w:space="0"/>
              </w:pBdr>
              <w:spacing w:after="60" w:line="312" w:lineRule="auto"/>
              <w:ind w:left="175" w:leftChars="0"/>
              <w:jc w:val="both"/>
              <w:rPr>
                <w:rFonts w:hint="default" w:ascii="Times New Roman" w:hAnsi="Times New Roman" w:eastAsia="Times New Roman" w:cs="Times New Roman"/>
                <w:color w:val="000000"/>
                <w:sz w:val="28"/>
                <w:szCs w:val="28"/>
              </w:rPr>
            </w:pPr>
            <w:r>
              <w:rPr>
                <w:rFonts w:hint="default" w:ascii="Times New Roman" w:hAnsi="Times New Roman" w:eastAsia="SimSun" w:cs="Times New Roman"/>
                <w:sz w:val="28"/>
                <w:szCs w:val="28"/>
              </w:rPr>
              <w:t>Hiển thị thông báo về trạng thái thêm, sửa, hoặc xóa sự kiện thành công hoặc thất bại.</w:t>
            </w:r>
          </w:p>
        </w:tc>
      </w:tr>
    </w:tbl>
    <w:p w14:paraId="4157A10A">
      <w:pPr>
        <w:numPr>
          <w:ilvl w:val="0"/>
          <w:numId w:val="39"/>
        </w:numPr>
        <w:pBdr>
          <w:top w:val="none" w:color="auto" w:sz="0" w:space="0"/>
          <w:left w:val="none" w:color="auto" w:sz="0" w:space="0"/>
          <w:bottom w:val="none" w:color="auto" w:sz="0" w:space="0"/>
          <w:right w:val="none" w:color="auto" w:sz="0" w:space="0"/>
          <w:between w:val="none" w:color="auto" w:sz="0" w:space="0"/>
        </w:pBdr>
        <w:spacing w:before="120" w:after="120" w:line="240" w:lineRule="auto"/>
        <w:ind w:left="924" w:hanging="357"/>
        <w:rPr>
          <w:rFonts w:hint="default" w:ascii="Times New Roman" w:hAnsi="Times New Roman" w:eastAsia="Times New Roman" w:cs="Times New Roman"/>
          <w:b/>
          <w:bCs/>
          <w:color w:val="000000"/>
          <w:sz w:val="28"/>
          <w:szCs w:val="28"/>
        </w:rPr>
      </w:pPr>
      <w:r>
        <w:rPr>
          <w:rFonts w:hint="default" w:ascii="Times New Roman" w:hAnsi="Times New Roman" w:eastAsia="SimSun" w:cs="Times New Roman"/>
          <w:b/>
          <w:bCs/>
          <w:sz w:val="28"/>
          <w:szCs w:val="28"/>
        </w:rPr>
        <w:t>Quản lý bài viết</w:t>
      </w:r>
    </w:p>
    <w:tbl>
      <w:tblPr>
        <w:tblStyle w:val="67"/>
        <w:tblW w:w="8789" w:type="dxa"/>
        <w:tblInd w:w="-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418"/>
        <w:gridCol w:w="7371"/>
      </w:tblGrid>
      <w:tr w14:paraId="3BE1E1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7" w:hRule="atLeast"/>
        </w:trPr>
        <w:tc>
          <w:tcPr>
            <w:tcBorders>
              <w:top w:val="single" w:color="000000" w:sz="6" w:space="0"/>
              <w:left w:val="single" w:color="000000" w:sz="6" w:space="0"/>
              <w:bottom w:val="single" w:color="000000" w:sz="6" w:space="0"/>
              <w:right w:val="single" w:color="000000" w:sz="6" w:space="0"/>
            </w:tcBorders>
            <w:shd w:val="clear" w:color="auto" w:fill="auto"/>
            <w:vAlign w:val="center"/>
          </w:tcPr>
          <w:p w14:paraId="53A573C6">
            <w:pPr>
              <w:spacing w:before="120" w:after="60" w:line="312" w:lineRule="auto"/>
              <w:ind w:left="34" w:firstLine="0"/>
              <w:rPr>
                <w:rFonts w:hint="default" w:ascii="Times New Roman" w:hAnsi="Times New Roman" w:eastAsia="Times New Roman" w:cs="Times New Roman"/>
                <w:b/>
                <w:color w:val="000000"/>
              </w:rPr>
            </w:pPr>
            <w:r>
              <w:rPr>
                <w:rFonts w:hint="default" w:ascii="Times New Roman" w:hAnsi="Times New Roman" w:eastAsia="Times New Roman" w:cs="Times New Roman"/>
                <w:b/>
                <w:color w:val="000000"/>
                <w:rtl w:val="0"/>
              </w:rPr>
              <w:t>Mô tả</w:t>
            </w:r>
          </w:p>
        </w:tc>
        <w:tc>
          <w:tcPr>
            <w:tcBorders>
              <w:top w:val="single" w:color="000000" w:sz="6" w:space="0"/>
              <w:left w:val="single" w:color="000000" w:sz="6" w:space="0"/>
              <w:bottom w:val="single" w:color="000000" w:sz="6" w:space="0"/>
              <w:right w:val="single" w:color="000000" w:sz="6" w:space="0"/>
            </w:tcBorders>
            <w:vAlign w:val="center"/>
          </w:tcPr>
          <w:p w14:paraId="1B8B2332">
            <w:pPr>
              <w:spacing w:before="120" w:after="60" w:line="312" w:lineRule="auto"/>
              <w:ind w:left="34" w:firstLine="0"/>
              <w:jc w:val="both"/>
              <w:rPr>
                <w:rFonts w:hint="default" w:ascii="Times New Roman" w:hAnsi="Times New Roman" w:eastAsia="Times New Roman" w:cs="Times New Roman"/>
                <w:color w:val="000000"/>
                <w:sz w:val="28"/>
                <w:szCs w:val="28"/>
              </w:rPr>
            </w:pPr>
            <w:r>
              <w:rPr>
                <w:rFonts w:hint="default" w:ascii="Times New Roman" w:hAnsi="Times New Roman" w:eastAsia="SimSun" w:cs="Times New Roman"/>
                <w:sz w:val="28"/>
                <w:szCs w:val="28"/>
              </w:rPr>
              <w:t>Quản trị viên có thể thêm, sửa, hoặc xóa bài viết tin tức liên quan đến sự kiện.</w:t>
            </w:r>
          </w:p>
        </w:tc>
      </w:tr>
      <w:tr w14:paraId="1B411A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58" w:hRule="atLeast"/>
        </w:trPr>
        <w:tc>
          <w:tcPr>
            <w:tcBorders>
              <w:top w:val="single" w:color="000000" w:sz="6" w:space="0"/>
              <w:left w:val="single" w:color="000000" w:sz="6" w:space="0"/>
              <w:bottom w:val="single" w:color="000000" w:sz="6" w:space="0"/>
              <w:right w:val="single" w:color="000000" w:sz="6" w:space="0"/>
            </w:tcBorders>
            <w:shd w:val="clear" w:color="auto" w:fill="auto"/>
            <w:vAlign w:val="center"/>
          </w:tcPr>
          <w:p w14:paraId="2BC0DB25">
            <w:pPr>
              <w:spacing w:before="120" w:after="60" w:line="312" w:lineRule="auto"/>
              <w:ind w:left="34" w:firstLine="0"/>
              <w:rPr>
                <w:rFonts w:hint="default" w:ascii="Times New Roman" w:hAnsi="Times New Roman" w:eastAsia="Times New Roman" w:cs="Times New Roman"/>
                <w:b/>
                <w:color w:val="000000"/>
              </w:rPr>
            </w:pPr>
            <w:r>
              <w:rPr>
                <w:rFonts w:hint="default" w:ascii="Times New Roman" w:hAnsi="Times New Roman" w:eastAsia="Times New Roman" w:cs="Times New Roman"/>
                <w:b/>
                <w:color w:val="000000"/>
                <w:rtl w:val="0"/>
              </w:rPr>
              <w:t>Nhập</w:t>
            </w:r>
          </w:p>
        </w:tc>
        <w:tc>
          <w:tcPr>
            <w:tcBorders>
              <w:top w:val="single" w:color="000000" w:sz="6" w:space="0"/>
              <w:left w:val="single" w:color="000000" w:sz="6" w:space="0"/>
              <w:bottom w:val="single" w:color="000000" w:sz="6" w:space="0"/>
              <w:right w:val="single" w:color="000000" w:sz="6" w:space="0"/>
            </w:tcBorders>
          </w:tcPr>
          <w:p w14:paraId="28248B25">
            <w:pPr>
              <w:spacing w:before="120" w:after="60" w:line="312" w:lineRule="auto"/>
              <w:ind w:left="34" w:firstLine="0"/>
              <w:jc w:val="both"/>
              <w:rPr>
                <w:rFonts w:hint="default" w:ascii="Times New Roman" w:hAnsi="Times New Roman" w:eastAsia="Times New Roman" w:cs="Times New Roman"/>
                <w:color w:val="000000"/>
                <w:sz w:val="28"/>
                <w:szCs w:val="28"/>
              </w:rPr>
            </w:pPr>
            <w:r>
              <w:rPr>
                <w:rFonts w:hint="default" w:ascii="Times New Roman" w:hAnsi="Times New Roman" w:eastAsia="SimSun" w:cs="Times New Roman"/>
                <w:sz w:val="28"/>
                <w:szCs w:val="28"/>
              </w:rPr>
              <w:t>Nhập hoặc chỉnh sửa nội dung bài viết bao gồm tiêu đề, nội dung, hình ảnh (nếu có).</w:t>
            </w:r>
          </w:p>
        </w:tc>
      </w:tr>
      <w:tr w14:paraId="7AA997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7" w:hRule="atLeast"/>
        </w:trPr>
        <w:tc>
          <w:tcPr>
            <w:tcBorders>
              <w:top w:val="single" w:color="000000" w:sz="6" w:space="0"/>
              <w:left w:val="single" w:color="000000" w:sz="6" w:space="0"/>
              <w:bottom w:val="single" w:color="000000" w:sz="6" w:space="0"/>
              <w:right w:val="single" w:color="000000" w:sz="6" w:space="0"/>
            </w:tcBorders>
            <w:shd w:val="clear" w:color="auto" w:fill="auto"/>
            <w:vAlign w:val="center"/>
          </w:tcPr>
          <w:p w14:paraId="2D0917C3">
            <w:pPr>
              <w:spacing w:before="120" w:after="60" w:line="312" w:lineRule="auto"/>
              <w:ind w:left="34" w:firstLine="0"/>
              <w:rPr>
                <w:rFonts w:hint="default" w:ascii="Times New Roman" w:hAnsi="Times New Roman" w:eastAsia="Times New Roman" w:cs="Times New Roman"/>
                <w:b/>
                <w:color w:val="000000"/>
              </w:rPr>
            </w:pPr>
            <w:r>
              <w:rPr>
                <w:rFonts w:hint="default" w:ascii="Times New Roman" w:hAnsi="Times New Roman" w:eastAsia="Times New Roman" w:cs="Times New Roman"/>
                <w:b/>
                <w:color w:val="000000"/>
                <w:rtl w:val="0"/>
              </w:rPr>
              <w:t>Xử lý</w:t>
            </w:r>
          </w:p>
        </w:tc>
        <w:tc>
          <w:tcPr>
            <w:tcBorders>
              <w:top w:val="single" w:color="000000" w:sz="6" w:space="0"/>
              <w:left w:val="single" w:color="000000" w:sz="6" w:space="0"/>
              <w:bottom w:val="single" w:color="000000" w:sz="6" w:space="0"/>
              <w:right w:val="single" w:color="000000" w:sz="6" w:space="0"/>
            </w:tcBorders>
          </w:tcPr>
          <w:p w14:paraId="786B2366">
            <w:pPr>
              <w:spacing w:before="120" w:after="60" w:line="312" w:lineRule="auto"/>
              <w:ind w:left="34" w:firstLine="0"/>
              <w:jc w:val="both"/>
              <w:rPr>
                <w:rFonts w:hint="default" w:ascii="Times New Roman" w:hAnsi="Times New Roman" w:eastAsia="Times New Roman" w:cs="Times New Roman"/>
                <w:color w:val="000000"/>
                <w:sz w:val="28"/>
                <w:szCs w:val="28"/>
              </w:rPr>
            </w:pPr>
            <w:r>
              <w:rPr>
                <w:rFonts w:hint="default" w:ascii="Times New Roman" w:hAnsi="Times New Roman" w:eastAsia="SimSun" w:cs="Times New Roman"/>
                <w:sz w:val="28"/>
                <w:szCs w:val="28"/>
              </w:rPr>
              <w:t>Lưu trữ hoặc cập nhật thông tin bài viết trong cơ sở dữ liệu.</w:t>
            </w:r>
          </w:p>
        </w:tc>
      </w:tr>
      <w:tr w14:paraId="572D41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7" w:hRule="atLeast"/>
        </w:trPr>
        <w:tc>
          <w:tcPr>
            <w:tcBorders>
              <w:top w:val="single" w:color="000000" w:sz="6" w:space="0"/>
              <w:left w:val="single" w:color="000000" w:sz="6" w:space="0"/>
              <w:bottom w:val="single" w:color="000000" w:sz="6" w:space="0"/>
              <w:right w:val="single" w:color="000000" w:sz="6" w:space="0"/>
            </w:tcBorders>
            <w:shd w:val="clear" w:color="auto" w:fill="auto"/>
            <w:vAlign w:val="center"/>
          </w:tcPr>
          <w:p w14:paraId="1BEF6E66">
            <w:pPr>
              <w:spacing w:before="120" w:after="60" w:line="312" w:lineRule="auto"/>
              <w:ind w:left="34" w:firstLine="0"/>
              <w:rPr>
                <w:rFonts w:hint="default" w:ascii="Times New Roman" w:hAnsi="Times New Roman" w:eastAsia="Times New Roman" w:cs="Times New Roman"/>
                <w:b/>
                <w:color w:val="000000"/>
              </w:rPr>
            </w:pPr>
            <w:r>
              <w:rPr>
                <w:rFonts w:hint="default" w:ascii="Times New Roman" w:hAnsi="Times New Roman" w:eastAsia="Times New Roman" w:cs="Times New Roman"/>
                <w:b/>
                <w:color w:val="000000"/>
                <w:rtl w:val="0"/>
              </w:rPr>
              <w:t>Xuất</w:t>
            </w:r>
          </w:p>
        </w:tc>
        <w:tc>
          <w:tcPr>
            <w:tcBorders>
              <w:top w:val="single" w:color="000000" w:sz="6" w:space="0"/>
              <w:left w:val="single" w:color="000000" w:sz="6" w:space="0"/>
              <w:bottom w:val="single" w:color="000000" w:sz="6" w:space="0"/>
              <w:right w:val="single" w:color="000000" w:sz="6" w:space="0"/>
            </w:tcBorders>
          </w:tcPr>
          <w:p w14:paraId="11FEDDDC">
            <w:pPr>
              <w:spacing w:before="120" w:after="60" w:line="312" w:lineRule="auto"/>
              <w:ind w:left="34" w:firstLine="0"/>
              <w:jc w:val="both"/>
              <w:rPr>
                <w:rFonts w:hint="default" w:ascii="Times New Roman" w:hAnsi="Times New Roman" w:eastAsia="Times New Roman" w:cs="Times New Roman"/>
                <w:color w:val="000000"/>
                <w:sz w:val="28"/>
                <w:szCs w:val="28"/>
              </w:rPr>
            </w:pPr>
            <w:r>
              <w:rPr>
                <w:rFonts w:hint="default" w:ascii="Times New Roman" w:hAnsi="Times New Roman" w:eastAsia="SimSun" w:cs="Times New Roman"/>
                <w:sz w:val="28"/>
                <w:szCs w:val="28"/>
              </w:rPr>
              <w:t>Hiển thị thông báo về trạng thái thêm, sửa, hoặc xóa bài viết thành công hoặc thất bại.</w:t>
            </w:r>
          </w:p>
        </w:tc>
      </w:tr>
    </w:tbl>
    <w:p w14:paraId="13871F27">
      <w:pPr>
        <w:spacing w:before="120" w:after="120" w:line="240" w:lineRule="auto"/>
        <w:ind w:left="0" w:leftChars="0" w:firstLine="0" w:firstLineChars="0"/>
        <w:rPr>
          <w:rFonts w:hint="default" w:ascii="Times New Roman" w:hAnsi="Times New Roman" w:eastAsia="Times New Roman" w:cs="Times New Roman"/>
          <w:color w:val="000000"/>
        </w:rPr>
      </w:pPr>
    </w:p>
    <w:p w14:paraId="1E1ED300">
      <w:pPr>
        <w:spacing w:before="120" w:after="120" w:line="240" w:lineRule="auto"/>
        <w:rPr>
          <w:rFonts w:hint="default" w:ascii="Times New Roman" w:hAnsi="Times New Roman" w:eastAsia="Times New Roman" w:cs="Times New Roman"/>
          <w:color w:val="000000"/>
        </w:rPr>
      </w:pPr>
    </w:p>
    <w:p w14:paraId="3C0DC504">
      <w:pPr>
        <w:pStyle w:val="3"/>
        <w:numPr>
          <w:ilvl w:val="1"/>
          <w:numId w:val="36"/>
        </w:numPr>
        <w:ind w:left="0" w:firstLine="0"/>
        <w:rPr>
          <w:rFonts w:hint="default" w:ascii="Times New Roman" w:hAnsi="Times New Roman" w:cs="Times New Roman"/>
        </w:rPr>
      </w:pPr>
      <w:bookmarkStart w:id="35" w:name="_heading=h.2szc72q" w:colFirst="0" w:colLast="0"/>
      <w:bookmarkEnd w:id="35"/>
      <w:r>
        <w:rPr>
          <w:rFonts w:hint="default" w:ascii="Times New Roman" w:hAnsi="Times New Roman" w:cs="Times New Roman"/>
          <w:rtl w:val="0"/>
        </w:rPr>
        <w:t>Systeme Designs (Thiết kế hệ thống)</w:t>
      </w:r>
    </w:p>
    <w:p w14:paraId="3A155CE6">
      <w:pPr>
        <w:pStyle w:val="3"/>
        <w:numPr>
          <w:ilvl w:val="2"/>
          <w:numId w:val="36"/>
        </w:numPr>
        <w:ind w:left="1224" w:hanging="504"/>
        <w:rPr>
          <w:rFonts w:hint="default" w:ascii="Times New Roman" w:hAnsi="Times New Roman" w:cs="Times New Roman"/>
        </w:rPr>
      </w:pPr>
      <w:bookmarkStart w:id="36" w:name="_heading=h.184mhaj" w:colFirst="0" w:colLast="0"/>
      <w:bookmarkEnd w:id="36"/>
      <w:r>
        <w:rPr>
          <w:rFonts w:hint="default" w:ascii="Times New Roman" w:hAnsi="Times New Roman" w:cs="Times New Roman"/>
          <w:rtl w:val="0"/>
        </w:rPr>
        <w:t>Entity Relationship Diagram (Mô hình quan hệ thực thể)</w:t>
      </w:r>
    </w:p>
    <w:p w14:paraId="741226FB">
      <w:pPr>
        <w:pStyle w:val="17"/>
        <w:keepNext w:val="0"/>
        <w:keepLines w:val="0"/>
        <w:widowControl/>
        <w:numPr>
          <w:ilvl w:val="0"/>
          <w:numId w:val="41"/>
        </w:numPr>
        <w:suppressLineNumbers w:val="0"/>
        <w:ind w:left="425" w:leftChars="0" w:hanging="425" w:firstLineChars="0"/>
        <w:jc w:val="left"/>
        <w:rPr>
          <w:rFonts w:hint="default" w:ascii="Times New Roman" w:hAnsi="Times New Roman" w:cs="Times New Roman"/>
          <w:sz w:val="28"/>
          <w:szCs w:val="28"/>
        </w:rPr>
      </w:pPr>
      <w:r>
        <w:rPr>
          <w:rStyle w:val="18"/>
          <w:rFonts w:hint="default" w:ascii="Times New Roman" w:hAnsi="Times New Roman" w:cs="Times New Roman"/>
          <w:sz w:val="28"/>
          <w:szCs w:val="28"/>
        </w:rPr>
        <w:t>Người dùng (User)</w:t>
      </w:r>
    </w:p>
    <w:p w14:paraId="78ED7018">
      <w:pPr>
        <w:keepNext w:val="0"/>
        <w:keepLines w:val="0"/>
        <w:widowControl/>
        <w:numPr>
          <w:ilvl w:val="0"/>
          <w:numId w:val="42"/>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18"/>
          <w:rFonts w:hint="default" w:ascii="Times New Roman" w:hAnsi="Times New Roman" w:cs="Times New Roman"/>
          <w:sz w:val="28"/>
          <w:szCs w:val="28"/>
        </w:rPr>
        <w:t>user_id</w:t>
      </w:r>
      <w:r>
        <w:rPr>
          <w:rFonts w:hint="default" w:ascii="Times New Roman" w:hAnsi="Times New Roman" w:cs="Times New Roman"/>
          <w:sz w:val="28"/>
          <w:szCs w:val="28"/>
        </w:rPr>
        <w:t xml:space="preserve"> (PK): Khóa chính, định danh duy nhất cho người dùng.</w:t>
      </w:r>
    </w:p>
    <w:p w14:paraId="3F52ABDE">
      <w:pPr>
        <w:keepNext w:val="0"/>
        <w:keepLines w:val="0"/>
        <w:widowControl/>
        <w:numPr>
          <w:ilvl w:val="0"/>
          <w:numId w:val="42"/>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18"/>
          <w:rFonts w:hint="default" w:ascii="Times New Roman" w:hAnsi="Times New Roman" w:cs="Times New Roman"/>
          <w:sz w:val="28"/>
          <w:szCs w:val="28"/>
        </w:rPr>
        <w:t>username</w:t>
      </w:r>
      <w:r>
        <w:rPr>
          <w:rFonts w:hint="default" w:ascii="Times New Roman" w:hAnsi="Times New Roman" w:cs="Times New Roman"/>
          <w:sz w:val="28"/>
          <w:szCs w:val="28"/>
        </w:rPr>
        <w:t>: Tên đăng nhập của người dùng.</w:t>
      </w:r>
    </w:p>
    <w:p w14:paraId="131DEB86">
      <w:pPr>
        <w:keepNext w:val="0"/>
        <w:keepLines w:val="0"/>
        <w:widowControl/>
        <w:numPr>
          <w:ilvl w:val="0"/>
          <w:numId w:val="42"/>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18"/>
          <w:rFonts w:hint="default" w:ascii="Times New Roman" w:hAnsi="Times New Roman" w:cs="Times New Roman"/>
          <w:sz w:val="28"/>
          <w:szCs w:val="28"/>
        </w:rPr>
        <w:t>email</w:t>
      </w:r>
      <w:r>
        <w:rPr>
          <w:rFonts w:hint="default" w:ascii="Times New Roman" w:hAnsi="Times New Roman" w:cs="Times New Roman"/>
          <w:sz w:val="28"/>
          <w:szCs w:val="28"/>
        </w:rPr>
        <w:t>: Địa chỉ email của người dùng.</w:t>
      </w:r>
    </w:p>
    <w:p w14:paraId="51718CEC">
      <w:pPr>
        <w:keepNext w:val="0"/>
        <w:keepLines w:val="0"/>
        <w:widowControl/>
        <w:numPr>
          <w:ilvl w:val="0"/>
          <w:numId w:val="42"/>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18"/>
          <w:rFonts w:hint="default" w:ascii="Times New Roman" w:hAnsi="Times New Roman" w:cs="Times New Roman"/>
          <w:sz w:val="28"/>
          <w:szCs w:val="28"/>
        </w:rPr>
        <w:t>password</w:t>
      </w:r>
      <w:r>
        <w:rPr>
          <w:rFonts w:hint="default" w:ascii="Times New Roman" w:hAnsi="Times New Roman" w:cs="Times New Roman"/>
          <w:sz w:val="28"/>
          <w:szCs w:val="28"/>
        </w:rPr>
        <w:t>: Mật khẩu của người dùng (đã mã hóa).</w:t>
      </w:r>
    </w:p>
    <w:p w14:paraId="3716043D">
      <w:pPr>
        <w:keepNext w:val="0"/>
        <w:keepLines w:val="0"/>
        <w:widowControl/>
        <w:numPr>
          <w:ilvl w:val="0"/>
          <w:numId w:val="42"/>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18"/>
          <w:rFonts w:hint="default" w:ascii="Times New Roman" w:hAnsi="Times New Roman" w:cs="Times New Roman"/>
          <w:sz w:val="28"/>
          <w:szCs w:val="28"/>
        </w:rPr>
        <w:t>role</w:t>
      </w:r>
      <w:r>
        <w:rPr>
          <w:rFonts w:hint="default" w:ascii="Times New Roman" w:hAnsi="Times New Roman" w:cs="Times New Roman"/>
          <w:sz w:val="28"/>
          <w:szCs w:val="28"/>
        </w:rPr>
        <w:t>: Vai trò của người dùng (quản trị viên hoặc người dùng thường).</w:t>
      </w:r>
    </w:p>
    <w:p w14:paraId="15087167">
      <w:pPr>
        <w:keepNext w:val="0"/>
        <w:keepLines w:val="0"/>
        <w:widowControl/>
        <w:numPr>
          <w:ilvl w:val="0"/>
          <w:numId w:val="42"/>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18"/>
          <w:rFonts w:hint="default" w:ascii="Times New Roman" w:hAnsi="Times New Roman" w:cs="Times New Roman"/>
          <w:sz w:val="28"/>
          <w:szCs w:val="28"/>
        </w:rPr>
        <w:t>created_at</w:t>
      </w:r>
      <w:r>
        <w:rPr>
          <w:rFonts w:hint="default" w:ascii="Times New Roman" w:hAnsi="Times New Roman" w:cs="Times New Roman"/>
          <w:sz w:val="28"/>
          <w:szCs w:val="28"/>
        </w:rPr>
        <w:t>: Ngày tạo tài khoản.</w:t>
      </w:r>
    </w:p>
    <w:p w14:paraId="240B933B">
      <w:pPr>
        <w:pStyle w:val="17"/>
        <w:keepNext w:val="0"/>
        <w:keepLines w:val="0"/>
        <w:widowControl/>
        <w:numPr>
          <w:ilvl w:val="0"/>
          <w:numId w:val="41"/>
        </w:numPr>
        <w:suppressLineNumbers w:val="0"/>
        <w:ind w:left="425" w:leftChars="0" w:hanging="425" w:firstLineChars="0"/>
        <w:jc w:val="left"/>
        <w:rPr>
          <w:rFonts w:hint="default" w:ascii="Times New Roman" w:hAnsi="Times New Roman" w:cs="Times New Roman"/>
          <w:sz w:val="28"/>
          <w:szCs w:val="28"/>
        </w:rPr>
      </w:pPr>
      <w:r>
        <w:rPr>
          <w:rStyle w:val="18"/>
          <w:rFonts w:hint="default" w:ascii="Times New Roman" w:hAnsi="Times New Roman" w:cs="Times New Roman"/>
          <w:sz w:val="28"/>
          <w:szCs w:val="28"/>
        </w:rPr>
        <w:t>Sự kiện (Event)</w:t>
      </w:r>
    </w:p>
    <w:p w14:paraId="3035B3BE">
      <w:pPr>
        <w:keepNext w:val="0"/>
        <w:keepLines w:val="0"/>
        <w:widowControl/>
        <w:numPr>
          <w:ilvl w:val="0"/>
          <w:numId w:val="43"/>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18"/>
          <w:rFonts w:hint="default" w:ascii="Times New Roman" w:hAnsi="Times New Roman" w:cs="Times New Roman"/>
          <w:sz w:val="28"/>
          <w:szCs w:val="28"/>
        </w:rPr>
        <w:t>event_id</w:t>
      </w:r>
      <w:r>
        <w:rPr>
          <w:rFonts w:hint="default" w:ascii="Times New Roman" w:hAnsi="Times New Roman" w:cs="Times New Roman"/>
          <w:sz w:val="28"/>
          <w:szCs w:val="28"/>
        </w:rPr>
        <w:t xml:space="preserve"> (PK): Khóa chính, định danh duy nhất cho mỗi sự kiện.</w:t>
      </w:r>
    </w:p>
    <w:p w14:paraId="3D1CA3C5">
      <w:pPr>
        <w:keepNext w:val="0"/>
        <w:keepLines w:val="0"/>
        <w:widowControl/>
        <w:numPr>
          <w:ilvl w:val="0"/>
          <w:numId w:val="43"/>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18"/>
          <w:rFonts w:hint="default" w:ascii="Times New Roman" w:hAnsi="Times New Roman" w:cs="Times New Roman"/>
          <w:sz w:val="28"/>
          <w:szCs w:val="28"/>
        </w:rPr>
        <w:t>title</w:t>
      </w:r>
      <w:r>
        <w:rPr>
          <w:rFonts w:hint="default" w:ascii="Times New Roman" w:hAnsi="Times New Roman" w:cs="Times New Roman"/>
          <w:sz w:val="28"/>
          <w:szCs w:val="28"/>
        </w:rPr>
        <w:t>: Tiêu đề của sự kiện.</w:t>
      </w:r>
    </w:p>
    <w:p w14:paraId="245361C9">
      <w:pPr>
        <w:keepNext w:val="0"/>
        <w:keepLines w:val="0"/>
        <w:widowControl/>
        <w:numPr>
          <w:ilvl w:val="0"/>
          <w:numId w:val="43"/>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18"/>
          <w:rFonts w:hint="default" w:ascii="Times New Roman" w:hAnsi="Times New Roman" w:cs="Times New Roman"/>
          <w:sz w:val="28"/>
          <w:szCs w:val="28"/>
        </w:rPr>
        <w:t>description</w:t>
      </w:r>
      <w:r>
        <w:rPr>
          <w:rFonts w:hint="default" w:ascii="Times New Roman" w:hAnsi="Times New Roman" w:cs="Times New Roman"/>
          <w:sz w:val="28"/>
          <w:szCs w:val="28"/>
        </w:rPr>
        <w:t>: Mô tả chi tiết sự kiện.</w:t>
      </w:r>
    </w:p>
    <w:p w14:paraId="10DCEF91">
      <w:pPr>
        <w:keepNext w:val="0"/>
        <w:keepLines w:val="0"/>
        <w:widowControl/>
        <w:numPr>
          <w:ilvl w:val="0"/>
          <w:numId w:val="43"/>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18"/>
          <w:rFonts w:hint="default" w:ascii="Times New Roman" w:hAnsi="Times New Roman" w:cs="Times New Roman"/>
          <w:sz w:val="28"/>
          <w:szCs w:val="28"/>
        </w:rPr>
        <w:t>event_date</w:t>
      </w:r>
      <w:r>
        <w:rPr>
          <w:rFonts w:hint="default" w:ascii="Times New Roman" w:hAnsi="Times New Roman" w:cs="Times New Roman"/>
          <w:sz w:val="28"/>
          <w:szCs w:val="28"/>
        </w:rPr>
        <w:t>: Ngày diễn ra sự kiện.</w:t>
      </w:r>
    </w:p>
    <w:p w14:paraId="6AAC7649">
      <w:pPr>
        <w:keepNext w:val="0"/>
        <w:keepLines w:val="0"/>
        <w:widowControl/>
        <w:numPr>
          <w:ilvl w:val="0"/>
          <w:numId w:val="43"/>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18"/>
          <w:rFonts w:hint="default" w:ascii="Times New Roman" w:hAnsi="Times New Roman" w:cs="Times New Roman"/>
          <w:sz w:val="28"/>
          <w:szCs w:val="28"/>
        </w:rPr>
        <w:t>created_at</w:t>
      </w:r>
      <w:r>
        <w:rPr>
          <w:rFonts w:hint="default" w:ascii="Times New Roman" w:hAnsi="Times New Roman" w:cs="Times New Roman"/>
          <w:sz w:val="28"/>
          <w:szCs w:val="28"/>
        </w:rPr>
        <w:t>: Ngày tạo sự kiện.</w:t>
      </w:r>
    </w:p>
    <w:p w14:paraId="728E966E">
      <w:pPr>
        <w:keepNext w:val="0"/>
        <w:keepLines w:val="0"/>
        <w:widowControl/>
        <w:numPr>
          <w:ilvl w:val="0"/>
          <w:numId w:val="43"/>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18"/>
          <w:rFonts w:hint="default" w:ascii="Times New Roman" w:hAnsi="Times New Roman" w:cs="Times New Roman"/>
          <w:sz w:val="28"/>
          <w:szCs w:val="28"/>
        </w:rPr>
        <w:t>author_id</w:t>
      </w:r>
      <w:r>
        <w:rPr>
          <w:rFonts w:hint="default" w:ascii="Times New Roman" w:hAnsi="Times New Roman" w:cs="Times New Roman"/>
          <w:sz w:val="28"/>
          <w:szCs w:val="28"/>
        </w:rPr>
        <w:t xml:space="preserve"> (FK): Khóa ngoại, liên kết với bảng </w:t>
      </w:r>
      <w:r>
        <w:rPr>
          <w:rStyle w:val="18"/>
          <w:rFonts w:hint="default" w:ascii="Times New Roman" w:hAnsi="Times New Roman" w:cs="Times New Roman"/>
          <w:sz w:val="28"/>
          <w:szCs w:val="28"/>
        </w:rPr>
        <w:t>User</w:t>
      </w:r>
      <w:r>
        <w:rPr>
          <w:rFonts w:hint="default" w:ascii="Times New Roman" w:hAnsi="Times New Roman" w:cs="Times New Roman"/>
          <w:sz w:val="28"/>
          <w:szCs w:val="28"/>
        </w:rPr>
        <w:t xml:space="preserve"> để xác định người quản trị đã tạo sự kiện.</w:t>
      </w:r>
    </w:p>
    <w:p w14:paraId="5E7C81B8">
      <w:pPr>
        <w:pStyle w:val="17"/>
        <w:keepNext w:val="0"/>
        <w:keepLines w:val="0"/>
        <w:widowControl/>
        <w:numPr>
          <w:ilvl w:val="0"/>
          <w:numId w:val="41"/>
        </w:numPr>
        <w:suppressLineNumbers w:val="0"/>
        <w:ind w:left="425" w:leftChars="0" w:hanging="425" w:firstLineChars="0"/>
        <w:jc w:val="left"/>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w:t>
      </w:r>
      <w:r>
        <w:rPr>
          <w:rStyle w:val="18"/>
          <w:rFonts w:hint="default" w:ascii="Times New Roman" w:hAnsi="Times New Roman" w:cs="Times New Roman"/>
          <w:sz w:val="28"/>
          <w:szCs w:val="28"/>
        </w:rPr>
        <w:t>Bài viết (Article)</w:t>
      </w:r>
    </w:p>
    <w:p w14:paraId="3CD08AD0">
      <w:pPr>
        <w:keepNext w:val="0"/>
        <w:keepLines w:val="0"/>
        <w:widowControl/>
        <w:numPr>
          <w:ilvl w:val="0"/>
          <w:numId w:val="44"/>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18"/>
          <w:rFonts w:hint="default" w:ascii="Times New Roman" w:hAnsi="Times New Roman" w:cs="Times New Roman"/>
          <w:sz w:val="28"/>
          <w:szCs w:val="28"/>
        </w:rPr>
        <w:t>article_id</w:t>
      </w:r>
      <w:r>
        <w:rPr>
          <w:rFonts w:hint="default" w:ascii="Times New Roman" w:hAnsi="Times New Roman" w:cs="Times New Roman"/>
          <w:sz w:val="28"/>
          <w:szCs w:val="28"/>
        </w:rPr>
        <w:t xml:space="preserve"> (PK): Khóa chính, định danh duy nhất cho mỗi bài viết.</w:t>
      </w:r>
    </w:p>
    <w:p w14:paraId="11DC6481">
      <w:pPr>
        <w:keepNext w:val="0"/>
        <w:keepLines w:val="0"/>
        <w:widowControl/>
        <w:numPr>
          <w:ilvl w:val="0"/>
          <w:numId w:val="44"/>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18"/>
          <w:rFonts w:hint="default" w:ascii="Times New Roman" w:hAnsi="Times New Roman" w:cs="Times New Roman"/>
          <w:sz w:val="28"/>
          <w:szCs w:val="28"/>
        </w:rPr>
        <w:t>title</w:t>
      </w:r>
      <w:r>
        <w:rPr>
          <w:rFonts w:hint="default" w:ascii="Times New Roman" w:hAnsi="Times New Roman" w:cs="Times New Roman"/>
          <w:sz w:val="28"/>
          <w:szCs w:val="28"/>
        </w:rPr>
        <w:t>: Tiêu đề của bài viết.</w:t>
      </w:r>
    </w:p>
    <w:p w14:paraId="6A64BA9A">
      <w:pPr>
        <w:keepNext w:val="0"/>
        <w:keepLines w:val="0"/>
        <w:widowControl/>
        <w:numPr>
          <w:ilvl w:val="0"/>
          <w:numId w:val="44"/>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18"/>
          <w:rFonts w:hint="default" w:ascii="Times New Roman" w:hAnsi="Times New Roman" w:cs="Times New Roman"/>
          <w:sz w:val="28"/>
          <w:szCs w:val="28"/>
        </w:rPr>
        <w:t>content</w:t>
      </w:r>
      <w:r>
        <w:rPr>
          <w:rFonts w:hint="default" w:ascii="Times New Roman" w:hAnsi="Times New Roman" w:cs="Times New Roman"/>
          <w:sz w:val="28"/>
          <w:szCs w:val="28"/>
        </w:rPr>
        <w:t>: Nội dung bài viết.</w:t>
      </w:r>
    </w:p>
    <w:p w14:paraId="1063D0F4">
      <w:pPr>
        <w:keepNext w:val="0"/>
        <w:keepLines w:val="0"/>
        <w:widowControl/>
        <w:numPr>
          <w:ilvl w:val="0"/>
          <w:numId w:val="44"/>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18"/>
          <w:rFonts w:hint="default" w:ascii="Times New Roman" w:hAnsi="Times New Roman" w:cs="Times New Roman"/>
          <w:sz w:val="28"/>
          <w:szCs w:val="28"/>
        </w:rPr>
        <w:t>created_at</w:t>
      </w:r>
      <w:r>
        <w:rPr>
          <w:rFonts w:hint="default" w:ascii="Times New Roman" w:hAnsi="Times New Roman" w:cs="Times New Roman"/>
          <w:sz w:val="28"/>
          <w:szCs w:val="28"/>
        </w:rPr>
        <w:t>: Ngày tạo bài viết.</w:t>
      </w:r>
    </w:p>
    <w:p w14:paraId="41E30017">
      <w:pPr>
        <w:keepNext w:val="0"/>
        <w:keepLines w:val="0"/>
        <w:widowControl/>
        <w:numPr>
          <w:ilvl w:val="0"/>
          <w:numId w:val="44"/>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18"/>
          <w:rFonts w:hint="default" w:ascii="Times New Roman" w:hAnsi="Times New Roman" w:cs="Times New Roman"/>
          <w:sz w:val="28"/>
          <w:szCs w:val="28"/>
        </w:rPr>
        <w:t>author_id</w:t>
      </w:r>
      <w:r>
        <w:rPr>
          <w:rFonts w:hint="default" w:ascii="Times New Roman" w:hAnsi="Times New Roman" w:cs="Times New Roman"/>
          <w:sz w:val="28"/>
          <w:szCs w:val="28"/>
        </w:rPr>
        <w:t xml:space="preserve"> (FK): Khóa ngoại, liên kết với bảng </w:t>
      </w:r>
      <w:r>
        <w:rPr>
          <w:rStyle w:val="18"/>
          <w:rFonts w:hint="default" w:ascii="Times New Roman" w:hAnsi="Times New Roman" w:cs="Times New Roman"/>
          <w:sz w:val="28"/>
          <w:szCs w:val="28"/>
        </w:rPr>
        <w:t>User</w:t>
      </w:r>
      <w:r>
        <w:rPr>
          <w:rFonts w:hint="default" w:ascii="Times New Roman" w:hAnsi="Times New Roman" w:cs="Times New Roman"/>
          <w:sz w:val="28"/>
          <w:szCs w:val="28"/>
        </w:rPr>
        <w:t xml:space="preserve"> để xác định quản trị viên đã tạo bài viết.</w:t>
      </w:r>
    </w:p>
    <w:p w14:paraId="31F7BEBC">
      <w:pPr>
        <w:pBdr>
          <w:bottom w:val="single" w:color="000000" w:sz="6" w:space="1"/>
        </w:pBdr>
        <w:spacing w:before="120" w:after="60" w:line="312" w:lineRule="auto"/>
        <w:ind w:left="34" w:firstLine="0"/>
        <w:rPr>
          <w:rFonts w:hint="default" w:ascii="Times New Roman" w:hAnsi="Times New Roman" w:eastAsia="Times New Roman" w:cs="Times New Roman"/>
          <w:color w:val="000000"/>
        </w:rPr>
      </w:pPr>
    </w:p>
    <w:p w14:paraId="2D8A86AF">
      <w:pPr>
        <w:spacing w:before="120" w:after="60" w:line="312" w:lineRule="auto"/>
        <w:ind w:left="34" w:firstLine="0"/>
        <w:rPr>
          <w:rFonts w:hint="default" w:ascii="Times New Roman" w:hAnsi="Times New Roman" w:eastAsia="Times New Roman" w:cs="Times New Roman"/>
          <w:color w:val="000000"/>
        </w:rPr>
      </w:pPr>
      <w:r>
        <w:rPr>
          <w:rFonts w:hint="default" w:ascii="Times New Roman" w:hAnsi="Times New Roman" w:eastAsia="Times New Roman" w:cs="Times New Roman"/>
          <w:b/>
          <w:i/>
          <w:color w:val="000000"/>
          <w:rtl w:val="0"/>
        </w:rPr>
        <w:t>Mô tả chi tiết các thuộc tính của các thực thể</w:t>
      </w:r>
      <w:r>
        <w:rPr>
          <w:rFonts w:hint="default" w:ascii="Times New Roman" w:hAnsi="Times New Roman" w:eastAsia="Times New Roman" w:cs="Times New Roman"/>
          <w:color w:val="000000"/>
          <w:rtl w:val="0"/>
        </w:rPr>
        <w:t>:</w:t>
      </w:r>
    </w:p>
    <w:p w14:paraId="095F5FBB">
      <w:pPr>
        <w:numPr>
          <w:ilvl w:val="0"/>
          <w:numId w:val="45"/>
        </w:numPr>
        <w:pBdr>
          <w:top w:val="none" w:color="auto" w:sz="0" w:space="0"/>
          <w:left w:val="none" w:color="auto" w:sz="0" w:space="0"/>
          <w:bottom w:val="none" w:color="auto" w:sz="0" w:space="0"/>
          <w:right w:val="none" w:color="auto" w:sz="0" w:space="0"/>
          <w:between w:val="none" w:color="auto" w:sz="0" w:space="0"/>
        </w:pBdr>
        <w:spacing w:before="120" w:after="60" w:line="312" w:lineRule="auto"/>
        <w:ind w:left="394" w:hanging="360"/>
        <w:rPr>
          <w:rFonts w:hint="default" w:ascii="Times New Roman" w:hAnsi="Times New Roman" w:eastAsia="Times New Roman" w:cs="Times New Roman"/>
          <w:color w:val="000000"/>
        </w:rPr>
      </w:pPr>
      <w:r>
        <w:rPr>
          <w:rFonts w:hint="default" w:ascii="Times New Roman" w:hAnsi="Times New Roman" w:eastAsia="Times New Roman" w:cs="Times New Roman"/>
          <w:color w:val="000000"/>
          <w:rtl w:val="0"/>
        </w:rPr>
        <w:t>Thực thể quản trị (</w:t>
      </w:r>
      <w:r>
        <w:rPr>
          <w:rFonts w:hint="default" w:ascii="Times New Roman" w:hAnsi="Times New Roman" w:eastAsia="Times New Roman" w:cs="Times New Roman"/>
          <w:b/>
          <w:color w:val="000000"/>
          <w:rtl w:val="0"/>
        </w:rPr>
        <w:t>QUAN_TRI</w:t>
      </w:r>
      <w:r>
        <w:rPr>
          <w:rFonts w:hint="default" w:ascii="Times New Roman" w:hAnsi="Times New Roman" w:eastAsia="Times New Roman" w:cs="Times New Roman"/>
          <w:color w:val="000000"/>
          <w:rtl w:val="0"/>
        </w:rPr>
        <w:t xml:space="preserve">): </w:t>
      </w:r>
      <w:r>
        <w:rPr>
          <w:rFonts w:hint="default" w:ascii="Times New Roman" w:hAnsi="Times New Roman" w:eastAsia="Times New Roman" w:cs="Times New Roman"/>
          <w:color w:val="000000"/>
          <w:rtl w:val="0"/>
        </w:rPr>
        <w:br w:type="textWrapping"/>
      </w:r>
      <w:r>
        <w:rPr>
          <w:rFonts w:hint="default" w:ascii="Times New Roman" w:hAnsi="Times New Roman" w:eastAsia="Times New Roman" w:cs="Times New Roman"/>
          <w:color w:val="000000"/>
          <w:rtl w:val="0"/>
        </w:rPr>
        <w:t>Lưu trữ thông tin người quản trị viên hệ thống.</w:t>
      </w:r>
    </w:p>
    <w:p w14:paraId="50AF5FF9">
      <w:pPr>
        <w:spacing w:before="120" w:after="60" w:line="312" w:lineRule="auto"/>
        <w:ind w:left="34" w:firstLine="0"/>
        <w:jc w:val="center"/>
        <w:rPr>
          <w:rFonts w:hint="default" w:ascii="Times New Roman" w:hAnsi="Times New Roman" w:eastAsia="Times New Roman" w:cs="Times New Roman"/>
          <w:color w:val="000000"/>
        </w:rPr>
      </w:pPr>
      <w:r>
        <w:rPr>
          <w:rFonts w:hint="default" w:ascii="Times New Roman" w:hAnsi="Times New Roman" w:eastAsia="Times New Roman" w:cs="Times New Roman"/>
          <w:color w:val="000000"/>
        </w:rPr>
        <mc:AlternateContent>
          <mc:Choice Requires="wpg">
            <w:drawing>
              <wp:inline distT="0" distB="0" distL="0" distR="0">
                <wp:extent cx="4105275" cy="1076325"/>
                <wp:effectExtent l="0" t="0" r="0" b="0"/>
                <wp:docPr id="2111545566" name="Group 2111545566"/>
                <wp:cNvGraphicFramePr/>
                <a:graphic xmlns:a="http://schemas.openxmlformats.org/drawingml/2006/main">
                  <a:graphicData uri="http://schemas.microsoft.com/office/word/2010/wordprocessingGroup">
                    <wpg:wgp>
                      <wpg:cNvGrpSpPr/>
                      <wpg:grpSpPr>
                        <a:xfrm>
                          <a:off x="3293350" y="3241725"/>
                          <a:ext cx="4105275" cy="1076325"/>
                          <a:chOff x="3293350" y="3241725"/>
                          <a:chExt cx="4105300" cy="1076700"/>
                        </a:xfrm>
                      </wpg:grpSpPr>
                      <wpg:grpSp>
                        <wpg:cNvPr id="1" name="Group 1"/>
                        <wpg:cNvGrpSpPr/>
                        <wpg:grpSpPr>
                          <a:xfrm>
                            <a:off x="3293363" y="3241838"/>
                            <a:ext cx="4105275" cy="1076325"/>
                            <a:chOff x="3287000" y="3235475"/>
                            <a:chExt cx="4118000" cy="1097000"/>
                          </a:xfrm>
                        </wpg:grpSpPr>
                        <wps:wsp>
                          <wps:cNvPr id="5" name="Shape 5"/>
                          <wps:cNvSpPr/>
                          <wps:spPr>
                            <a:xfrm>
                              <a:off x="3287000" y="3235475"/>
                              <a:ext cx="4118000" cy="1097000"/>
                            </a:xfrm>
                            <a:prstGeom prst="rect">
                              <a:avLst/>
                            </a:prstGeom>
                            <a:noFill/>
                            <a:ln>
                              <a:noFill/>
                            </a:ln>
                          </wps:spPr>
                          <wps:txbx>
                            <w:txbxContent>
                              <w:p w14:paraId="41920C77">
                                <w:pPr>
                                  <w:spacing w:before="0" w:after="0" w:line="240" w:lineRule="auto"/>
                                  <w:ind w:left="0" w:right="0" w:firstLine="0"/>
                                  <w:jc w:val="left"/>
                                </w:pPr>
                              </w:p>
                            </w:txbxContent>
                          </wps:txbx>
                          <wps:bodyPr spcFirstLastPara="1" wrap="square" lIns="91425" tIns="91425" rIns="91425" bIns="91425" anchor="ctr" anchorCtr="0">
                            <a:noAutofit/>
                          </wps:bodyPr>
                        </wps:wsp>
                        <wpg:grpSp>
                          <wpg:cNvPr id="2" name="Group 2"/>
                          <wpg:cNvGrpSpPr/>
                          <wpg:grpSpPr>
                            <a:xfrm>
                              <a:off x="3293363" y="3241838"/>
                              <a:ext cx="4105275" cy="1076325"/>
                              <a:chOff x="0" y="0"/>
                              <a:chExt cx="4105275" cy="1076325"/>
                            </a:xfrm>
                          </wpg:grpSpPr>
                          <wps:wsp>
                            <wps:cNvPr id="7" name="Shape 7"/>
                            <wps:cNvSpPr/>
                            <wps:spPr>
                              <a:xfrm>
                                <a:off x="0" y="0"/>
                                <a:ext cx="4105275" cy="1076325"/>
                              </a:xfrm>
                              <a:prstGeom prst="rect">
                                <a:avLst/>
                              </a:prstGeom>
                              <a:noFill/>
                              <a:ln>
                                <a:noFill/>
                              </a:ln>
                            </wps:spPr>
                            <wps:txbx>
                              <w:txbxContent>
                                <w:p w14:paraId="7F2AF9D2">
                                  <w:pPr>
                                    <w:spacing w:before="0" w:after="0" w:line="240" w:lineRule="auto"/>
                                    <w:ind w:left="0" w:right="0" w:firstLine="0"/>
                                    <w:jc w:val="left"/>
                                  </w:pPr>
                                </w:p>
                              </w:txbxContent>
                            </wps:txbx>
                            <wps:bodyPr spcFirstLastPara="1" wrap="square" lIns="91425" tIns="91425" rIns="91425" bIns="91425" anchor="ctr" anchorCtr="0">
                              <a:noAutofit/>
                            </wps:bodyPr>
                          </wps:wsp>
                          <wps:wsp>
                            <wps:cNvPr id="8" name="Shape 8"/>
                            <wps:cNvSpPr/>
                            <wps:spPr>
                              <a:xfrm>
                                <a:off x="1495425" y="714375"/>
                                <a:ext cx="1123950" cy="361950"/>
                              </a:xfrm>
                              <a:prstGeom prst="rect">
                                <a:avLst/>
                              </a:prstGeom>
                              <a:noFill/>
                              <a:ln w="28575" cap="flat" cmpd="sng">
                                <a:solidFill>
                                  <a:schemeClr val="dk1"/>
                                </a:solidFill>
                                <a:prstDash val="solid"/>
                                <a:round/>
                                <a:headEnd type="none" w="sm" len="sm"/>
                                <a:tailEnd type="none" w="sm" len="sm"/>
                              </a:ln>
                            </wps:spPr>
                            <wps:txbx>
                              <w:txbxContent>
                                <w:p w14:paraId="429748D3">
                                  <w:pPr>
                                    <w:spacing w:before="60" w:after="120" w:line="334" w:lineRule="auto"/>
                                    <w:ind w:left="0" w:right="22" w:firstLine="0"/>
                                    <w:jc w:val="center"/>
                                  </w:pPr>
                                  <w:r>
                                    <w:rPr>
                                      <w:rFonts w:ascii="Calibri" w:hAnsi="Calibri" w:eastAsia="Calibri" w:cs="Calibri"/>
                                      <w:b/>
                                      <w:i w:val="0"/>
                                      <w:smallCaps w:val="0"/>
                                      <w:strike w:val="0"/>
                                      <w:color w:val="000000"/>
                                      <w:sz w:val="26"/>
                                      <w:vertAlign w:val="baseline"/>
                                    </w:rPr>
                                    <w:t>QUAN_TRI</w:t>
                                  </w:r>
                                </w:p>
                              </w:txbxContent>
                            </wps:txbx>
                            <wps:bodyPr spcFirstLastPara="1" wrap="square" lIns="91425" tIns="45700" rIns="91425" bIns="45700" anchor="ctr" anchorCtr="0">
                              <a:noAutofit/>
                            </wps:bodyPr>
                          </wps:wsp>
                          <wps:wsp>
                            <wps:cNvPr id="9" name="Shape 9"/>
                            <wps:cNvSpPr/>
                            <wps:spPr>
                              <a:xfrm>
                                <a:off x="0" y="219075"/>
                                <a:ext cx="1209675" cy="390525"/>
                              </a:xfrm>
                              <a:prstGeom prst="ellipse">
                                <a:avLst/>
                              </a:prstGeom>
                              <a:solidFill>
                                <a:schemeClr val="lt1"/>
                              </a:solidFill>
                              <a:ln w="12700" cap="flat" cmpd="sng">
                                <a:solidFill>
                                  <a:schemeClr val="dk1"/>
                                </a:solidFill>
                                <a:prstDash val="solid"/>
                                <a:round/>
                                <a:headEnd type="none" w="sm" len="sm"/>
                                <a:tailEnd type="none" w="sm" len="sm"/>
                              </a:ln>
                            </wps:spPr>
                            <wps:txbx>
                              <w:txbxContent>
                                <w:p w14:paraId="4B53055E">
                                  <w:pPr>
                                    <w:spacing w:before="0" w:after="0" w:line="240" w:lineRule="auto"/>
                                    <w:ind w:left="0" w:right="0" w:firstLine="0"/>
                                    <w:jc w:val="center"/>
                                  </w:pPr>
                                  <w:r>
                                    <w:rPr>
                                      <w:rFonts w:ascii="Calibri" w:hAnsi="Calibri" w:eastAsia="Calibri" w:cs="Calibri"/>
                                      <w:b/>
                                      <w:i w:val="0"/>
                                      <w:smallCaps w:val="0"/>
                                      <w:strike w:val="0"/>
                                      <w:color w:val="000000"/>
                                      <w:sz w:val="26"/>
                                      <w:vertAlign w:val="baseline"/>
                                    </w:rPr>
                                    <w:t>Tai_khoan</w:t>
                                  </w:r>
                                </w:p>
                              </w:txbxContent>
                            </wps:txbx>
                            <wps:bodyPr spcFirstLastPara="1" wrap="square" lIns="36000" tIns="36000" rIns="36000" bIns="36000" anchor="ctr" anchorCtr="0">
                              <a:noAutofit/>
                            </wps:bodyPr>
                          </wps:wsp>
                          <wps:wsp>
                            <wps:cNvPr id="10" name="Shape 10"/>
                            <wps:cNvSpPr/>
                            <wps:spPr>
                              <a:xfrm>
                                <a:off x="1495425" y="0"/>
                                <a:ext cx="1209675" cy="390525"/>
                              </a:xfrm>
                              <a:prstGeom prst="ellipse">
                                <a:avLst/>
                              </a:prstGeom>
                              <a:solidFill>
                                <a:schemeClr val="lt1"/>
                              </a:solidFill>
                              <a:ln w="12700" cap="flat" cmpd="sng">
                                <a:solidFill>
                                  <a:schemeClr val="dk1"/>
                                </a:solidFill>
                                <a:prstDash val="solid"/>
                                <a:round/>
                                <a:headEnd type="none" w="sm" len="sm"/>
                                <a:tailEnd type="none" w="sm" len="sm"/>
                              </a:ln>
                            </wps:spPr>
                            <wps:txbx>
                              <w:txbxContent>
                                <w:p w14:paraId="32E4D35A">
                                  <w:pPr>
                                    <w:spacing w:before="0" w:after="0" w:line="240" w:lineRule="auto"/>
                                    <w:ind w:left="0" w:right="0" w:firstLine="0"/>
                                    <w:jc w:val="center"/>
                                  </w:pPr>
                                  <w:r>
                                    <w:rPr>
                                      <w:rFonts w:ascii="Calibri" w:hAnsi="Calibri" w:eastAsia="Calibri" w:cs="Calibri"/>
                                      <w:b w:val="0"/>
                                      <w:i w:val="0"/>
                                      <w:smallCaps w:val="0"/>
                                      <w:strike w:val="0"/>
                                      <w:color w:val="000000"/>
                                      <w:sz w:val="26"/>
                                      <w:vertAlign w:val="baseline"/>
                                    </w:rPr>
                                    <w:t>Mat_khau</w:t>
                                  </w:r>
                                </w:p>
                              </w:txbxContent>
                            </wps:txbx>
                            <wps:bodyPr spcFirstLastPara="1" wrap="square" lIns="36000" tIns="36000" rIns="36000" bIns="36000" anchor="ctr" anchorCtr="0">
                              <a:noAutofit/>
                            </wps:bodyPr>
                          </wps:wsp>
                          <wps:wsp>
                            <wps:cNvPr id="11" name="Shape 11"/>
                            <wps:cNvSpPr/>
                            <wps:spPr>
                              <a:xfrm>
                                <a:off x="2895600" y="238125"/>
                                <a:ext cx="1209675" cy="390525"/>
                              </a:xfrm>
                              <a:prstGeom prst="ellipse">
                                <a:avLst/>
                              </a:prstGeom>
                              <a:solidFill>
                                <a:schemeClr val="lt1"/>
                              </a:solidFill>
                              <a:ln w="12700" cap="flat" cmpd="sng">
                                <a:solidFill>
                                  <a:schemeClr val="dk1"/>
                                </a:solidFill>
                                <a:prstDash val="solid"/>
                                <a:round/>
                                <a:headEnd type="none" w="sm" len="sm"/>
                                <a:tailEnd type="none" w="sm" len="sm"/>
                              </a:ln>
                            </wps:spPr>
                            <wps:txbx>
                              <w:txbxContent>
                                <w:p w14:paraId="006FCB36">
                                  <w:pPr>
                                    <w:spacing w:before="0" w:after="0" w:line="240" w:lineRule="auto"/>
                                    <w:ind w:left="0" w:right="0" w:firstLine="0"/>
                                    <w:jc w:val="center"/>
                                  </w:pPr>
                                  <w:r>
                                    <w:rPr>
                                      <w:rFonts w:ascii="Calibri" w:hAnsi="Calibri" w:eastAsia="Calibri" w:cs="Calibri"/>
                                      <w:b w:val="0"/>
                                      <w:i w:val="0"/>
                                      <w:smallCaps w:val="0"/>
                                      <w:strike w:val="0"/>
                                      <w:color w:val="000000"/>
                                      <w:sz w:val="26"/>
                                      <w:vertAlign w:val="baseline"/>
                                    </w:rPr>
                                    <w:t>Trang_thai</w:t>
                                  </w:r>
                                </w:p>
                              </w:txbxContent>
                            </wps:txbx>
                            <wps:bodyPr spcFirstLastPara="1" wrap="square" lIns="36000" tIns="36000" rIns="36000" bIns="36000" anchor="ctr" anchorCtr="0">
                              <a:noAutofit/>
                            </wps:bodyPr>
                          </wps:wsp>
                          <wps:wsp>
                            <wps:cNvPr id="3" name="Straight Arrow Connector 3"/>
                            <wps:cNvCnPr/>
                            <wps:spPr>
                              <a:xfrm>
                                <a:off x="676275" y="619125"/>
                                <a:ext cx="800100" cy="228600"/>
                              </a:xfrm>
                              <a:prstGeom prst="straightConnector1">
                                <a:avLst/>
                              </a:prstGeom>
                              <a:noFill/>
                              <a:ln w="12700"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4" name="Straight Arrow Connector 4"/>
                            <wps:cNvCnPr/>
                            <wps:spPr>
                              <a:xfrm>
                                <a:off x="2076450" y="409575"/>
                                <a:ext cx="0" cy="314325"/>
                              </a:xfrm>
                              <a:prstGeom prst="straightConnector1">
                                <a:avLst/>
                              </a:prstGeom>
                              <a:noFill/>
                              <a:ln w="12700"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6" name="Straight Arrow Connector 6"/>
                            <wps:cNvCnPr/>
                            <wps:spPr>
                              <a:xfrm rot="10800000" flipH="1">
                                <a:off x="2638425" y="638175"/>
                                <a:ext cx="790575" cy="228600"/>
                              </a:xfrm>
                              <a:prstGeom prst="straightConnector1">
                                <a:avLst/>
                              </a:prstGeom>
                              <a:noFill/>
                              <a:ln w="12700"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id="_x0000_s1026" o:spid="_x0000_s1026" o:spt="203" style="height:84.75pt;width:323.25pt;" coordorigin="3293350,3241725" coordsize="4105300,1076700" o:gfxdata="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">
                <o:lock v:ext="edit" aspectratio="f"/>
                <v:group id="_x0000_s1026" o:spid="_x0000_s1026" o:spt="203" style="position:absolute;left:3293363;top:3241838;height:1076325;width:4105275;" coordorigin="3287000,3235475" coordsize="4118000,1097000"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rect id="Shape 5" o:spid="_x0000_s1026" o:spt="1" style="position:absolute;left:3287000;top:3235475;height:1097000;width:4118000;v-text-anchor:middle;" filled="f" stroked="f" coordsize="21600,21600" o:gfxdata="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JBxlK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41920C77">
                          <w:pPr>
                            <w:spacing w:before="0" w:after="0" w:line="240" w:lineRule="auto"/>
                            <w:ind w:left="0" w:right="0" w:firstLine="0"/>
                            <w:jc w:val="left"/>
                          </w:pPr>
                        </w:p>
                      </w:txbxContent>
                    </v:textbox>
                  </v:rect>
                  <v:group id="_x0000_s1026" o:spid="_x0000_s1026" o:spt="203" style="position:absolute;left:3293363;top:3241838;height:1076325;width:4105275;" coordsize="4105275,1076325"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rect id="Shape 7" o:spid="_x0000_s1026" o:spt="1" style="position:absolute;left:0;top:0;height:1076325;width:4105275;v-text-anchor:middle;" filled="f" stroked="f" coordsize="21600,21600" o:gfxdata="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d/9vrsAAADa&#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14:paraId="7F2AF9D2">
                            <w:pPr>
                              <w:spacing w:before="0" w:after="0" w:line="240" w:lineRule="auto"/>
                              <w:ind w:left="0" w:right="0" w:firstLine="0"/>
                              <w:jc w:val="left"/>
                            </w:pPr>
                          </w:p>
                        </w:txbxContent>
                      </v:textbox>
                    </v:rect>
                    <v:rect id="Shape 8" o:spid="_x0000_s1026" o:spt="1" style="position:absolute;left:1495425;top:714375;height:361950;width:1123950;v-text-anchor:middle;" filled="f" stroked="t" coordsize="21600,21600" o:gfxdata="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3kxiO5AAAA2gAA&#10;AA8AAAAAAAAAAQAgAAAAIgAAAGRycy9kb3ducmV2LnhtbFBLAQIUABQAAAAIAIdO4kAzLwWeOwAA&#10;ADkAAAAQAAAAAAAAAAEAIAAAAAgBAABkcnMvc2hhcGV4bWwueG1sUEsFBgAAAAAGAAYAWwEAALID&#10;AAAAAA==&#10;">
                      <v:fill on="f" focussize="0,0"/>
                      <v:stroke weight="2.25pt" color="#000000 [3200]" joinstyle="round" startarrowwidth="narrow" startarrowlength="short" endarrowwidth="narrow" endarrowlength="short"/>
                      <v:imagedata o:title=""/>
                      <o:lock v:ext="edit" aspectratio="f"/>
                      <v:textbox inset="7.1988188976378pt,3.59842519685039pt,7.1988188976378pt,3.59842519685039pt">
                        <w:txbxContent>
                          <w:p w14:paraId="429748D3">
                            <w:pPr>
                              <w:spacing w:before="60" w:after="120" w:line="334" w:lineRule="auto"/>
                              <w:ind w:left="0" w:right="22" w:firstLine="0"/>
                              <w:jc w:val="center"/>
                            </w:pPr>
                            <w:r>
                              <w:rPr>
                                <w:rFonts w:ascii="Calibri" w:hAnsi="Calibri" w:eastAsia="Calibri" w:cs="Calibri"/>
                                <w:b/>
                                <w:i w:val="0"/>
                                <w:smallCaps w:val="0"/>
                                <w:strike w:val="0"/>
                                <w:color w:val="000000"/>
                                <w:sz w:val="26"/>
                                <w:vertAlign w:val="baseline"/>
                              </w:rPr>
                              <w:t>QUAN_TRI</w:t>
                            </w:r>
                          </w:p>
                        </w:txbxContent>
                      </v:textbox>
                    </v:rect>
                    <v:shape id="Shape 9" o:spid="_x0000_s1026" o:spt="3" type="#_x0000_t3" style="position:absolute;left:0;top:219075;height:390525;width:1209675;v-text-anchor:middle;" fillcolor="#FFFFFF [3201]" filled="t" stroked="t" coordsize="21600,21600" o:gfxdata="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JV/qLsAAADa&#10;AAAADwAAAAAAAAABACAAAAAiAAAAZHJzL2Rvd25yZXYueG1sUEsBAhQAFAAAAAgAh07iQDMvBZ47&#10;AAAAOQAAABAAAAAAAAAAAQAgAAAACgEAAGRycy9zaGFwZXhtbC54bWxQSwUGAAAAAAYABgBbAQAA&#10;tAMAAAAA&#10;">
                      <v:fill on="t" focussize="0,0"/>
                      <v:stroke weight="1pt" color="#000000 [3200]" joinstyle="round" startarrowwidth="narrow" startarrowlength="short" endarrowwidth="narrow" endarrowlength="short"/>
                      <v:imagedata o:title=""/>
                      <o:lock v:ext="edit" aspectratio="f"/>
                      <v:textbox inset="1mm,1mm,1mm,1mm">
                        <w:txbxContent>
                          <w:p w14:paraId="4B53055E">
                            <w:pPr>
                              <w:spacing w:before="0" w:after="0" w:line="240" w:lineRule="auto"/>
                              <w:ind w:left="0" w:right="0" w:firstLine="0"/>
                              <w:jc w:val="center"/>
                            </w:pPr>
                            <w:r>
                              <w:rPr>
                                <w:rFonts w:ascii="Calibri" w:hAnsi="Calibri" w:eastAsia="Calibri" w:cs="Calibri"/>
                                <w:b/>
                                <w:i w:val="0"/>
                                <w:smallCaps w:val="0"/>
                                <w:strike w:val="0"/>
                                <w:color w:val="000000"/>
                                <w:sz w:val="26"/>
                                <w:vertAlign w:val="baseline"/>
                              </w:rPr>
                              <w:t>Tai_khoan</w:t>
                            </w:r>
                          </w:p>
                        </w:txbxContent>
                      </v:textbox>
                    </v:shape>
                    <v:shape id="Shape 10" o:spid="_x0000_s1026" o:spt="3" type="#_x0000_t3" style="position:absolute;left:1495425;top:0;height:390525;width:1209675;v-text-anchor:middle;" fillcolor="#FFFFFF [3201]" filled="t" stroked="t" coordsize="21600,21600" o:gfxdata="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fGLWW8AAAA&#10;2wAAAA8AAAAAAAAAAQAgAAAAIgAAAGRycy9kb3ducmV2LnhtbFBLAQIUABQAAAAIAIdO4kAzLwWe&#10;OwAAADkAAAAQAAAAAAAAAAEAIAAAAAsBAABkcnMvc2hhcGV4bWwueG1sUEsFBgAAAAAGAAYAWwEA&#10;ALUDAAAAAA==&#10;">
                      <v:fill on="t" focussize="0,0"/>
                      <v:stroke weight="1pt" color="#000000 [3200]" joinstyle="round" startarrowwidth="narrow" startarrowlength="short" endarrowwidth="narrow" endarrowlength="short"/>
                      <v:imagedata o:title=""/>
                      <o:lock v:ext="edit" aspectratio="f"/>
                      <v:textbox inset="1mm,1mm,1mm,1mm">
                        <w:txbxContent>
                          <w:p w14:paraId="32E4D35A">
                            <w:pPr>
                              <w:spacing w:before="0" w:after="0" w:line="240" w:lineRule="auto"/>
                              <w:ind w:left="0" w:right="0" w:firstLine="0"/>
                              <w:jc w:val="center"/>
                            </w:pPr>
                            <w:r>
                              <w:rPr>
                                <w:rFonts w:ascii="Calibri" w:hAnsi="Calibri" w:eastAsia="Calibri" w:cs="Calibri"/>
                                <w:b w:val="0"/>
                                <w:i w:val="0"/>
                                <w:smallCaps w:val="0"/>
                                <w:strike w:val="0"/>
                                <w:color w:val="000000"/>
                                <w:sz w:val="26"/>
                                <w:vertAlign w:val="baseline"/>
                              </w:rPr>
                              <w:t>Mat_khau</w:t>
                            </w:r>
                          </w:p>
                        </w:txbxContent>
                      </v:textbox>
                    </v:shape>
                    <v:shape id="Shape 11" o:spid="_x0000_s1026" o:spt="3" type="#_x0000_t3" style="position:absolute;left:2895600;top:238125;height:390525;width:1209675;v-text-anchor:middle;" fillcolor="#FFFFFF [3201]" filled="t" stroked="t" coordsize="21600,21600" o:gfxdata="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iKiP68AAAA&#10;2wAAAA8AAAAAAAAAAQAgAAAAIgAAAGRycy9kb3ducmV2LnhtbFBLAQIUABQAAAAIAIdO4kAzLwWe&#10;OwAAADkAAAAQAAAAAAAAAAEAIAAAAAsBAABkcnMvc2hhcGV4bWwueG1sUEsFBgAAAAAGAAYAWwEA&#10;ALUDAAAAAA==&#10;">
                      <v:fill on="t" focussize="0,0"/>
                      <v:stroke weight="1pt" color="#000000 [3200]" joinstyle="round" startarrowwidth="narrow" startarrowlength="short" endarrowwidth="narrow" endarrowlength="short"/>
                      <v:imagedata o:title=""/>
                      <o:lock v:ext="edit" aspectratio="f"/>
                      <v:textbox inset="1mm,1mm,1mm,1mm">
                        <w:txbxContent>
                          <w:p w14:paraId="006FCB36">
                            <w:pPr>
                              <w:spacing w:before="0" w:after="0" w:line="240" w:lineRule="auto"/>
                              <w:ind w:left="0" w:right="0" w:firstLine="0"/>
                              <w:jc w:val="center"/>
                            </w:pPr>
                            <w:r>
                              <w:rPr>
                                <w:rFonts w:ascii="Calibri" w:hAnsi="Calibri" w:eastAsia="Calibri" w:cs="Calibri"/>
                                <w:b w:val="0"/>
                                <w:i w:val="0"/>
                                <w:smallCaps w:val="0"/>
                                <w:strike w:val="0"/>
                                <w:color w:val="000000"/>
                                <w:sz w:val="26"/>
                                <w:vertAlign w:val="baseline"/>
                              </w:rPr>
                              <w:t>Trang_thai</w:t>
                            </w:r>
                          </w:p>
                        </w:txbxContent>
                      </v:textbox>
                    </v:shape>
                    <v:shape id="_x0000_s1026" o:spid="_x0000_s1026" o:spt="32" type="#_x0000_t32" style="position:absolute;left:676275;top:619125;height:228600;width:800100;" filled="f" stroked="t" coordsize="21600,21600" o:gfxdata="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aY6JbsAAADa&#10;AAAADwAAAAAAAAABACAAAAAiAAAAZHJzL2Rvd25yZXYueG1sUEsBAhQAFAAAAAgAh07iQDMvBZ47&#10;AAAAOQAAABAAAAAAAAAAAQAgAAAACgEAAGRycy9zaGFwZXhtbC54bWxQSwUGAAAAAAYABgBbAQAA&#10;tAMAAAAA&#10;">
                      <v:fill on="f" focussize="0,0"/>
                      <v:stroke weight="1pt" color="#000000 [3200]" joinstyle="round" startarrowwidth="narrow" startarrowlength="short" endarrowwidth="narrow" endarrowlength="short"/>
                      <v:imagedata o:title=""/>
                      <o:lock v:ext="edit" aspectratio="f"/>
                    </v:shape>
                    <v:shape id="_x0000_s1026" o:spid="_x0000_s1026" o:spt="32" type="#_x0000_t32" style="position:absolute;left:2076450;top:409575;height:314325;width:0;" filled="f" stroked="t" coordsize="21600,21600" o:gfxdata="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k+iUbsAAADa&#10;AAAADwAAAAAAAAABACAAAAAiAAAAZHJzL2Rvd25yZXYueG1sUEsBAhQAFAAAAAgAh07iQDMvBZ47&#10;AAAAOQAAABAAAAAAAAAAAQAgAAAACgEAAGRycy9zaGFwZXhtbC54bWxQSwUGAAAAAAYABgBbAQAA&#10;tAMAAAAA&#10;">
                      <v:fill on="f" focussize="0,0"/>
                      <v:stroke weight="1pt" color="#000000 [3200]" joinstyle="round" startarrowwidth="narrow" startarrowlength="short" endarrowwidth="narrow" endarrowlength="short"/>
                      <v:imagedata o:title=""/>
                      <o:lock v:ext="edit" aspectratio="f"/>
                    </v:shape>
                    <v:shape id="_x0000_s1026" o:spid="_x0000_s1026" o:spt="32" type="#_x0000_t32" style="position:absolute;left:2638425;top:638175;flip:x;height:228600;width:790575;rotation:11796480f;" filled="f" stroked="t" coordsize="21600,21600" o:gfxdata="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3CmJbsAAADa&#10;AAAADwAAAAAAAAABACAAAAAiAAAAZHJzL2Rvd25yZXYueG1sUEsBAhQAFAAAAAgAh07iQDMvBZ47&#10;AAAAOQAAABAAAAAAAAAAAQAgAAAACgEAAGRycy9zaGFwZXhtbC54bWxQSwUGAAAAAAYABgBbAQAA&#10;tAMAAAAA&#10;">
                      <v:fill on="f" focussize="0,0"/>
                      <v:stroke weight="1pt" color="#000000 [3200]" joinstyle="round" startarrowwidth="narrow" startarrowlength="short" endarrowwidth="narrow" endarrowlength="short"/>
                      <v:imagedata o:title=""/>
                      <o:lock v:ext="edit" aspectratio="f"/>
                    </v:shape>
                  </v:group>
                </v:group>
                <w10:wrap type="none"/>
                <w10:anchorlock/>
              </v:group>
            </w:pict>
          </mc:Fallback>
        </mc:AlternateContent>
      </w:r>
    </w:p>
    <w:p w14:paraId="6B1018E6">
      <w:pPr>
        <w:keepNext w:val="0"/>
        <w:keepLines w:val="0"/>
        <w:widowControl/>
        <w:suppressLineNumbers w:val="0"/>
        <w:rPr>
          <w:rFonts w:hint="default" w:ascii="Times New Roman" w:hAnsi="Times New Roman" w:cs="Times New Roman"/>
        </w:rPr>
      </w:pPr>
      <w:r>
        <w:rPr>
          <w:rFonts w:ascii="Symbol" w:hAnsi="Symbol" w:eastAsia="Symbol" w:cs="Symbol"/>
          <w:sz w:val="24"/>
        </w:rPr>
        <w:t>·</w:t>
      </w:r>
      <w:r>
        <w:rPr>
          <w:rFonts w:hint="eastAsia" w:ascii="SimSun" w:hAnsi="SimSun" w:eastAsia="SimSun" w:cs="SimSun"/>
          <w:sz w:val="24"/>
        </w:rPr>
        <w:t xml:space="preserve"> </w:t>
      </w:r>
      <w:r>
        <w:rPr>
          <w:rFonts w:hint="default" w:ascii="Times New Roman" w:hAnsi="Times New Roman" w:eastAsia="SimSun" w:cs="Times New Roman"/>
          <w:sz w:val="24"/>
        </w:rPr>
        <w:t xml:space="preserve"> </w:t>
      </w:r>
      <w:r>
        <w:rPr>
          <w:rStyle w:val="18"/>
          <w:rFonts w:hint="default" w:ascii="Times New Roman" w:hAnsi="Times New Roman" w:cs="Times New Roman"/>
        </w:rPr>
        <w:t>quan_tri_id</w:t>
      </w:r>
      <w:r>
        <w:rPr>
          <w:rFonts w:hint="default" w:ascii="Times New Roman" w:hAnsi="Times New Roman" w:cs="Times New Roman"/>
        </w:rPr>
        <w:t xml:space="preserve"> (PK): Khóa chính, định danh duy nhất cho quản trị viên.</w:t>
      </w:r>
    </w:p>
    <w:p w14:paraId="0F19773D">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8"/>
          <w:rFonts w:hint="default" w:ascii="Times New Roman" w:hAnsi="Times New Roman" w:cs="Times New Roman"/>
        </w:rPr>
        <w:t>username</w:t>
      </w:r>
      <w:r>
        <w:rPr>
          <w:rFonts w:hint="default" w:ascii="Times New Roman" w:hAnsi="Times New Roman" w:cs="Times New Roman"/>
        </w:rPr>
        <w:t>: Tên đăng nhập của quản trị viên.</w:t>
      </w:r>
    </w:p>
    <w:p w14:paraId="5028879B">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8"/>
          <w:rFonts w:hint="default" w:ascii="Times New Roman" w:hAnsi="Times New Roman" w:cs="Times New Roman"/>
        </w:rPr>
        <w:t>email</w:t>
      </w:r>
      <w:r>
        <w:rPr>
          <w:rFonts w:hint="default" w:ascii="Times New Roman" w:hAnsi="Times New Roman" w:cs="Times New Roman"/>
        </w:rPr>
        <w:t>: Địa chỉ email của quản trị viên.</w:t>
      </w:r>
    </w:p>
    <w:p w14:paraId="123893F2">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8"/>
          <w:rFonts w:hint="default" w:ascii="Times New Roman" w:hAnsi="Times New Roman" w:cs="Times New Roman"/>
        </w:rPr>
        <w:t>password</w:t>
      </w:r>
      <w:r>
        <w:rPr>
          <w:rFonts w:hint="default" w:ascii="Times New Roman" w:hAnsi="Times New Roman" w:cs="Times New Roman"/>
        </w:rPr>
        <w:t>: Mật khẩu đã mã hóa.</w:t>
      </w:r>
    </w:p>
    <w:p w14:paraId="65B2D1A6">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8"/>
          <w:rFonts w:hint="default" w:ascii="Times New Roman" w:hAnsi="Times New Roman" w:cs="Times New Roman"/>
        </w:rPr>
        <w:t>created_at</w:t>
      </w:r>
      <w:r>
        <w:rPr>
          <w:rFonts w:hint="default" w:ascii="Times New Roman" w:hAnsi="Times New Roman" w:cs="Times New Roman"/>
        </w:rPr>
        <w:t>: Ngày tạo tài khoản quản trị viên.</w:t>
      </w:r>
    </w:p>
    <w:p w14:paraId="451A7B32">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8"/>
          <w:rFonts w:hint="default" w:ascii="Times New Roman" w:hAnsi="Times New Roman" w:cs="Times New Roman"/>
        </w:rPr>
        <w:t>status</w:t>
      </w:r>
      <w:r>
        <w:rPr>
          <w:rFonts w:hint="default" w:ascii="Times New Roman" w:hAnsi="Times New Roman" w:cs="Times New Roman"/>
        </w:rPr>
        <w:t>: Trạng thái tài khoản (hoạt động, bị khóa).</w:t>
      </w:r>
    </w:p>
    <w:p w14:paraId="26DBC19A">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8"/>
          <w:rFonts w:hint="default" w:ascii="Times New Roman" w:hAnsi="Times New Roman" w:cs="Times New Roman"/>
        </w:rPr>
        <w:t>role</w:t>
      </w:r>
      <w:r>
        <w:rPr>
          <w:rFonts w:hint="default" w:ascii="Times New Roman" w:hAnsi="Times New Roman" w:cs="Times New Roman"/>
        </w:rPr>
        <w:t>: Vai trò, luôn là quản trị viên trong hệ thống (admin).</w:t>
      </w:r>
    </w:p>
    <w:p w14:paraId="3A66088B">
      <w:pPr>
        <w:spacing w:before="120" w:after="60" w:line="312" w:lineRule="auto"/>
        <w:ind w:left="34" w:firstLine="0"/>
        <w:jc w:val="center"/>
        <w:rPr>
          <w:rFonts w:hint="default" w:ascii="Times New Roman" w:hAnsi="Times New Roman" w:eastAsia="Times New Roman" w:cs="Times New Roman"/>
          <w:color w:val="000000"/>
        </w:rPr>
      </w:pPr>
    </w:p>
    <w:p w14:paraId="05D773AE">
      <w:pPr>
        <w:numPr>
          <w:ilvl w:val="0"/>
          <w:numId w:val="45"/>
        </w:numPr>
        <w:pBdr>
          <w:top w:val="none" w:color="auto" w:sz="0" w:space="0"/>
          <w:left w:val="none" w:color="auto" w:sz="0" w:space="0"/>
          <w:bottom w:val="none" w:color="auto" w:sz="0" w:space="0"/>
          <w:right w:val="none" w:color="auto" w:sz="0" w:space="0"/>
          <w:between w:val="none" w:color="auto" w:sz="0" w:space="0"/>
        </w:pBdr>
        <w:spacing w:before="120" w:after="0" w:line="312" w:lineRule="auto"/>
        <w:ind w:left="394" w:hanging="360"/>
        <w:rPr>
          <w:rFonts w:hint="default" w:ascii="Times New Roman" w:hAnsi="Times New Roman" w:eastAsia="Times New Roman" w:cs="Times New Roman"/>
          <w:color w:val="000000"/>
        </w:rPr>
      </w:pPr>
      <w:r>
        <w:rPr>
          <w:rFonts w:hint="default" w:ascii="Times New Roman" w:hAnsi="Times New Roman" w:eastAsia="Times New Roman" w:cs="Times New Roman"/>
          <w:color w:val="000000"/>
          <w:rtl w:val="0"/>
        </w:rPr>
        <w:t>Thực thể khách hàng (</w:t>
      </w:r>
      <w:r>
        <w:rPr>
          <w:rFonts w:hint="default" w:ascii="Times New Roman" w:hAnsi="Times New Roman" w:eastAsia="Times New Roman" w:cs="Times New Roman"/>
          <w:b/>
          <w:color w:val="000000"/>
          <w:rtl w:val="0"/>
        </w:rPr>
        <w:t>KHACH_HANG</w:t>
      </w:r>
      <w:r>
        <w:rPr>
          <w:rFonts w:hint="default" w:ascii="Times New Roman" w:hAnsi="Times New Roman" w:eastAsia="Times New Roman" w:cs="Times New Roman"/>
          <w:color w:val="000000"/>
          <w:rtl w:val="0"/>
        </w:rPr>
        <w:t>): Lưu trữ thông tin khách hàng khi đăng ký, mua hàng tại hệ thống.</w:t>
      </w:r>
    </w:p>
    <w:p w14:paraId="4F5B6ADB">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8"/>
        </w:rPr>
        <w:t>khach_hang_id</w:t>
      </w:r>
      <w:r>
        <w:t xml:space="preserve"> (PK): Khóa chính, định danh duy nhất cho khách hàng.</w:t>
      </w:r>
    </w:p>
    <w:p w14:paraId="16A68309">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8"/>
        </w:rPr>
        <w:t>username</w:t>
      </w:r>
      <w:r>
        <w:t>: Tên đăng nhập của khách hàng.</w:t>
      </w:r>
    </w:p>
    <w:p w14:paraId="2CB98603">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8"/>
        </w:rPr>
        <w:t>email</w:t>
      </w:r>
      <w:r>
        <w:t>: Địa chỉ email của khách hàng.</w:t>
      </w:r>
    </w:p>
    <w:p w14:paraId="57D07854">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8"/>
        </w:rPr>
        <w:t>password</w:t>
      </w:r>
      <w:r>
        <w:t>: Mật khẩu đã mã hóa.</w:t>
      </w:r>
    </w:p>
    <w:p w14:paraId="0A8BA45D">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8"/>
        </w:rPr>
        <w:t>created_at</w:t>
      </w:r>
      <w:r>
        <w:t>: Ngày tạo tài khoản khách hàng.</w:t>
      </w:r>
    </w:p>
    <w:p w14:paraId="0922D5F5">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8"/>
        </w:rPr>
        <w:t>status</w:t>
      </w:r>
      <w:r>
        <w:t>: Trạng thái tài khoản (hoạt động, bị khóa).</w:t>
      </w:r>
    </w:p>
    <w:p w14:paraId="3D356BD5">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8"/>
        </w:rPr>
        <w:t>role</w:t>
      </w:r>
      <w:r>
        <w:t>: Vai trò, luôn là thành viên thường (member) trong hệ thống.</w:t>
      </w:r>
    </w:p>
    <w:p w14:paraId="7FBABB13">
      <w:pPr>
        <w:numPr>
          <w:ilvl w:val="0"/>
          <w:numId w:val="45"/>
        </w:numPr>
        <w:pBdr>
          <w:top w:val="none" w:color="auto" w:sz="0" w:space="0"/>
          <w:left w:val="none" w:color="auto" w:sz="0" w:space="0"/>
          <w:bottom w:val="none" w:color="auto" w:sz="0" w:space="0"/>
          <w:right w:val="none" w:color="auto" w:sz="0" w:space="0"/>
          <w:between w:val="none" w:color="auto" w:sz="0" w:space="0"/>
        </w:pBdr>
        <w:spacing w:before="120" w:after="0" w:line="312" w:lineRule="auto"/>
        <w:ind w:left="394" w:hanging="360"/>
        <w:rPr>
          <w:rFonts w:hint="default" w:ascii="Times New Roman" w:hAnsi="Times New Roman" w:eastAsia="Times New Roman" w:cs="Times New Roman"/>
          <w:color w:val="000000"/>
        </w:rPr>
      </w:pPr>
      <w:r>
        <w:rPr>
          <w:rFonts w:hint="default" w:ascii="Times New Roman" w:hAnsi="Times New Roman" w:eastAsia="Times New Roman" w:cs="Times New Roman"/>
          <w:color w:val="000000"/>
          <w:lang w:val="en-US"/>
        </w:rPr>
        <w:t>Thực Thể Sự Kiện (SU_KIEN)</w:t>
      </w:r>
    </w:p>
    <w:p w14:paraId="5BA4E246">
      <w:pPr>
        <w:pStyle w:val="1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Lưu trữ thông tin các sự kiện được quản trị viên đăng trên hệ thống.</w:t>
      </w:r>
    </w:p>
    <w:p w14:paraId="4CCCFD0F">
      <w:pPr>
        <w:keepNext w:val="0"/>
        <w:keepLines w:val="0"/>
        <w:widowControl/>
        <w:numPr>
          <w:ilvl w:val="0"/>
          <w:numId w:val="46"/>
        </w:numPr>
        <w:suppressLineNumbers w:val="0"/>
        <w:spacing w:before="0" w:beforeAutospacing="1" w:after="0" w:afterAutospacing="1"/>
        <w:ind w:left="720" w:hanging="360"/>
        <w:rPr>
          <w:rFonts w:hint="default" w:ascii="Times New Roman" w:hAnsi="Times New Roman" w:cs="Times New Roman"/>
          <w:sz w:val="28"/>
          <w:szCs w:val="28"/>
        </w:rPr>
      </w:pPr>
      <w:r>
        <w:rPr>
          <w:rStyle w:val="18"/>
          <w:rFonts w:hint="default" w:ascii="Times New Roman" w:hAnsi="Times New Roman" w:cs="Times New Roman"/>
          <w:sz w:val="28"/>
          <w:szCs w:val="28"/>
        </w:rPr>
        <w:t>su_kien_id</w:t>
      </w:r>
      <w:r>
        <w:rPr>
          <w:rFonts w:hint="default" w:ascii="Times New Roman" w:hAnsi="Times New Roman" w:cs="Times New Roman"/>
          <w:sz w:val="28"/>
          <w:szCs w:val="28"/>
        </w:rPr>
        <w:t xml:space="preserve"> (PK): Khóa chính, định danh duy nhất cho mỗi sự kiện.</w:t>
      </w:r>
    </w:p>
    <w:p w14:paraId="5BC75EB6">
      <w:pPr>
        <w:keepNext w:val="0"/>
        <w:keepLines w:val="0"/>
        <w:widowControl/>
        <w:numPr>
          <w:ilvl w:val="0"/>
          <w:numId w:val="46"/>
        </w:numPr>
        <w:suppressLineNumbers w:val="0"/>
        <w:spacing w:before="0" w:beforeAutospacing="1" w:after="0" w:afterAutospacing="1"/>
        <w:ind w:left="720" w:hanging="360"/>
        <w:rPr>
          <w:rFonts w:hint="default" w:ascii="Times New Roman" w:hAnsi="Times New Roman" w:cs="Times New Roman"/>
          <w:sz w:val="28"/>
          <w:szCs w:val="28"/>
        </w:rPr>
      </w:pPr>
      <w:r>
        <w:rPr>
          <w:rStyle w:val="18"/>
          <w:rFonts w:hint="default" w:ascii="Times New Roman" w:hAnsi="Times New Roman" w:cs="Times New Roman"/>
          <w:sz w:val="28"/>
          <w:szCs w:val="28"/>
        </w:rPr>
        <w:t>title</w:t>
      </w:r>
      <w:r>
        <w:rPr>
          <w:rFonts w:hint="default" w:ascii="Times New Roman" w:hAnsi="Times New Roman" w:cs="Times New Roman"/>
          <w:sz w:val="28"/>
          <w:szCs w:val="28"/>
        </w:rPr>
        <w:t>: Tiêu đề của sự kiện.</w:t>
      </w:r>
    </w:p>
    <w:p w14:paraId="39A4A845">
      <w:pPr>
        <w:keepNext w:val="0"/>
        <w:keepLines w:val="0"/>
        <w:widowControl/>
        <w:numPr>
          <w:ilvl w:val="0"/>
          <w:numId w:val="46"/>
        </w:numPr>
        <w:suppressLineNumbers w:val="0"/>
        <w:spacing w:before="0" w:beforeAutospacing="1" w:after="0" w:afterAutospacing="1"/>
        <w:ind w:left="720" w:hanging="360"/>
        <w:rPr>
          <w:rFonts w:hint="default" w:ascii="Times New Roman" w:hAnsi="Times New Roman" w:cs="Times New Roman"/>
          <w:sz w:val="28"/>
          <w:szCs w:val="28"/>
        </w:rPr>
      </w:pPr>
      <w:r>
        <w:rPr>
          <w:rStyle w:val="18"/>
          <w:rFonts w:hint="default" w:ascii="Times New Roman" w:hAnsi="Times New Roman" w:cs="Times New Roman"/>
          <w:sz w:val="28"/>
          <w:szCs w:val="28"/>
        </w:rPr>
        <w:t>description</w:t>
      </w:r>
      <w:r>
        <w:rPr>
          <w:rFonts w:hint="default" w:ascii="Times New Roman" w:hAnsi="Times New Roman" w:cs="Times New Roman"/>
          <w:sz w:val="28"/>
          <w:szCs w:val="28"/>
        </w:rPr>
        <w:t>: Mô tả chi tiết về sự kiện.</w:t>
      </w:r>
    </w:p>
    <w:p w14:paraId="2B8A0B59">
      <w:pPr>
        <w:keepNext w:val="0"/>
        <w:keepLines w:val="0"/>
        <w:widowControl/>
        <w:numPr>
          <w:ilvl w:val="0"/>
          <w:numId w:val="46"/>
        </w:numPr>
        <w:suppressLineNumbers w:val="0"/>
        <w:spacing w:before="0" w:beforeAutospacing="1" w:after="0" w:afterAutospacing="1"/>
        <w:ind w:left="720" w:hanging="360"/>
        <w:rPr>
          <w:rFonts w:hint="default" w:ascii="Times New Roman" w:hAnsi="Times New Roman" w:cs="Times New Roman"/>
          <w:sz w:val="28"/>
          <w:szCs w:val="28"/>
        </w:rPr>
      </w:pPr>
      <w:r>
        <w:rPr>
          <w:rStyle w:val="18"/>
          <w:rFonts w:hint="default" w:ascii="Times New Roman" w:hAnsi="Times New Roman" w:cs="Times New Roman"/>
          <w:sz w:val="28"/>
          <w:szCs w:val="28"/>
        </w:rPr>
        <w:t>event_date</w:t>
      </w:r>
      <w:r>
        <w:rPr>
          <w:rFonts w:hint="default" w:ascii="Times New Roman" w:hAnsi="Times New Roman" w:cs="Times New Roman"/>
          <w:sz w:val="28"/>
          <w:szCs w:val="28"/>
        </w:rPr>
        <w:t>: Ngày diễn ra sự kiện.</w:t>
      </w:r>
    </w:p>
    <w:p w14:paraId="76E554B0">
      <w:pPr>
        <w:keepNext w:val="0"/>
        <w:keepLines w:val="0"/>
        <w:widowControl/>
        <w:numPr>
          <w:ilvl w:val="0"/>
          <w:numId w:val="46"/>
        </w:numPr>
        <w:suppressLineNumbers w:val="0"/>
        <w:spacing w:before="0" w:beforeAutospacing="1" w:after="0" w:afterAutospacing="1"/>
        <w:ind w:left="720" w:hanging="360"/>
        <w:rPr>
          <w:rFonts w:hint="default" w:ascii="Times New Roman" w:hAnsi="Times New Roman" w:cs="Times New Roman"/>
          <w:sz w:val="28"/>
          <w:szCs w:val="28"/>
        </w:rPr>
      </w:pPr>
      <w:r>
        <w:rPr>
          <w:rStyle w:val="18"/>
          <w:rFonts w:hint="default" w:ascii="Times New Roman" w:hAnsi="Times New Roman" w:cs="Times New Roman"/>
          <w:sz w:val="28"/>
          <w:szCs w:val="28"/>
        </w:rPr>
        <w:t>created_at</w:t>
      </w:r>
      <w:r>
        <w:rPr>
          <w:rFonts w:hint="default" w:ascii="Times New Roman" w:hAnsi="Times New Roman" w:cs="Times New Roman"/>
          <w:sz w:val="28"/>
          <w:szCs w:val="28"/>
        </w:rPr>
        <w:t>: Ngày tạo sự kiện.</w:t>
      </w:r>
    </w:p>
    <w:p w14:paraId="5297D427">
      <w:pPr>
        <w:keepNext w:val="0"/>
        <w:keepLines w:val="0"/>
        <w:widowControl/>
        <w:numPr>
          <w:ilvl w:val="0"/>
          <w:numId w:val="46"/>
        </w:numPr>
        <w:suppressLineNumbers w:val="0"/>
        <w:spacing w:before="0" w:beforeAutospacing="1" w:after="0" w:afterAutospacing="1"/>
        <w:ind w:left="720" w:hanging="360"/>
        <w:rPr>
          <w:rFonts w:hint="default" w:ascii="Times New Roman" w:hAnsi="Times New Roman" w:cs="Times New Roman"/>
          <w:sz w:val="28"/>
          <w:szCs w:val="28"/>
        </w:rPr>
      </w:pPr>
      <w:r>
        <w:rPr>
          <w:rStyle w:val="18"/>
          <w:rFonts w:hint="default" w:ascii="Times New Roman" w:hAnsi="Times New Roman" w:cs="Times New Roman"/>
          <w:sz w:val="28"/>
          <w:szCs w:val="28"/>
        </w:rPr>
        <w:t>author_id</w:t>
      </w:r>
      <w:r>
        <w:rPr>
          <w:rFonts w:hint="default" w:ascii="Times New Roman" w:hAnsi="Times New Roman" w:cs="Times New Roman"/>
          <w:sz w:val="28"/>
          <w:szCs w:val="28"/>
        </w:rPr>
        <w:t xml:space="preserve"> (FK): Khóa ngoại, liên kết với bảng </w:t>
      </w:r>
      <w:r>
        <w:rPr>
          <w:rStyle w:val="18"/>
          <w:rFonts w:hint="default" w:ascii="Times New Roman" w:hAnsi="Times New Roman" w:cs="Times New Roman"/>
          <w:sz w:val="28"/>
          <w:szCs w:val="28"/>
        </w:rPr>
        <w:t>QUAN_TRI</w:t>
      </w:r>
      <w:r>
        <w:rPr>
          <w:rFonts w:hint="default" w:ascii="Times New Roman" w:hAnsi="Times New Roman" w:cs="Times New Roman"/>
          <w:sz w:val="28"/>
          <w:szCs w:val="28"/>
        </w:rPr>
        <w:t xml:space="preserve"> để xác định quản trị viên đã tạo sự kiện.</w:t>
      </w:r>
    </w:p>
    <w:p w14:paraId="4E67A8B3">
      <w:pPr>
        <w:keepNext w:val="0"/>
        <w:keepLines w:val="0"/>
        <w:widowControl/>
        <w:numPr>
          <w:ilvl w:val="0"/>
          <w:numId w:val="46"/>
        </w:numPr>
        <w:suppressLineNumbers w:val="0"/>
        <w:spacing w:before="0" w:beforeAutospacing="1" w:after="0" w:afterAutospacing="1"/>
        <w:ind w:left="720" w:hanging="360"/>
        <w:rPr>
          <w:rFonts w:hint="default" w:ascii="Times New Roman" w:hAnsi="Times New Roman" w:cs="Times New Roman"/>
          <w:sz w:val="28"/>
          <w:szCs w:val="28"/>
        </w:rPr>
      </w:pPr>
      <w:r>
        <w:rPr>
          <w:rStyle w:val="18"/>
          <w:rFonts w:hint="default" w:ascii="Times New Roman" w:hAnsi="Times New Roman" w:cs="Times New Roman"/>
          <w:sz w:val="28"/>
          <w:szCs w:val="28"/>
        </w:rPr>
        <w:t>location</w:t>
      </w:r>
      <w:r>
        <w:rPr>
          <w:rFonts w:hint="default" w:ascii="Times New Roman" w:hAnsi="Times New Roman" w:cs="Times New Roman"/>
          <w:sz w:val="28"/>
          <w:szCs w:val="28"/>
        </w:rPr>
        <w:t>: Địa điểm tổ chức sự kiện.</w:t>
      </w:r>
    </w:p>
    <w:p w14:paraId="4D677CC6">
      <w:pPr>
        <w:numPr>
          <w:ilvl w:val="0"/>
          <w:numId w:val="45"/>
        </w:numPr>
        <w:pBdr>
          <w:top w:val="none" w:color="auto" w:sz="0" w:space="0"/>
          <w:left w:val="none" w:color="auto" w:sz="0" w:space="0"/>
          <w:bottom w:val="none" w:color="auto" w:sz="0" w:space="0"/>
          <w:right w:val="none" w:color="auto" w:sz="0" w:space="0"/>
          <w:between w:val="none" w:color="auto" w:sz="0" w:space="0"/>
        </w:pBdr>
        <w:spacing w:before="120" w:after="0" w:line="312" w:lineRule="auto"/>
        <w:ind w:left="394" w:hanging="360"/>
        <w:rPr>
          <w:rFonts w:hint="default" w:ascii="Times New Roman" w:hAnsi="Times New Roman" w:eastAsia="Times New Roman" w:cs="Times New Roman"/>
          <w:b/>
          <w:bCs/>
          <w:color w:val="000000"/>
          <w:sz w:val="28"/>
          <w:szCs w:val="28"/>
        </w:rPr>
      </w:pPr>
      <w:r>
        <w:rPr>
          <w:rFonts w:hint="default" w:ascii="Times New Roman" w:hAnsi="Times New Roman" w:eastAsia="SimSun" w:cs="Times New Roman"/>
          <w:b/>
          <w:bCs/>
          <w:sz w:val="28"/>
          <w:szCs w:val="28"/>
        </w:rPr>
        <w:t>Thực thể bài viết (BAI_VIET)</w:t>
      </w:r>
    </w:p>
    <w:p w14:paraId="709E921B">
      <w:pPr>
        <w:pStyle w:val="1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Lưu trữ các bài viết thông báo hoặc tin tức liên quan đến sự kiện được đăng bởi quản trị viên.</w:t>
      </w:r>
    </w:p>
    <w:p w14:paraId="73E08616">
      <w:pPr>
        <w:keepNext w:val="0"/>
        <w:keepLines w:val="0"/>
        <w:widowControl/>
        <w:numPr>
          <w:ilvl w:val="0"/>
          <w:numId w:val="47"/>
        </w:numPr>
        <w:suppressLineNumbers w:val="0"/>
        <w:spacing w:before="0" w:beforeAutospacing="1" w:after="0" w:afterAutospacing="1"/>
        <w:ind w:left="720" w:hanging="360"/>
        <w:rPr>
          <w:rFonts w:hint="default" w:ascii="Times New Roman" w:hAnsi="Times New Roman" w:cs="Times New Roman"/>
          <w:sz w:val="28"/>
          <w:szCs w:val="28"/>
        </w:rPr>
      </w:pPr>
      <w:r>
        <w:rPr>
          <w:rStyle w:val="18"/>
          <w:rFonts w:hint="default" w:ascii="Times New Roman" w:hAnsi="Times New Roman" w:cs="Times New Roman"/>
          <w:sz w:val="28"/>
          <w:szCs w:val="28"/>
        </w:rPr>
        <w:t>bai_viet_id</w:t>
      </w:r>
      <w:r>
        <w:rPr>
          <w:rFonts w:hint="default" w:ascii="Times New Roman" w:hAnsi="Times New Roman" w:cs="Times New Roman"/>
          <w:sz w:val="28"/>
          <w:szCs w:val="28"/>
        </w:rPr>
        <w:t xml:space="preserve"> (PK): Khóa chính, định danh duy nhất cho mỗi bài viết.</w:t>
      </w:r>
    </w:p>
    <w:p w14:paraId="221F002D">
      <w:pPr>
        <w:keepNext w:val="0"/>
        <w:keepLines w:val="0"/>
        <w:widowControl/>
        <w:numPr>
          <w:ilvl w:val="0"/>
          <w:numId w:val="47"/>
        </w:numPr>
        <w:suppressLineNumbers w:val="0"/>
        <w:spacing w:before="0" w:beforeAutospacing="1" w:after="0" w:afterAutospacing="1"/>
        <w:ind w:left="720" w:hanging="360"/>
        <w:rPr>
          <w:rFonts w:hint="default" w:ascii="Times New Roman" w:hAnsi="Times New Roman" w:cs="Times New Roman"/>
          <w:sz w:val="28"/>
          <w:szCs w:val="28"/>
        </w:rPr>
      </w:pPr>
      <w:r>
        <w:rPr>
          <w:rStyle w:val="18"/>
          <w:rFonts w:hint="default" w:ascii="Times New Roman" w:hAnsi="Times New Roman" w:cs="Times New Roman"/>
          <w:sz w:val="28"/>
          <w:szCs w:val="28"/>
        </w:rPr>
        <w:t>title</w:t>
      </w:r>
      <w:r>
        <w:rPr>
          <w:rFonts w:hint="default" w:ascii="Times New Roman" w:hAnsi="Times New Roman" w:cs="Times New Roman"/>
          <w:sz w:val="28"/>
          <w:szCs w:val="28"/>
        </w:rPr>
        <w:t>: Tiêu đề của bài viết.</w:t>
      </w:r>
    </w:p>
    <w:p w14:paraId="3C0B22BA">
      <w:pPr>
        <w:keepNext w:val="0"/>
        <w:keepLines w:val="0"/>
        <w:widowControl/>
        <w:numPr>
          <w:ilvl w:val="0"/>
          <w:numId w:val="47"/>
        </w:numPr>
        <w:suppressLineNumbers w:val="0"/>
        <w:spacing w:before="0" w:beforeAutospacing="1" w:after="0" w:afterAutospacing="1"/>
        <w:ind w:left="720" w:hanging="360"/>
        <w:rPr>
          <w:rFonts w:hint="default" w:ascii="Times New Roman" w:hAnsi="Times New Roman" w:cs="Times New Roman"/>
          <w:sz w:val="28"/>
          <w:szCs w:val="28"/>
        </w:rPr>
      </w:pPr>
      <w:r>
        <w:rPr>
          <w:rStyle w:val="18"/>
          <w:rFonts w:hint="default" w:ascii="Times New Roman" w:hAnsi="Times New Roman" w:cs="Times New Roman"/>
          <w:sz w:val="28"/>
          <w:szCs w:val="28"/>
        </w:rPr>
        <w:t>content</w:t>
      </w:r>
      <w:r>
        <w:rPr>
          <w:rFonts w:hint="default" w:ascii="Times New Roman" w:hAnsi="Times New Roman" w:cs="Times New Roman"/>
          <w:sz w:val="28"/>
          <w:szCs w:val="28"/>
        </w:rPr>
        <w:t>: Nội dung bài viết.</w:t>
      </w:r>
    </w:p>
    <w:p w14:paraId="77ADB8B7">
      <w:pPr>
        <w:keepNext w:val="0"/>
        <w:keepLines w:val="0"/>
        <w:widowControl/>
        <w:numPr>
          <w:ilvl w:val="0"/>
          <w:numId w:val="47"/>
        </w:numPr>
        <w:suppressLineNumbers w:val="0"/>
        <w:spacing w:before="0" w:beforeAutospacing="1" w:after="0" w:afterAutospacing="1"/>
        <w:ind w:left="720" w:hanging="360"/>
        <w:rPr>
          <w:rFonts w:hint="default" w:ascii="Times New Roman" w:hAnsi="Times New Roman" w:cs="Times New Roman"/>
          <w:sz w:val="28"/>
          <w:szCs w:val="28"/>
        </w:rPr>
      </w:pPr>
      <w:r>
        <w:rPr>
          <w:rStyle w:val="18"/>
          <w:rFonts w:hint="default" w:ascii="Times New Roman" w:hAnsi="Times New Roman" w:cs="Times New Roman"/>
          <w:sz w:val="28"/>
          <w:szCs w:val="28"/>
        </w:rPr>
        <w:t>created_at</w:t>
      </w:r>
      <w:r>
        <w:rPr>
          <w:rFonts w:hint="default" w:ascii="Times New Roman" w:hAnsi="Times New Roman" w:cs="Times New Roman"/>
          <w:sz w:val="28"/>
          <w:szCs w:val="28"/>
        </w:rPr>
        <w:t>: Ngày tạo bài viết.</w:t>
      </w:r>
    </w:p>
    <w:p w14:paraId="26CD3A91">
      <w:pPr>
        <w:keepNext w:val="0"/>
        <w:keepLines w:val="0"/>
        <w:widowControl/>
        <w:numPr>
          <w:ilvl w:val="0"/>
          <w:numId w:val="47"/>
        </w:numPr>
        <w:suppressLineNumbers w:val="0"/>
        <w:spacing w:before="0" w:beforeAutospacing="1" w:after="0" w:afterAutospacing="1"/>
        <w:ind w:left="720" w:hanging="360"/>
        <w:rPr>
          <w:rFonts w:hint="default" w:ascii="Times New Roman" w:hAnsi="Times New Roman" w:eastAsia="Times New Roman" w:cs="Times New Roman"/>
          <w:b/>
          <w:bCs/>
          <w:color w:val="000000"/>
          <w:sz w:val="28"/>
          <w:szCs w:val="28"/>
        </w:rPr>
      </w:pPr>
      <w:r>
        <w:rPr>
          <w:rStyle w:val="18"/>
          <w:rFonts w:hint="default" w:ascii="Times New Roman" w:hAnsi="Times New Roman" w:cs="Times New Roman"/>
          <w:sz w:val="28"/>
          <w:szCs w:val="28"/>
        </w:rPr>
        <w:t>author_id</w:t>
      </w:r>
      <w:r>
        <w:rPr>
          <w:rFonts w:hint="default" w:ascii="Times New Roman" w:hAnsi="Times New Roman" w:cs="Times New Roman"/>
          <w:sz w:val="28"/>
          <w:szCs w:val="28"/>
        </w:rPr>
        <w:t xml:space="preserve"> (FK): Khóa ngoại, liên kết với bảng </w:t>
      </w:r>
      <w:r>
        <w:rPr>
          <w:rStyle w:val="18"/>
          <w:rFonts w:hint="default" w:ascii="Times New Roman" w:hAnsi="Times New Roman" w:cs="Times New Roman"/>
          <w:sz w:val="28"/>
          <w:szCs w:val="28"/>
        </w:rPr>
        <w:t>QUAN_TRI</w:t>
      </w:r>
      <w:r>
        <w:rPr>
          <w:rFonts w:hint="default" w:ascii="Times New Roman" w:hAnsi="Times New Roman" w:cs="Times New Roman"/>
          <w:sz w:val="28"/>
          <w:szCs w:val="28"/>
        </w:rPr>
        <w:t xml:space="preserve"> để xác định quản trị viên đã tạo bài viết.</w:t>
      </w:r>
    </w:p>
    <w:p w14:paraId="5EF99D81">
      <w:pPr>
        <w:pStyle w:val="3"/>
        <w:numPr>
          <w:ilvl w:val="1"/>
          <w:numId w:val="36"/>
        </w:numPr>
        <w:ind w:left="0" w:firstLine="0"/>
        <w:rPr>
          <w:rFonts w:hint="default" w:ascii="Times New Roman" w:hAnsi="Times New Roman" w:cs="Times New Roman"/>
        </w:rPr>
      </w:pPr>
      <w:bookmarkStart w:id="37" w:name="_heading=h.3s49zyc" w:colFirst="0" w:colLast="0"/>
      <w:bookmarkEnd w:id="37"/>
      <w:r>
        <w:rPr>
          <w:rFonts w:hint="default" w:ascii="Times New Roman" w:hAnsi="Times New Roman" w:cs="Times New Roman"/>
          <w:rtl w:val="0"/>
        </w:rPr>
        <w:t>Database Design (Thiết kế cơ sở dữ liệu)</w:t>
      </w:r>
    </w:p>
    <w:p w14:paraId="705D64E5">
      <w:pPr>
        <w:spacing w:before="120" w:after="120" w:line="312" w:lineRule="auto"/>
        <w:ind w:left="357" w:firstLine="357"/>
        <w:rPr>
          <w:rFonts w:hint="default" w:ascii="Times New Roman" w:hAnsi="Times New Roman" w:eastAsia="Times New Roman" w:cs="Times New Roman"/>
        </w:rPr>
      </w:pPr>
      <w:r>
        <w:rPr>
          <w:rFonts w:hint="default" w:ascii="Times New Roman" w:hAnsi="Times New Roman" w:eastAsia="Times New Roman" w:cs="Times New Roman"/>
          <w:rtl w:val="0"/>
        </w:rPr>
        <w:t>Thiết kế có sở dữ liệu trên hệ quản trị dữ liệu MS SQL (SQL Server)</w:t>
      </w:r>
    </w:p>
    <w:p w14:paraId="67E3A9B0">
      <w:pPr>
        <w:numPr>
          <w:ilvl w:val="0"/>
          <w:numId w:val="48"/>
        </w:numPr>
        <w:pBdr>
          <w:top w:val="none" w:color="auto" w:sz="0" w:space="0"/>
          <w:left w:val="none" w:color="auto" w:sz="0" w:space="0"/>
          <w:bottom w:val="none" w:color="auto" w:sz="0" w:space="0"/>
          <w:right w:val="none" w:color="auto" w:sz="0" w:space="0"/>
          <w:between w:val="none" w:color="auto" w:sz="0" w:space="0"/>
        </w:pBdr>
        <w:spacing w:before="120" w:after="60" w:line="312" w:lineRule="auto"/>
        <w:ind w:left="394" w:hanging="360"/>
        <w:rPr>
          <w:rFonts w:hint="default" w:ascii="Times New Roman" w:hAnsi="Times New Roman" w:eastAsia="Times New Roman" w:cs="Times New Roman"/>
          <w:color w:val="000000"/>
          <w:lang w:val="en-US"/>
        </w:rPr>
      </w:pPr>
      <w:r>
        <w:rPr>
          <w:rFonts w:hint="default" w:ascii="Times New Roman" w:hAnsi="Times New Roman" w:eastAsia="Times New Roman" w:cs="Times New Roman"/>
          <w:color w:val="000000"/>
          <w:rtl w:val="0"/>
        </w:rPr>
        <w:t xml:space="preserve">Bảng </w:t>
      </w:r>
      <w:r>
        <w:rPr>
          <w:rFonts w:hint="default" w:ascii="Times New Roman" w:hAnsi="Times New Roman" w:eastAsia="Times New Roman" w:cs="Times New Roman"/>
          <w:b/>
          <w:color w:val="000000"/>
          <w:rtl w:val="0"/>
          <w:lang w:val="en-US"/>
        </w:rPr>
        <w:t>USERS ( người dùng )</w:t>
      </w:r>
    </w:p>
    <w:tbl>
      <w:tblPr>
        <w:tblStyle w:val="69"/>
        <w:tblW w:w="9777"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521"/>
        <w:gridCol w:w="1701"/>
        <w:gridCol w:w="867"/>
        <w:gridCol w:w="1401"/>
        <w:gridCol w:w="4287"/>
      </w:tblGrid>
      <w:tr w14:paraId="3B8711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14:paraId="16272E37">
            <w:pPr>
              <w:spacing w:before="120" w:after="0" w:line="240" w:lineRule="auto"/>
              <w:ind w:left="0" w:firstLine="0"/>
              <w:jc w:val="center"/>
              <w:rPr>
                <w:rFonts w:hint="default" w:ascii="Times New Roman" w:hAnsi="Times New Roman" w:eastAsia="Times New Roman" w:cs="Times New Roman"/>
                <w:b/>
              </w:rPr>
            </w:pPr>
            <w:r>
              <w:rPr>
                <w:rFonts w:hint="default" w:ascii="Times New Roman" w:hAnsi="Times New Roman" w:eastAsia="Times New Roman" w:cs="Times New Roman"/>
                <w:b/>
                <w:rtl w:val="0"/>
              </w:rPr>
              <w:t>Tên cột</w:t>
            </w:r>
          </w:p>
          <w:p w14:paraId="4498DE32">
            <w:pPr>
              <w:spacing w:after="60" w:line="240" w:lineRule="auto"/>
              <w:ind w:left="0" w:firstLine="0"/>
              <w:jc w:val="center"/>
              <w:rPr>
                <w:rFonts w:hint="default" w:ascii="Times New Roman" w:hAnsi="Times New Roman" w:eastAsia="Times New Roman" w:cs="Times New Roman"/>
                <w:b/>
              </w:rPr>
            </w:pPr>
            <w:r>
              <w:rPr>
                <w:rFonts w:hint="default" w:ascii="Times New Roman" w:hAnsi="Times New Roman" w:eastAsia="Times New Roman" w:cs="Times New Roman"/>
                <w:b/>
                <w:rtl w:val="0"/>
              </w:rPr>
              <w:t>Field</w:t>
            </w:r>
          </w:p>
        </w:tc>
        <w:tc>
          <w:p w14:paraId="58DF8F17">
            <w:pPr>
              <w:spacing w:before="120" w:after="0" w:line="240" w:lineRule="auto"/>
              <w:ind w:left="0" w:firstLine="0"/>
              <w:jc w:val="center"/>
              <w:rPr>
                <w:rFonts w:hint="default" w:ascii="Times New Roman" w:hAnsi="Times New Roman" w:eastAsia="Times New Roman" w:cs="Times New Roman"/>
                <w:b/>
              </w:rPr>
            </w:pPr>
            <w:r>
              <w:rPr>
                <w:rFonts w:hint="default" w:ascii="Times New Roman" w:hAnsi="Times New Roman" w:eastAsia="Times New Roman" w:cs="Times New Roman"/>
                <w:b/>
                <w:rtl w:val="0"/>
              </w:rPr>
              <w:t>Kiểu dữ liệu</w:t>
            </w:r>
            <w:r>
              <w:rPr>
                <w:rFonts w:hint="default" w:ascii="Times New Roman" w:hAnsi="Times New Roman" w:eastAsia="Times New Roman" w:cs="Times New Roman"/>
                <w:b/>
                <w:rtl w:val="0"/>
              </w:rPr>
              <w:br w:type="textWrapping"/>
            </w:r>
            <w:r>
              <w:rPr>
                <w:rFonts w:hint="default" w:ascii="Times New Roman" w:hAnsi="Times New Roman" w:eastAsia="Times New Roman" w:cs="Times New Roman"/>
                <w:b/>
                <w:rtl w:val="0"/>
              </w:rPr>
              <w:t>DataType</w:t>
            </w:r>
          </w:p>
        </w:tc>
        <w:tc>
          <w:tcPr>
            <w:tcW w:w="867" w:type="dxa"/>
            <w:vAlign w:val="center"/>
          </w:tcPr>
          <w:p w14:paraId="21BA807D">
            <w:pPr>
              <w:spacing w:before="120" w:after="0" w:line="240" w:lineRule="auto"/>
              <w:ind w:left="0" w:firstLine="0"/>
              <w:jc w:val="center"/>
              <w:rPr>
                <w:rFonts w:hint="default" w:ascii="Times New Roman" w:hAnsi="Times New Roman" w:eastAsia="Times New Roman" w:cs="Times New Roman"/>
                <w:b/>
              </w:rPr>
            </w:pPr>
            <w:r>
              <w:rPr>
                <w:rFonts w:hint="default" w:ascii="Times New Roman" w:hAnsi="Times New Roman" w:eastAsia="Times New Roman" w:cs="Times New Roman"/>
                <w:b/>
                <w:rtl w:val="0"/>
              </w:rPr>
              <w:t>Null</w:t>
            </w:r>
          </w:p>
        </w:tc>
        <w:tc>
          <w:tcPr>
            <w:tcW w:w="1401" w:type="dxa"/>
          </w:tcPr>
          <w:p w14:paraId="05CC5C18">
            <w:pPr>
              <w:spacing w:before="120" w:after="0" w:line="240" w:lineRule="auto"/>
              <w:ind w:left="0" w:firstLine="0"/>
              <w:jc w:val="center"/>
              <w:rPr>
                <w:rFonts w:hint="default" w:ascii="Times New Roman" w:hAnsi="Times New Roman" w:eastAsia="Times New Roman" w:cs="Times New Roman"/>
                <w:b/>
              </w:rPr>
            </w:pPr>
            <w:r>
              <w:rPr>
                <w:rFonts w:hint="default" w:ascii="Times New Roman" w:hAnsi="Times New Roman" w:eastAsia="Times New Roman" w:cs="Times New Roman"/>
                <w:b/>
                <w:rtl w:val="0"/>
              </w:rPr>
              <w:t>Ràng buộc</w:t>
            </w:r>
          </w:p>
          <w:p w14:paraId="72C26DF3">
            <w:pPr>
              <w:spacing w:after="0" w:line="240" w:lineRule="auto"/>
              <w:ind w:left="0" w:firstLine="0"/>
              <w:jc w:val="center"/>
              <w:rPr>
                <w:rFonts w:hint="default" w:ascii="Times New Roman" w:hAnsi="Times New Roman" w:eastAsia="Times New Roman" w:cs="Times New Roman"/>
                <w:b/>
              </w:rPr>
            </w:pPr>
            <w:r>
              <w:rPr>
                <w:rFonts w:hint="default" w:ascii="Times New Roman" w:hAnsi="Times New Roman" w:eastAsia="Times New Roman" w:cs="Times New Roman"/>
                <w:b/>
                <w:rtl w:val="0"/>
              </w:rPr>
              <w:t>Constraint</w:t>
            </w:r>
          </w:p>
        </w:tc>
        <w:tc>
          <w:tcPr>
            <w:tcW w:w="4287" w:type="dxa"/>
          </w:tcPr>
          <w:p w14:paraId="43BE715E">
            <w:pPr>
              <w:spacing w:before="120" w:after="0" w:line="240" w:lineRule="auto"/>
              <w:ind w:left="0" w:firstLine="0"/>
              <w:jc w:val="center"/>
              <w:rPr>
                <w:rFonts w:hint="default" w:ascii="Times New Roman" w:hAnsi="Times New Roman" w:eastAsia="Times New Roman" w:cs="Times New Roman"/>
                <w:b/>
              </w:rPr>
            </w:pPr>
            <w:r>
              <w:rPr>
                <w:rFonts w:hint="default" w:ascii="Times New Roman" w:hAnsi="Times New Roman" w:eastAsia="Times New Roman" w:cs="Times New Roman"/>
                <w:b/>
                <w:rtl w:val="0"/>
              </w:rPr>
              <w:t>Mô tả</w:t>
            </w:r>
            <w:r>
              <w:rPr>
                <w:rFonts w:hint="default" w:ascii="Times New Roman" w:hAnsi="Times New Roman" w:eastAsia="Times New Roman" w:cs="Times New Roman"/>
                <w:b/>
                <w:rtl w:val="0"/>
              </w:rPr>
              <w:br w:type="textWrapping"/>
            </w:r>
            <w:r>
              <w:rPr>
                <w:rFonts w:hint="default" w:ascii="Times New Roman" w:hAnsi="Times New Roman" w:eastAsia="Times New Roman" w:cs="Times New Roman"/>
                <w:b/>
                <w:rtl w:val="0"/>
              </w:rPr>
              <w:t>Content</w:t>
            </w:r>
          </w:p>
        </w:tc>
      </w:tr>
      <w:tr w14:paraId="69F7AE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vAlign w:val="center"/>
          </w:tcPr>
          <w:p w14:paraId="299EE294">
            <w:pPr>
              <w:spacing w:before="60" w:after="60" w:line="240" w:lineRule="auto"/>
              <w:ind w:left="0" w:firstLine="0"/>
              <w:rPr>
                <w:rFonts w:hint="default" w:ascii="Times New Roman" w:hAnsi="Times New Roman" w:eastAsia="Times New Roman" w:cs="Times New Roman"/>
                <w:b/>
                <w:sz w:val="28"/>
                <w:szCs w:val="28"/>
              </w:rPr>
            </w:pPr>
            <w:r>
              <w:rPr>
                <w:rFonts w:hint="default" w:ascii="Times New Roman" w:hAnsi="Times New Roman" w:eastAsia="SimSun" w:cs="Times New Roman"/>
                <w:sz w:val="28"/>
                <w:szCs w:val="28"/>
              </w:rPr>
              <w:t>user_id</w:t>
            </w:r>
          </w:p>
        </w:tc>
        <w:tc>
          <w:tcPr>
            <w:vAlign w:val="center"/>
          </w:tcPr>
          <w:p w14:paraId="787BADA6">
            <w:pPr>
              <w:spacing w:before="60" w:after="60" w:line="240" w:lineRule="auto"/>
              <w:ind w:left="0" w:firstLine="0"/>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INT</w:t>
            </w:r>
          </w:p>
        </w:tc>
        <w:tc>
          <w:tcPr>
            <w:tcW w:w="867" w:type="dxa"/>
            <w:vAlign w:val="center"/>
          </w:tcPr>
          <w:p w14:paraId="3A93BE16">
            <w:pPr>
              <w:spacing w:before="60" w:after="60" w:line="240" w:lineRule="auto"/>
              <w:ind w:left="0" w:firstLine="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No</w:t>
            </w:r>
          </w:p>
        </w:tc>
        <w:tc>
          <w:tcPr>
            <w:tcW w:w="1401" w:type="dxa"/>
            <w:vAlign w:val="center"/>
          </w:tcPr>
          <w:p w14:paraId="6A22D4C6">
            <w:pPr>
              <w:spacing w:before="60" w:after="60" w:line="240" w:lineRule="auto"/>
              <w:ind w:left="0" w:firstLine="0"/>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rtl w:val="0"/>
              </w:rPr>
              <w:t>Primary Key</w:t>
            </w:r>
            <w:r>
              <w:rPr>
                <w:rFonts w:hint="default" w:ascii="Times New Roman" w:hAnsi="Times New Roman" w:eastAsia="Times New Roman" w:cs="Times New Roman"/>
                <w:sz w:val="28"/>
                <w:szCs w:val="28"/>
                <w:rtl w:val="0"/>
                <w:lang w:val="en-US"/>
              </w:rPr>
              <w:t>,</w:t>
            </w: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8"/>
                <w:szCs w:val="28"/>
                <w:lang w:val="en-US"/>
              </w:rPr>
              <w:t>idnetity(1,1)</w:t>
            </w:r>
          </w:p>
        </w:tc>
        <w:tc>
          <w:tcPr>
            <w:tcW w:w="4287" w:type="dxa"/>
            <w:vAlign w:val="center"/>
          </w:tcPr>
          <w:p w14:paraId="02A633B8">
            <w:pPr>
              <w:spacing w:before="60" w:after="60" w:line="240" w:lineRule="auto"/>
              <w:ind w:left="0" w:firstLine="0"/>
              <w:rPr>
                <w:rFonts w:hint="default" w:ascii="Times New Roman" w:hAnsi="Times New Roman" w:eastAsia="Times New Roman" w:cs="Times New Roman"/>
                <w:sz w:val="28"/>
                <w:szCs w:val="28"/>
              </w:rPr>
            </w:pPr>
            <w:r>
              <w:rPr>
                <w:rFonts w:hint="default" w:ascii="Times New Roman" w:hAnsi="Times New Roman" w:eastAsia="SimSun" w:cs="Times New Roman"/>
                <w:sz w:val="28"/>
                <w:szCs w:val="28"/>
              </w:rPr>
              <w:t>Mã người dùng (khóa chính)</w:t>
            </w:r>
          </w:p>
        </w:tc>
      </w:tr>
      <w:tr w14:paraId="6DD72E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55" w:hRule="atLeast"/>
        </w:trPr>
        <w:tc>
          <w:tcPr>
            <w:vAlign w:val="center"/>
          </w:tcPr>
          <w:p w14:paraId="29C00817">
            <w:pPr>
              <w:spacing w:before="60" w:after="60" w:line="240" w:lineRule="auto"/>
              <w:ind w:left="0" w:firstLine="0"/>
              <w:rPr>
                <w:rFonts w:hint="default" w:ascii="Times New Roman" w:hAnsi="Times New Roman" w:eastAsia="Times New Roman" w:cs="Times New Roman"/>
                <w:sz w:val="28"/>
                <w:szCs w:val="28"/>
                <w:lang w:val="en-US"/>
              </w:rPr>
            </w:pPr>
            <w:r>
              <w:rPr>
                <w:rFonts w:hint="default" w:ascii="Times New Roman" w:hAnsi="Times New Roman" w:eastAsia="SimSun" w:cs="Times New Roman"/>
                <w:sz w:val="28"/>
                <w:szCs w:val="28"/>
                <w:lang w:val="en-US"/>
              </w:rPr>
              <w:t>taikhoan</w:t>
            </w:r>
          </w:p>
        </w:tc>
        <w:tc>
          <w:tcPr>
            <w:vAlign w:val="center"/>
          </w:tcPr>
          <w:p w14:paraId="44AB5CC4">
            <w:pPr>
              <w:spacing w:before="60" w:after="60" w:line="240" w:lineRule="auto"/>
              <w:ind w:left="0" w:firstLine="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Varchar(</w:t>
            </w:r>
            <w:r>
              <w:rPr>
                <w:rFonts w:hint="default" w:ascii="Times New Roman" w:hAnsi="Times New Roman" w:eastAsia="Times New Roman" w:cs="Times New Roman"/>
                <w:sz w:val="28"/>
                <w:szCs w:val="28"/>
                <w:rtl w:val="0"/>
                <w:lang w:val="en-US"/>
              </w:rPr>
              <w:t>50</w:t>
            </w:r>
            <w:r>
              <w:rPr>
                <w:rFonts w:hint="default" w:ascii="Times New Roman" w:hAnsi="Times New Roman" w:eastAsia="Times New Roman" w:cs="Times New Roman"/>
                <w:sz w:val="28"/>
                <w:szCs w:val="28"/>
                <w:rtl w:val="0"/>
              </w:rPr>
              <w:t>)</w:t>
            </w:r>
          </w:p>
        </w:tc>
        <w:tc>
          <w:tcPr>
            <w:tcW w:w="867" w:type="dxa"/>
            <w:vAlign w:val="center"/>
          </w:tcPr>
          <w:p w14:paraId="6544A52E">
            <w:pPr>
              <w:spacing w:before="60" w:after="60" w:line="240" w:lineRule="auto"/>
              <w:ind w:left="0" w:firstLine="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No</w:t>
            </w:r>
          </w:p>
        </w:tc>
        <w:tc>
          <w:tcPr>
            <w:tcW w:w="1401" w:type="dxa"/>
            <w:vAlign w:val="center"/>
          </w:tcPr>
          <w:p w14:paraId="59F70362">
            <w:pPr>
              <w:spacing w:before="60" w:after="60" w:line="240" w:lineRule="auto"/>
              <w:ind w:left="0" w:firstLine="0"/>
              <w:rPr>
                <w:rFonts w:hint="default" w:ascii="Times New Roman" w:hAnsi="Times New Roman" w:eastAsia="Times New Roman" w:cs="Times New Roman"/>
                <w:sz w:val="28"/>
                <w:szCs w:val="28"/>
              </w:rPr>
            </w:pPr>
            <w:r>
              <w:rPr>
                <w:rFonts w:hint="default" w:ascii="Times New Roman" w:hAnsi="Times New Roman" w:eastAsia="SimSun" w:cs="Times New Roman"/>
                <w:sz w:val="28"/>
                <w:szCs w:val="28"/>
              </w:rPr>
              <w:t>Unique</w:t>
            </w:r>
          </w:p>
        </w:tc>
        <w:tc>
          <w:tcPr>
            <w:tcW w:w="4287" w:type="dxa"/>
            <w:vAlign w:val="center"/>
          </w:tcPr>
          <w:p w14:paraId="54D2DCEB">
            <w:pPr>
              <w:spacing w:before="60" w:after="60" w:line="240" w:lineRule="auto"/>
              <w:ind w:left="0" w:firstLine="0"/>
              <w:rPr>
                <w:rFonts w:hint="default" w:ascii="Times New Roman" w:hAnsi="Times New Roman" w:eastAsia="Times New Roman" w:cs="Times New Roman"/>
                <w:sz w:val="28"/>
                <w:szCs w:val="28"/>
              </w:rPr>
            </w:pPr>
            <w:r>
              <w:rPr>
                <w:rFonts w:hint="default" w:ascii="Times New Roman" w:hAnsi="Times New Roman" w:eastAsia="SimSun" w:cs="Times New Roman"/>
                <w:sz w:val="28"/>
                <w:szCs w:val="28"/>
              </w:rPr>
              <w:t>Tên đăng nhập</w:t>
            </w:r>
          </w:p>
        </w:tc>
      </w:tr>
      <w:tr w14:paraId="431E48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vAlign w:val="center"/>
          </w:tcPr>
          <w:p w14:paraId="69EA59B3">
            <w:pPr>
              <w:spacing w:before="60" w:after="60" w:line="240" w:lineRule="auto"/>
              <w:ind w:left="0" w:firstLine="0"/>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matkhau</w:t>
            </w:r>
          </w:p>
        </w:tc>
        <w:tc>
          <w:tcPr>
            <w:vAlign w:val="center"/>
          </w:tcPr>
          <w:p w14:paraId="0E864EA0">
            <w:pPr>
              <w:spacing w:before="60" w:after="60" w:line="240" w:lineRule="auto"/>
              <w:ind w:left="0" w:firstLine="0"/>
              <w:rPr>
                <w:rFonts w:hint="default" w:ascii="Times New Roman" w:hAnsi="Times New Roman" w:eastAsia="Times New Roman" w:cs="Times New Roman"/>
                <w:sz w:val="28"/>
                <w:szCs w:val="28"/>
              </w:rPr>
            </w:pPr>
            <w:r>
              <w:rPr>
                <w:rFonts w:hint="default" w:ascii="Times New Roman" w:hAnsi="Times New Roman" w:eastAsia="SimSun" w:cs="Times New Roman"/>
                <w:sz w:val="28"/>
                <w:szCs w:val="28"/>
              </w:rPr>
              <w:t>VARCHAR(</w:t>
            </w:r>
            <w:r>
              <w:rPr>
                <w:rFonts w:hint="default" w:ascii="Times New Roman" w:hAnsi="Times New Roman" w:eastAsia="SimSun" w:cs="Times New Roman"/>
                <w:sz w:val="28"/>
                <w:szCs w:val="28"/>
                <w:lang w:val="en-US"/>
              </w:rPr>
              <w:t>100</w:t>
            </w:r>
            <w:r>
              <w:rPr>
                <w:rFonts w:hint="default" w:ascii="Times New Roman" w:hAnsi="Times New Roman" w:eastAsia="SimSun" w:cs="Times New Roman"/>
                <w:sz w:val="28"/>
                <w:szCs w:val="28"/>
              </w:rPr>
              <w:t>)</w:t>
            </w:r>
          </w:p>
        </w:tc>
        <w:tc>
          <w:tcPr>
            <w:tcW w:w="867" w:type="dxa"/>
            <w:vAlign w:val="center"/>
          </w:tcPr>
          <w:p w14:paraId="4DDD5024">
            <w:pPr>
              <w:spacing w:before="60" w:after="60" w:line="240" w:lineRule="auto"/>
              <w:ind w:left="0" w:firstLine="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No</w:t>
            </w:r>
          </w:p>
        </w:tc>
        <w:tc>
          <w:tcPr>
            <w:tcW w:w="1401" w:type="dxa"/>
            <w:vAlign w:val="center"/>
          </w:tcPr>
          <w:p w14:paraId="5D8AE58C">
            <w:pPr>
              <w:spacing w:before="60" w:after="60" w:line="240" w:lineRule="auto"/>
              <w:ind w:left="0" w:firstLine="0"/>
              <w:rPr>
                <w:rFonts w:hint="default" w:ascii="Times New Roman" w:hAnsi="Times New Roman" w:eastAsia="Times New Roman" w:cs="Times New Roman"/>
                <w:sz w:val="28"/>
                <w:szCs w:val="28"/>
              </w:rPr>
            </w:pPr>
          </w:p>
        </w:tc>
        <w:tc>
          <w:tcPr>
            <w:tcW w:w="4287" w:type="dxa"/>
            <w:vAlign w:val="center"/>
          </w:tcPr>
          <w:p w14:paraId="507A88CE">
            <w:pPr>
              <w:spacing w:before="60" w:after="60" w:line="240" w:lineRule="auto"/>
              <w:ind w:left="0" w:firstLine="0"/>
              <w:rPr>
                <w:rFonts w:hint="default" w:ascii="Times New Roman" w:hAnsi="Times New Roman" w:eastAsia="Times New Roman" w:cs="Times New Roman"/>
                <w:sz w:val="28"/>
                <w:szCs w:val="28"/>
              </w:rPr>
            </w:pPr>
            <w:r>
              <w:rPr>
                <w:rFonts w:hint="default" w:ascii="Times New Roman" w:hAnsi="Times New Roman" w:eastAsia="SimSun" w:cs="Times New Roman"/>
                <w:sz w:val="28"/>
                <w:szCs w:val="28"/>
              </w:rPr>
              <w:t>Mật khẩu đã mã hóa</w:t>
            </w:r>
          </w:p>
        </w:tc>
      </w:tr>
      <w:tr w14:paraId="1C87AA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vAlign w:val="center"/>
          </w:tcPr>
          <w:p w14:paraId="4EBD441A">
            <w:pPr>
              <w:spacing w:before="60" w:after="60" w:line="240" w:lineRule="auto"/>
              <w:ind w:left="0" w:firstLine="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email</w:t>
            </w:r>
          </w:p>
        </w:tc>
        <w:tc>
          <w:tcPr>
            <w:vAlign w:val="center"/>
          </w:tcPr>
          <w:p w14:paraId="130AE753">
            <w:pPr>
              <w:spacing w:before="60" w:after="60" w:line="240" w:lineRule="auto"/>
              <w:ind w:left="0" w:firstLine="0"/>
              <w:rPr>
                <w:rFonts w:hint="default" w:ascii="Times New Roman" w:hAnsi="Times New Roman" w:eastAsia="Times New Roman" w:cs="Times New Roman"/>
                <w:sz w:val="28"/>
                <w:szCs w:val="28"/>
                <w:rtl w:val="0"/>
              </w:rPr>
            </w:pPr>
            <w:r>
              <w:rPr>
                <w:rFonts w:hint="default" w:ascii="Times New Roman" w:hAnsi="Times New Roman" w:eastAsia="SimSun" w:cs="Times New Roman"/>
                <w:sz w:val="28"/>
                <w:szCs w:val="28"/>
              </w:rPr>
              <w:t>VARCHAR(100)</w:t>
            </w:r>
          </w:p>
        </w:tc>
        <w:tc>
          <w:tcPr>
            <w:tcW w:w="867" w:type="dxa"/>
            <w:vAlign w:val="center"/>
          </w:tcPr>
          <w:p w14:paraId="3F473A10">
            <w:pPr>
              <w:spacing w:before="60" w:after="60" w:line="240" w:lineRule="auto"/>
              <w:ind w:left="0" w:firstLine="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No</w:t>
            </w:r>
          </w:p>
        </w:tc>
        <w:tc>
          <w:tcPr>
            <w:tcW w:w="1401" w:type="dxa"/>
            <w:vAlign w:val="center"/>
          </w:tcPr>
          <w:p w14:paraId="68719D2B">
            <w:pPr>
              <w:spacing w:before="60" w:after="60" w:line="240" w:lineRule="auto"/>
              <w:ind w:left="0" w:firstLine="0"/>
              <w:rPr>
                <w:rFonts w:hint="default" w:ascii="Times New Roman" w:hAnsi="Times New Roman" w:eastAsia="Times New Roman" w:cs="Times New Roman"/>
                <w:sz w:val="28"/>
                <w:szCs w:val="28"/>
              </w:rPr>
            </w:pPr>
          </w:p>
        </w:tc>
        <w:tc>
          <w:tcPr>
            <w:tcW w:w="4287" w:type="dxa"/>
            <w:vAlign w:val="center"/>
          </w:tcPr>
          <w:p w14:paraId="4AD3746F">
            <w:pPr>
              <w:spacing w:before="60" w:after="60" w:line="240" w:lineRule="auto"/>
              <w:ind w:left="0" w:firstLine="0"/>
              <w:rPr>
                <w:rFonts w:hint="default" w:ascii="Times New Roman" w:hAnsi="Times New Roman" w:eastAsia="Times New Roman" w:cs="Times New Roman"/>
                <w:sz w:val="28"/>
                <w:szCs w:val="28"/>
                <w:rtl w:val="0"/>
                <w:lang w:val="en-US"/>
              </w:rPr>
            </w:pPr>
            <w:r>
              <w:rPr>
                <w:rFonts w:hint="default" w:ascii="Times New Roman" w:hAnsi="Times New Roman" w:eastAsia="Times New Roman" w:cs="Times New Roman"/>
                <w:sz w:val="28"/>
                <w:szCs w:val="28"/>
                <w:rtl w:val="0"/>
                <w:lang w:val="en-US"/>
              </w:rPr>
              <w:t>Email</w:t>
            </w:r>
          </w:p>
        </w:tc>
      </w:tr>
    </w:tbl>
    <w:p w14:paraId="1FC70BCC">
      <w:pPr>
        <w:numPr>
          <w:ilvl w:val="0"/>
          <w:numId w:val="48"/>
        </w:numPr>
        <w:pBdr>
          <w:top w:val="none" w:color="auto" w:sz="0" w:space="0"/>
          <w:left w:val="none" w:color="auto" w:sz="0" w:space="0"/>
          <w:bottom w:val="none" w:color="auto" w:sz="0" w:space="0"/>
          <w:right w:val="none" w:color="auto" w:sz="0" w:space="0"/>
          <w:between w:val="none" w:color="auto" w:sz="0" w:space="0"/>
        </w:pBdr>
        <w:spacing w:before="360" w:after="60" w:line="312" w:lineRule="auto"/>
        <w:ind w:left="357" w:hanging="357"/>
        <w:rPr>
          <w:rFonts w:hint="default" w:ascii="Times New Roman" w:hAnsi="Times New Roman" w:eastAsia="Times New Roman" w:cs="Times New Roman"/>
          <w:color w:val="000000"/>
        </w:rPr>
      </w:pPr>
      <w:r>
        <w:rPr>
          <w:rFonts w:hint="default" w:ascii="Times New Roman" w:hAnsi="Times New Roman" w:eastAsia="Times New Roman" w:cs="Times New Roman"/>
          <w:color w:val="000000"/>
          <w:rtl w:val="0"/>
        </w:rPr>
        <w:t xml:space="preserve">Bảng </w:t>
      </w:r>
      <w:r>
        <w:rPr>
          <w:rFonts w:hint="default" w:ascii="Times New Roman" w:hAnsi="Times New Roman" w:eastAsia="Times New Roman" w:cs="Times New Roman"/>
          <w:b/>
          <w:color w:val="000000"/>
          <w:rtl w:val="0"/>
          <w:lang w:val="en-US"/>
        </w:rPr>
        <w:t xml:space="preserve">EVENT ( sự kiện ) </w:t>
      </w:r>
    </w:p>
    <w:tbl>
      <w:tblPr>
        <w:tblStyle w:val="70"/>
        <w:tblW w:w="8744"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848"/>
        <w:gridCol w:w="1676"/>
        <w:gridCol w:w="925"/>
        <w:gridCol w:w="1684"/>
        <w:gridCol w:w="2611"/>
      </w:tblGrid>
      <w:tr w14:paraId="2D7BD3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14:paraId="4F77935B">
            <w:pPr>
              <w:spacing w:before="120" w:after="0" w:line="240" w:lineRule="auto"/>
              <w:ind w:left="0" w:firstLine="0"/>
              <w:jc w:val="center"/>
              <w:rPr>
                <w:rFonts w:hint="default" w:ascii="Times New Roman" w:hAnsi="Times New Roman" w:eastAsia="Times New Roman" w:cs="Times New Roman"/>
                <w:b/>
              </w:rPr>
            </w:pPr>
            <w:r>
              <w:rPr>
                <w:rFonts w:hint="default" w:ascii="Times New Roman" w:hAnsi="Times New Roman" w:eastAsia="Times New Roman" w:cs="Times New Roman"/>
                <w:b/>
                <w:rtl w:val="0"/>
              </w:rPr>
              <w:t>Tên cột</w:t>
            </w:r>
          </w:p>
          <w:p w14:paraId="57304FB5">
            <w:pPr>
              <w:spacing w:after="60" w:line="240" w:lineRule="auto"/>
              <w:ind w:left="0" w:firstLine="0"/>
              <w:jc w:val="center"/>
              <w:rPr>
                <w:rFonts w:hint="default" w:ascii="Times New Roman" w:hAnsi="Times New Roman" w:eastAsia="Times New Roman" w:cs="Times New Roman"/>
                <w:b/>
              </w:rPr>
            </w:pPr>
            <w:r>
              <w:rPr>
                <w:rFonts w:hint="default" w:ascii="Times New Roman" w:hAnsi="Times New Roman" w:eastAsia="Times New Roman" w:cs="Times New Roman"/>
                <w:b/>
                <w:rtl w:val="0"/>
              </w:rPr>
              <w:t>Field</w:t>
            </w:r>
          </w:p>
        </w:tc>
        <w:tc>
          <w:p w14:paraId="0AAB0E81">
            <w:pPr>
              <w:spacing w:before="120" w:after="0" w:line="240" w:lineRule="auto"/>
              <w:ind w:left="0" w:firstLine="0"/>
              <w:jc w:val="center"/>
              <w:rPr>
                <w:rFonts w:hint="default" w:ascii="Times New Roman" w:hAnsi="Times New Roman" w:eastAsia="Times New Roman" w:cs="Times New Roman"/>
                <w:b/>
              </w:rPr>
            </w:pPr>
            <w:r>
              <w:rPr>
                <w:rFonts w:hint="default" w:ascii="Times New Roman" w:hAnsi="Times New Roman" w:eastAsia="Times New Roman" w:cs="Times New Roman"/>
                <w:b/>
                <w:rtl w:val="0"/>
              </w:rPr>
              <w:t>Kiểu dữ liệu</w:t>
            </w:r>
            <w:r>
              <w:rPr>
                <w:rFonts w:hint="default" w:ascii="Times New Roman" w:hAnsi="Times New Roman" w:eastAsia="Times New Roman" w:cs="Times New Roman"/>
                <w:b/>
                <w:rtl w:val="0"/>
              </w:rPr>
              <w:br w:type="textWrapping"/>
            </w:r>
            <w:r>
              <w:rPr>
                <w:rFonts w:hint="default" w:ascii="Times New Roman" w:hAnsi="Times New Roman" w:eastAsia="Times New Roman" w:cs="Times New Roman"/>
                <w:b/>
                <w:rtl w:val="0"/>
              </w:rPr>
              <w:t>DataType</w:t>
            </w:r>
          </w:p>
        </w:tc>
        <w:tc>
          <w:tcPr>
            <w:tcW w:w="925" w:type="dxa"/>
            <w:vAlign w:val="center"/>
          </w:tcPr>
          <w:p w14:paraId="0F3E0E7B">
            <w:pPr>
              <w:spacing w:before="120" w:after="0" w:line="240" w:lineRule="auto"/>
              <w:ind w:left="0" w:firstLine="0"/>
              <w:jc w:val="center"/>
              <w:rPr>
                <w:rFonts w:hint="default" w:ascii="Times New Roman" w:hAnsi="Times New Roman" w:eastAsia="Times New Roman" w:cs="Times New Roman"/>
                <w:b/>
              </w:rPr>
            </w:pPr>
            <w:r>
              <w:rPr>
                <w:rFonts w:hint="default" w:ascii="Times New Roman" w:hAnsi="Times New Roman" w:eastAsia="Times New Roman" w:cs="Times New Roman"/>
                <w:b/>
                <w:rtl w:val="0"/>
              </w:rPr>
              <w:t>Null</w:t>
            </w:r>
          </w:p>
        </w:tc>
        <w:tc>
          <w:tcPr>
            <w:tcW w:w="1684" w:type="dxa"/>
          </w:tcPr>
          <w:p w14:paraId="5754D56E">
            <w:pPr>
              <w:spacing w:before="120" w:after="0" w:line="240" w:lineRule="auto"/>
              <w:ind w:left="0" w:firstLine="0"/>
              <w:jc w:val="center"/>
              <w:rPr>
                <w:rFonts w:hint="default" w:ascii="Times New Roman" w:hAnsi="Times New Roman" w:eastAsia="Times New Roman" w:cs="Times New Roman"/>
                <w:b/>
              </w:rPr>
            </w:pPr>
            <w:r>
              <w:rPr>
                <w:rFonts w:hint="default" w:ascii="Times New Roman" w:hAnsi="Times New Roman" w:eastAsia="Times New Roman" w:cs="Times New Roman"/>
                <w:b/>
                <w:rtl w:val="0"/>
              </w:rPr>
              <w:t>Ràng buộc</w:t>
            </w:r>
          </w:p>
          <w:p w14:paraId="1579513C">
            <w:pPr>
              <w:spacing w:after="0" w:line="240" w:lineRule="auto"/>
              <w:ind w:left="0" w:firstLine="0"/>
              <w:jc w:val="center"/>
              <w:rPr>
                <w:rFonts w:hint="default" w:ascii="Times New Roman" w:hAnsi="Times New Roman" w:eastAsia="Times New Roman" w:cs="Times New Roman"/>
                <w:b/>
              </w:rPr>
            </w:pPr>
            <w:r>
              <w:rPr>
                <w:rFonts w:hint="default" w:ascii="Times New Roman" w:hAnsi="Times New Roman" w:eastAsia="Times New Roman" w:cs="Times New Roman"/>
                <w:b/>
                <w:rtl w:val="0"/>
              </w:rPr>
              <w:t>Constraint</w:t>
            </w:r>
          </w:p>
        </w:tc>
        <w:tc>
          <w:p w14:paraId="3F899CEA">
            <w:pPr>
              <w:spacing w:before="120" w:after="0" w:line="240" w:lineRule="auto"/>
              <w:ind w:left="0" w:firstLine="0"/>
              <w:jc w:val="center"/>
              <w:rPr>
                <w:rFonts w:hint="default" w:ascii="Times New Roman" w:hAnsi="Times New Roman" w:eastAsia="Times New Roman" w:cs="Times New Roman"/>
                <w:b/>
              </w:rPr>
            </w:pPr>
            <w:r>
              <w:rPr>
                <w:rFonts w:hint="default" w:ascii="Times New Roman" w:hAnsi="Times New Roman" w:eastAsia="Times New Roman" w:cs="Times New Roman"/>
                <w:b/>
                <w:rtl w:val="0"/>
              </w:rPr>
              <w:t>Mô tả</w:t>
            </w:r>
            <w:r>
              <w:rPr>
                <w:rFonts w:hint="default" w:ascii="Times New Roman" w:hAnsi="Times New Roman" w:eastAsia="Times New Roman" w:cs="Times New Roman"/>
                <w:b/>
                <w:rtl w:val="0"/>
              </w:rPr>
              <w:br w:type="textWrapping"/>
            </w:r>
            <w:r>
              <w:rPr>
                <w:rFonts w:hint="default" w:ascii="Times New Roman" w:hAnsi="Times New Roman" w:eastAsia="Times New Roman" w:cs="Times New Roman"/>
                <w:b/>
                <w:rtl w:val="0"/>
              </w:rPr>
              <w:t>Content</w:t>
            </w:r>
          </w:p>
        </w:tc>
      </w:tr>
      <w:tr w14:paraId="482ABC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vAlign w:val="center"/>
          </w:tcPr>
          <w:p w14:paraId="6F8C4B9E">
            <w:pPr>
              <w:spacing w:before="60" w:after="60" w:line="240" w:lineRule="auto"/>
              <w:ind w:left="0" w:firstLine="0"/>
              <w:rPr>
                <w:rFonts w:hint="default" w:ascii="Times New Roman" w:hAnsi="Times New Roman" w:eastAsia="Times New Roman" w:cs="Times New Roman"/>
                <w:b/>
                <w:sz w:val="28"/>
                <w:szCs w:val="28"/>
                <w:u w:val="single"/>
              </w:rPr>
            </w:pPr>
            <w:r>
              <w:rPr>
                <w:rFonts w:hint="default" w:ascii="Times New Roman" w:hAnsi="Times New Roman" w:eastAsia="SimSun" w:cs="Times New Roman"/>
                <w:sz w:val="28"/>
                <w:szCs w:val="28"/>
              </w:rPr>
              <w:t>ev_id</w:t>
            </w:r>
          </w:p>
        </w:tc>
        <w:tc>
          <w:tcPr>
            <w:vAlign w:val="center"/>
          </w:tcPr>
          <w:p w14:paraId="0D526EC3">
            <w:pPr>
              <w:spacing w:before="60" w:after="60" w:line="240" w:lineRule="auto"/>
              <w:ind w:left="0" w:firstLine="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Int</w:t>
            </w:r>
          </w:p>
        </w:tc>
        <w:tc>
          <w:tcPr>
            <w:tcW w:w="925" w:type="dxa"/>
            <w:vAlign w:val="center"/>
          </w:tcPr>
          <w:p w14:paraId="4DA93134">
            <w:pPr>
              <w:spacing w:before="60" w:after="60" w:line="240" w:lineRule="auto"/>
              <w:ind w:left="0" w:firstLine="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No</w:t>
            </w:r>
          </w:p>
        </w:tc>
        <w:tc>
          <w:tcPr>
            <w:tcW w:w="1684" w:type="dxa"/>
            <w:vAlign w:val="center"/>
          </w:tcPr>
          <w:p w14:paraId="7A2020CC">
            <w:pPr>
              <w:spacing w:before="60" w:after="60" w:line="240" w:lineRule="auto"/>
              <w:ind w:left="0" w:firstLine="0"/>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rtl w:val="0"/>
              </w:rPr>
              <w:t xml:space="preserve">Primary Key; </w:t>
            </w:r>
            <w:r>
              <w:rPr>
                <w:rFonts w:hint="default" w:ascii="Times New Roman" w:hAnsi="Times New Roman" w:eastAsia="Times New Roman" w:cs="Times New Roman"/>
                <w:sz w:val="28"/>
                <w:szCs w:val="28"/>
                <w:rtl w:val="0"/>
                <w:lang w:val="en-US"/>
              </w:rPr>
              <w:t>identity(1,1)</w:t>
            </w:r>
          </w:p>
        </w:tc>
        <w:tc>
          <w:tcPr>
            <w:vAlign w:val="center"/>
          </w:tcPr>
          <w:p w14:paraId="7F43885D">
            <w:pPr>
              <w:spacing w:before="60" w:after="60" w:line="240" w:lineRule="auto"/>
              <w:ind w:left="0" w:firstLine="0"/>
              <w:rPr>
                <w:rFonts w:hint="default" w:ascii="Times New Roman" w:hAnsi="Times New Roman" w:eastAsia="Times New Roman" w:cs="Times New Roman"/>
                <w:sz w:val="28"/>
                <w:szCs w:val="28"/>
              </w:rPr>
            </w:pPr>
            <w:r>
              <w:rPr>
                <w:rFonts w:hint="default" w:ascii="Times New Roman" w:hAnsi="Times New Roman" w:eastAsia="SimSun" w:cs="Times New Roman"/>
                <w:sz w:val="28"/>
                <w:szCs w:val="28"/>
              </w:rPr>
              <w:t>Mã sự kiện (khóa chính)</w:t>
            </w:r>
          </w:p>
        </w:tc>
      </w:tr>
      <w:tr w14:paraId="110FF0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vAlign w:val="center"/>
          </w:tcPr>
          <w:p w14:paraId="463597CB">
            <w:pPr>
              <w:spacing w:before="60" w:after="60" w:line="240" w:lineRule="auto"/>
              <w:ind w:left="0" w:firstLine="0"/>
              <w:rPr>
                <w:rFonts w:hint="default" w:ascii="Times New Roman" w:hAnsi="Times New Roman" w:eastAsia="Times New Roman" w:cs="Times New Roman"/>
                <w:sz w:val="28"/>
                <w:szCs w:val="28"/>
                <w:lang w:val="en-US"/>
              </w:rPr>
            </w:pPr>
            <w:r>
              <w:rPr>
                <w:rFonts w:hint="default" w:ascii="Times New Roman" w:hAnsi="Times New Roman" w:eastAsia="SimSun" w:cs="Times New Roman"/>
                <w:sz w:val="28"/>
                <w:szCs w:val="28"/>
                <w:lang w:val="en-US"/>
              </w:rPr>
              <w:t>tieude</w:t>
            </w:r>
          </w:p>
        </w:tc>
        <w:tc>
          <w:tcPr>
            <w:vAlign w:val="center"/>
          </w:tcPr>
          <w:p w14:paraId="1DA5DACF">
            <w:pPr>
              <w:spacing w:before="60" w:after="60" w:line="240" w:lineRule="auto"/>
              <w:ind w:left="0" w:firstLine="0"/>
              <w:rPr>
                <w:rFonts w:hint="default" w:ascii="Times New Roman" w:hAnsi="Times New Roman" w:eastAsia="Times New Roman" w:cs="Times New Roman"/>
                <w:sz w:val="28"/>
                <w:szCs w:val="28"/>
              </w:rPr>
            </w:pPr>
            <w:r>
              <w:rPr>
                <w:rFonts w:hint="default" w:ascii="Times New Roman" w:hAnsi="Times New Roman" w:eastAsia="SimSun" w:cs="Times New Roman"/>
                <w:sz w:val="28"/>
                <w:szCs w:val="28"/>
              </w:rPr>
              <w:t>VARCHAR(255)</w:t>
            </w:r>
          </w:p>
        </w:tc>
        <w:tc>
          <w:tcPr>
            <w:tcW w:w="925" w:type="dxa"/>
            <w:vAlign w:val="center"/>
          </w:tcPr>
          <w:p w14:paraId="01EF38F9">
            <w:pPr>
              <w:spacing w:before="60" w:after="60" w:line="240" w:lineRule="auto"/>
              <w:ind w:left="0" w:firstLine="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No</w:t>
            </w:r>
          </w:p>
        </w:tc>
        <w:tc>
          <w:tcPr>
            <w:tcW w:w="1684" w:type="dxa"/>
            <w:vAlign w:val="center"/>
          </w:tcPr>
          <w:p w14:paraId="2ACDB233">
            <w:pPr>
              <w:spacing w:before="60" w:after="60" w:line="240" w:lineRule="auto"/>
              <w:ind w:left="0" w:firstLine="0"/>
              <w:rPr>
                <w:rFonts w:hint="default" w:ascii="Times New Roman" w:hAnsi="Times New Roman" w:eastAsia="Times New Roman" w:cs="Times New Roman"/>
                <w:sz w:val="28"/>
                <w:szCs w:val="28"/>
              </w:rPr>
            </w:pPr>
          </w:p>
        </w:tc>
        <w:tc>
          <w:tcPr>
            <w:vAlign w:val="center"/>
          </w:tcPr>
          <w:p w14:paraId="2253BA80">
            <w:pPr>
              <w:spacing w:before="60" w:after="60" w:line="240" w:lineRule="auto"/>
              <w:ind w:left="0" w:firstLine="0"/>
              <w:rPr>
                <w:rFonts w:hint="default" w:ascii="Times New Roman" w:hAnsi="Times New Roman" w:eastAsia="Times New Roman" w:cs="Times New Roman"/>
                <w:sz w:val="28"/>
                <w:szCs w:val="28"/>
              </w:rPr>
            </w:pPr>
            <w:r>
              <w:rPr>
                <w:rFonts w:hint="default" w:ascii="Times New Roman" w:hAnsi="Times New Roman" w:eastAsia="SimSun" w:cs="Times New Roman"/>
                <w:sz w:val="28"/>
                <w:szCs w:val="28"/>
              </w:rPr>
              <w:t>Tiêu đề sự kiện</w:t>
            </w:r>
          </w:p>
        </w:tc>
      </w:tr>
      <w:tr w14:paraId="7C82947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vAlign w:val="center"/>
          </w:tcPr>
          <w:p w14:paraId="1715EB78">
            <w:pPr>
              <w:spacing w:before="60" w:after="60" w:line="240" w:lineRule="auto"/>
              <w:ind w:left="0" w:firstLine="0"/>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noidung</w:t>
            </w:r>
          </w:p>
        </w:tc>
        <w:tc>
          <w:tcPr>
            <w:vAlign w:val="center"/>
          </w:tcPr>
          <w:p w14:paraId="45959EF8">
            <w:pPr>
              <w:spacing w:before="60" w:after="60" w:line="240" w:lineRule="auto"/>
              <w:ind w:left="0" w:firstLine="0"/>
              <w:rPr>
                <w:rFonts w:hint="default" w:ascii="Times New Roman" w:hAnsi="Times New Roman" w:eastAsia="Times New Roman" w:cs="Times New Roman"/>
                <w:sz w:val="28"/>
                <w:szCs w:val="28"/>
              </w:rPr>
            </w:pPr>
            <w:r>
              <w:rPr>
                <w:rFonts w:hint="default" w:ascii="Times New Roman" w:hAnsi="Times New Roman" w:eastAsia="SimSun" w:cs="Times New Roman"/>
                <w:sz w:val="28"/>
                <w:szCs w:val="28"/>
              </w:rPr>
              <w:t>TEXT</w:t>
            </w:r>
          </w:p>
        </w:tc>
        <w:tc>
          <w:tcPr>
            <w:tcW w:w="925" w:type="dxa"/>
            <w:vAlign w:val="center"/>
          </w:tcPr>
          <w:p w14:paraId="37462834">
            <w:pPr>
              <w:spacing w:before="60" w:after="60" w:line="240" w:lineRule="auto"/>
              <w:ind w:left="0" w:firstLine="0"/>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YES</w:t>
            </w:r>
          </w:p>
        </w:tc>
        <w:tc>
          <w:tcPr>
            <w:tcW w:w="1684" w:type="dxa"/>
            <w:vAlign w:val="center"/>
          </w:tcPr>
          <w:p w14:paraId="4E70ECB9">
            <w:pPr>
              <w:spacing w:before="60" w:after="60" w:line="240" w:lineRule="auto"/>
              <w:ind w:left="0" w:firstLine="0"/>
              <w:rPr>
                <w:rFonts w:hint="default" w:ascii="Times New Roman" w:hAnsi="Times New Roman" w:eastAsia="Times New Roman" w:cs="Times New Roman"/>
                <w:sz w:val="28"/>
                <w:szCs w:val="28"/>
              </w:rPr>
            </w:pPr>
          </w:p>
        </w:tc>
        <w:tc>
          <w:tcPr>
            <w:vAlign w:val="center"/>
          </w:tcPr>
          <w:p w14:paraId="7D5869E4">
            <w:pPr>
              <w:spacing w:before="60" w:after="60" w:line="240" w:lineRule="auto"/>
              <w:ind w:left="0" w:firstLine="0"/>
              <w:rPr>
                <w:rFonts w:hint="default" w:ascii="Times New Roman" w:hAnsi="Times New Roman" w:eastAsia="Times New Roman" w:cs="Times New Roman"/>
                <w:sz w:val="28"/>
                <w:szCs w:val="28"/>
              </w:rPr>
            </w:pPr>
            <w:r>
              <w:rPr>
                <w:rFonts w:hint="default" w:ascii="Times New Roman" w:hAnsi="Times New Roman" w:eastAsia="SimSun" w:cs="Times New Roman"/>
                <w:sz w:val="28"/>
                <w:szCs w:val="28"/>
              </w:rPr>
              <w:t>Mô tả chi tiết sự kiện</w:t>
            </w:r>
          </w:p>
        </w:tc>
      </w:tr>
    </w:tbl>
    <w:p w14:paraId="6FD55AE1">
      <w:pPr>
        <w:numPr>
          <w:ilvl w:val="0"/>
          <w:numId w:val="48"/>
        </w:numPr>
        <w:pBdr>
          <w:top w:val="none" w:color="auto" w:sz="0" w:space="0"/>
          <w:left w:val="none" w:color="auto" w:sz="0" w:space="0"/>
          <w:bottom w:val="none" w:color="auto" w:sz="0" w:space="0"/>
          <w:right w:val="none" w:color="auto" w:sz="0" w:space="0"/>
          <w:between w:val="none" w:color="auto" w:sz="0" w:space="0"/>
        </w:pBdr>
        <w:spacing w:before="360" w:after="60" w:line="312" w:lineRule="auto"/>
        <w:ind w:left="357" w:hanging="357"/>
        <w:rPr>
          <w:rFonts w:hint="default" w:ascii="Times New Roman" w:hAnsi="Times New Roman" w:eastAsia="Times New Roman" w:cs="Times New Roman"/>
          <w:color w:val="000000"/>
          <w:sz w:val="28"/>
          <w:szCs w:val="28"/>
        </w:rPr>
      </w:pPr>
      <w:r>
        <w:rPr>
          <w:rFonts w:hint="default" w:ascii="Times New Roman" w:hAnsi="Times New Roman" w:eastAsia="SimSun" w:cs="Times New Roman"/>
          <w:sz w:val="28"/>
          <w:szCs w:val="28"/>
        </w:rPr>
        <w:t xml:space="preserve">Bảng </w:t>
      </w:r>
      <w:r>
        <w:rPr>
          <w:rFonts w:hint="default" w:ascii="Times New Roman" w:hAnsi="Times New Roman" w:eastAsia="SimSun" w:cs="Times New Roman"/>
          <w:sz w:val="28"/>
          <w:szCs w:val="28"/>
          <w:lang w:val="en-US"/>
        </w:rPr>
        <w:t>Tham gia sự kiện</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4"/>
        <w:gridCol w:w="1914"/>
        <w:gridCol w:w="1914"/>
        <w:gridCol w:w="1914"/>
        <w:gridCol w:w="1915"/>
      </w:tblGrid>
      <w:tr w14:paraId="43D6AE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14:paraId="2FEA90B1">
            <w:pPr>
              <w:numPr>
                <w:ilvl w:val="0"/>
                <w:numId w:val="0"/>
              </w:numPr>
              <w:spacing w:before="360" w:after="60" w:line="312" w:lineRule="auto"/>
              <w:jc w:val="center"/>
              <w:rPr>
                <w:rFonts w:hint="default" w:ascii="Times New Roman" w:hAnsi="Times New Roman" w:eastAsia="Times New Roman" w:cs="Times New Roman"/>
                <w:color w:val="000000"/>
                <w:sz w:val="28"/>
                <w:szCs w:val="28"/>
                <w:vertAlign w:val="baseline"/>
                <w:lang w:val="en-US"/>
              </w:rPr>
            </w:pPr>
            <w:r>
              <w:rPr>
                <w:rFonts w:hint="default" w:ascii="Times New Roman" w:hAnsi="Times New Roman" w:eastAsia="Times New Roman" w:cs="Times New Roman"/>
                <w:color w:val="000000"/>
                <w:sz w:val="28"/>
                <w:szCs w:val="28"/>
                <w:vertAlign w:val="baseline"/>
                <w:lang w:val="en-US"/>
              </w:rPr>
              <w:t>Tên cột</w:t>
            </w:r>
          </w:p>
        </w:tc>
        <w:tc>
          <w:tcPr>
            <w:tcW w:w="1914" w:type="dxa"/>
          </w:tcPr>
          <w:p w14:paraId="3E0957F3">
            <w:pPr>
              <w:numPr>
                <w:ilvl w:val="0"/>
                <w:numId w:val="0"/>
              </w:numPr>
              <w:spacing w:before="360" w:after="60" w:line="312" w:lineRule="auto"/>
              <w:jc w:val="center"/>
              <w:rPr>
                <w:rFonts w:hint="default" w:ascii="Times New Roman" w:hAnsi="Times New Roman" w:eastAsia="Times New Roman" w:cs="Times New Roman"/>
                <w:color w:val="000000"/>
                <w:sz w:val="28"/>
                <w:szCs w:val="28"/>
                <w:vertAlign w:val="baseline"/>
                <w:lang w:val="en-US"/>
              </w:rPr>
            </w:pPr>
            <w:r>
              <w:rPr>
                <w:rFonts w:hint="default" w:ascii="Times New Roman" w:hAnsi="Times New Roman" w:eastAsia="Times New Roman" w:cs="Times New Roman"/>
                <w:color w:val="000000"/>
                <w:sz w:val="28"/>
                <w:szCs w:val="28"/>
                <w:vertAlign w:val="baseline"/>
                <w:lang w:val="en-US"/>
              </w:rPr>
              <w:t>Kiểu dữ liệu</w:t>
            </w:r>
          </w:p>
        </w:tc>
        <w:tc>
          <w:tcPr>
            <w:tcW w:w="1914" w:type="dxa"/>
          </w:tcPr>
          <w:p w14:paraId="38F37F52">
            <w:pPr>
              <w:numPr>
                <w:ilvl w:val="0"/>
                <w:numId w:val="0"/>
              </w:numPr>
              <w:spacing w:before="360" w:after="60" w:line="312" w:lineRule="auto"/>
              <w:jc w:val="center"/>
              <w:rPr>
                <w:rFonts w:hint="default" w:ascii="Times New Roman" w:hAnsi="Times New Roman" w:eastAsia="Times New Roman" w:cs="Times New Roman"/>
                <w:color w:val="000000"/>
                <w:sz w:val="28"/>
                <w:szCs w:val="28"/>
                <w:vertAlign w:val="baseline"/>
                <w:lang w:val="en-US"/>
              </w:rPr>
            </w:pPr>
            <w:r>
              <w:rPr>
                <w:rFonts w:hint="default" w:ascii="Times New Roman" w:hAnsi="Times New Roman" w:eastAsia="Times New Roman" w:cs="Times New Roman"/>
                <w:color w:val="000000"/>
                <w:sz w:val="28"/>
                <w:szCs w:val="28"/>
                <w:vertAlign w:val="baseline"/>
                <w:lang w:val="en-US"/>
              </w:rPr>
              <w:t>Null</w:t>
            </w:r>
          </w:p>
        </w:tc>
        <w:tc>
          <w:tcPr>
            <w:tcW w:w="1914" w:type="dxa"/>
          </w:tcPr>
          <w:p w14:paraId="7FD4F3A5">
            <w:pPr>
              <w:numPr>
                <w:ilvl w:val="0"/>
                <w:numId w:val="0"/>
              </w:numPr>
              <w:spacing w:before="360" w:after="60" w:line="312" w:lineRule="auto"/>
              <w:jc w:val="center"/>
              <w:rPr>
                <w:rFonts w:hint="default" w:ascii="Times New Roman" w:hAnsi="Times New Roman" w:eastAsia="Times New Roman" w:cs="Times New Roman"/>
                <w:color w:val="000000"/>
                <w:sz w:val="28"/>
                <w:szCs w:val="28"/>
                <w:vertAlign w:val="baseline"/>
                <w:lang w:val="en-US"/>
              </w:rPr>
            </w:pPr>
            <w:r>
              <w:rPr>
                <w:rFonts w:hint="default" w:ascii="Times New Roman" w:hAnsi="Times New Roman" w:eastAsia="Times New Roman" w:cs="Times New Roman"/>
                <w:color w:val="000000"/>
                <w:sz w:val="28"/>
                <w:szCs w:val="28"/>
                <w:vertAlign w:val="baseline"/>
                <w:lang w:val="en-US"/>
              </w:rPr>
              <w:t>Ràng buộc</w:t>
            </w:r>
          </w:p>
        </w:tc>
        <w:tc>
          <w:tcPr>
            <w:tcW w:w="1915" w:type="dxa"/>
          </w:tcPr>
          <w:p w14:paraId="66B4EF25">
            <w:pPr>
              <w:numPr>
                <w:ilvl w:val="0"/>
                <w:numId w:val="0"/>
              </w:numPr>
              <w:spacing w:before="360" w:after="60" w:line="312" w:lineRule="auto"/>
              <w:jc w:val="center"/>
              <w:rPr>
                <w:rFonts w:hint="default" w:ascii="Times New Roman" w:hAnsi="Times New Roman" w:eastAsia="Times New Roman" w:cs="Times New Roman"/>
                <w:color w:val="000000"/>
                <w:sz w:val="28"/>
                <w:szCs w:val="28"/>
                <w:vertAlign w:val="baseline"/>
                <w:lang w:val="en-US"/>
              </w:rPr>
            </w:pPr>
            <w:r>
              <w:rPr>
                <w:rFonts w:hint="default" w:ascii="Times New Roman" w:hAnsi="Times New Roman" w:eastAsia="Times New Roman" w:cs="Times New Roman"/>
                <w:color w:val="000000"/>
                <w:sz w:val="28"/>
                <w:szCs w:val="28"/>
                <w:vertAlign w:val="baseline"/>
                <w:lang w:val="en-US"/>
              </w:rPr>
              <w:t>Mô tả</w:t>
            </w:r>
          </w:p>
        </w:tc>
      </w:tr>
      <w:tr w14:paraId="73E36D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14:paraId="57666735">
            <w:pPr>
              <w:numPr>
                <w:ilvl w:val="0"/>
                <w:numId w:val="0"/>
              </w:numPr>
              <w:spacing w:before="360" w:after="60" w:line="312" w:lineRule="auto"/>
              <w:rPr>
                <w:rFonts w:hint="default" w:ascii="Times New Roman" w:hAnsi="Times New Roman" w:eastAsia="Times New Roman" w:cs="Times New Roman"/>
                <w:color w:val="000000"/>
                <w:sz w:val="28"/>
                <w:szCs w:val="28"/>
                <w:vertAlign w:val="baseline"/>
              </w:rPr>
            </w:pPr>
            <w:r>
              <w:rPr>
                <w:rFonts w:hint="default" w:ascii="Times New Roman" w:hAnsi="Times New Roman" w:eastAsia="SimSun" w:cs="Times New Roman"/>
                <w:sz w:val="28"/>
                <w:szCs w:val="28"/>
                <w:lang w:val="en-US"/>
              </w:rPr>
              <w:t>tg</w:t>
            </w:r>
            <w:r>
              <w:rPr>
                <w:rFonts w:hint="default" w:ascii="Times New Roman" w:hAnsi="Times New Roman" w:eastAsia="SimSun" w:cs="Times New Roman"/>
                <w:sz w:val="28"/>
                <w:szCs w:val="28"/>
              </w:rPr>
              <w:t>_id</w:t>
            </w:r>
          </w:p>
        </w:tc>
        <w:tc>
          <w:tcPr>
            <w:tcW w:w="1914" w:type="dxa"/>
          </w:tcPr>
          <w:p w14:paraId="25E21372">
            <w:pPr>
              <w:numPr>
                <w:ilvl w:val="0"/>
                <w:numId w:val="0"/>
              </w:numPr>
              <w:spacing w:before="360" w:after="60" w:line="312" w:lineRule="auto"/>
              <w:rPr>
                <w:rFonts w:hint="default" w:ascii="Times New Roman" w:hAnsi="Times New Roman" w:eastAsia="Times New Roman" w:cs="Times New Roman"/>
                <w:color w:val="000000"/>
                <w:sz w:val="28"/>
                <w:szCs w:val="28"/>
                <w:vertAlign w:val="baseline"/>
              </w:rPr>
            </w:pPr>
            <w:r>
              <w:rPr>
                <w:rFonts w:hint="default" w:ascii="Times New Roman" w:hAnsi="Times New Roman" w:eastAsia="SimSun" w:cs="Times New Roman"/>
                <w:sz w:val="28"/>
                <w:szCs w:val="28"/>
              </w:rPr>
              <w:t>INT</w:t>
            </w:r>
          </w:p>
        </w:tc>
        <w:tc>
          <w:tcPr>
            <w:tcW w:w="1914" w:type="dxa"/>
          </w:tcPr>
          <w:p w14:paraId="0A5F4163">
            <w:pPr>
              <w:numPr>
                <w:ilvl w:val="0"/>
                <w:numId w:val="0"/>
              </w:numPr>
              <w:spacing w:before="360" w:after="60" w:line="312" w:lineRule="auto"/>
              <w:rPr>
                <w:rFonts w:hint="default" w:ascii="Times New Roman" w:hAnsi="Times New Roman" w:eastAsia="Times New Roman" w:cs="Times New Roman"/>
                <w:color w:val="000000"/>
                <w:sz w:val="28"/>
                <w:szCs w:val="28"/>
                <w:vertAlign w:val="baseline"/>
              </w:rPr>
            </w:pPr>
            <w:r>
              <w:rPr>
                <w:rFonts w:hint="default" w:ascii="Times New Roman" w:hAnsi="Times New Roman" w:eastAsia="SimSun" w:cs="Times New Roman"/>
                <w:sz w:val="28"/>
                <w:szCs w:val="28"/>
              </w:rPr>
              <w:t>No</w:t>
            </w:r>
          </w:p>
        </w:tc>
        <w:tc>
          <w:tcPr>
            <w:tcW w:w="1914" w:type="dxa"/>
          </w:tcPr>
          <w:p w14:paraId="4DB26381">
            <w:pPr>
              <w:numPr>
                <w:ilvl w:val="0"/>
                <w:numId w:val="0"/>
              </w:numPr>
              <w:spacing w:before="360" w:after="60" w:line="312" w:lineRule="auto"/>
              <w:rPr>
                <w:rFonts w:hint="default" w:ascii="Times New Roman" w:hAnsi="Times New Roman" w:eastAsia="Times New Roman" w:cs="Times New Roman"/>
                <w:color w:val="000000"/>
                <w:sz w:val="28"/>
                <w:szCs w:val="28"/>
                <w:vertAlign w:val="baseline"/>
              </w:rPr>
            </w:pPr>
            <w:r>
              <w:rPr>
                <w:rFonts w:hint="default" w:ascii="Times New Roman" w:hAnsi="Times New Roman" w:eastAsia="SimSun" w:cs="Times New Roman"/>
                <w:sz w:val="28"/>
                <w:szCs w:val="28"/>
              </w:rPr>
              <w:t xml:space="preserve">Primary Key; </w:t>
            </w:r>
            <w:r>
              <w:rPr>
                <w:rFonts w:hint="default" w:ascii="Times New Roman" w:hAnsi="Times New Roman" w:eastAsia="Times New Roman" w:cs="Times New Roman"/>
                <w:sz w:val="28"/>
                <w:szCs w:val="28"/>
                <w:rtl w:val="0"/>
                <w:lang w:val="en-US"/>
              </w:rPr>
              <w:t>identity(1,1)</w:t>
            </w:r>
          </w:p>
        </w:tc>
        <w:tc>
          <w:tcPr>
            <w:tcW w:w="1915" w:type="dxa"/>
          </w:tcPr>
          <w:p w14:paraId="5DCC6B6F">
            <w:pPr>
              <w:numPr>
                <w:ilvl w:val="0"/>
                <w:numId w:val="0"/>
              </w:numPr>
              <w:spacing w:before="360" w:after="60" w:line="312" w:lineRule="auto"/>
              <w:rPr>
                <w:rFonts w:hint="default" w:ascii="Times New Roman" w:hAnsi="Times New Roman" w:eastAsia="Times New Roman" w:cs="Times New Roman"/>
                <w:color w:val="000000"/>
                <w:sz w:val="28"/>
                <w:szCs w:val="28"/>
                <w:vertAlign w:val="baseline"/>
              </w:rPr>
            </w:pPr>
            <w:r>
              <w:rPr>
                <w:rFonts w:hint="default" w:ascii="Times New Roman" w:hAnsi="Times New Roman" w:eastAsia="SimSun" w:cs="Times New Roman"/>
                <w:sz w:val="28"/>
                <w:szCs w:val="28"/>
              </w:rPr>
              <w:t>Mã bài viết (khóa chính)</w:t>
            </w:r>
          </w:p>
        </w:tc>
      </w:tr>
      <w:tr w14:paraId="4C7207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14:paraId="04CA88AF">
            <w:pPr>
              <w:numPr>
                <w:ilvl w:val="0"/>
                <w:numId w:val="0"/>
              </w:numPr>
              <w:spacing w:before="360" w:after="60" w:line="312" w:lineRule="auto"/>
              <w:rPr>
                <w:rFonts w:hint="default" w:ascii="Times New Roman" w:hAnsi="Times New Roman" w:eastAsia="Times New Roman" w:cs="Times New Roman"/>
                <w:color w:val="000000"/>
                <w:sz w:val="28"/>
                <w:szCs w:val="28"/>
                <w:vertAlign w:val="baseline"/>
                <w:lang w:val="en-US"/>
              </w:rPr>
            </w:pPr>
            <w:r>
              <w:rPr>
                <w:rFonts w:hint="default" w:ascii="Times New Roman" w:hAnsi="Times New Roman" w:eastAsia="Times New Roman" w:cs="Times New Roman"/>
                <w:color w:val="000000"/>
                <w:sz w:val="28"/>
                <w:szCs w:val="28"/>
                <w:vertAlign w:val="baseline"/>
                <w:lang w:val="en-US"/>
              </w:rPr>
              <w:t>user_id</w:t>
            </w:r>
          </w:p>
        </w:tc>
        <w:tc>
          <w:tcPr>
            <w:tcW w:w="1914" w:type="dxa"/>
          </w:tcPr>
          <w:p w14:paraId="11E686FE">
            <w:pPr>
              <w:numPr>
                <w:ilvl w:val="0"/>
                <w:numId w:val="0"/>
              </w:numPr>
              <w:spacing w:before="360" w:after="60" w:line="312" w:lineRule="auto"/>
              <w:rPr>
                <w:rFonts w:hint="default" w:ascii="Times New Roman" w:hAnsi="Times New Roman" w:eastAsia="Times New Roman" w:cs="Times New Roman"/>
                <w:color w:val="000000"/>
                <w:sz w:val="28"/>
                <w:szCs w:val="28"/>
                <w:vertAlign w:val="baseline"/>
                <w:lang w:val="en-US"/>
              </w:rPr>
            </w:pPr>
            <w:r>
              <w:rPr>
                <w:rFonts w:hint="default" w:ascii="Times New Roman" w:hAnsi="Times New Roman" w:eastAsia="Times New Roman" w:cs="Times New Roman"/>
                <w:color w:val="000000"/>
                <w:sz w:val="28"/>
                <w:szCs w:val="28"/>
                <w:vertAlign w:val="baseline"/>
                <w:lang w:val="en-US"/>
              </w:rPr>
              <w:t>INT</w:t>
            </w:r>
          </w:p>
        </w:tc>
        <w:tc>
          <w:tcPr>
            <w:tcW w:w="1914" w:type="dxa"/>
          </w:tcPr>
          <w:p w14:paraId="4D54C05E">
            <w:pPr>
              <w:numPr>
                <w:ilvl w:val="0"/>
                <w:numId w:val="0"/>
              </w:numPr>
              <w:spacing w:before="360" w:after="60" w:line="312" w:lineRule="auto"/>
              <w:rPr>
                <w:rFonts w:hint="default" w:ascii="Times New Roman" w:hAnsi="Times New Roman" w:eastAsia="Times New Roman" w:cs="Times New Roman"/>
                <w:color w:val="000000"/>
                <w:sz w:val="28"/>
                <w:szCs w:val="28"/>
                <w:vertAlign w:val="baseline"/>
              </w:rPr>
            </w:pPr>
            <w:r>
              <w:rPr>
                <w:rFonts w:hint="default" w:ascii="Times New Roman" w:hAnsi="Times New Roman" w:eastAsia="SimSun" w:cs="Times New Roman"/>
                <w:sz w:val="28"/>
                <w:szCs w:val="28"/>
              </w:rPr>
              <w:t>No</w:t>
            </w:r>
          </w:p>
        </w:tc>
        <w:tc>
          <w:tcPr>
            <w:tcW w:w="1914" w:type="dxa"/>
          </w:tcPr>
          <w:p w14:paraId="32B20A96">
            <w:pPr>
              <w:numPr>
                <w:ilvl w:val="0"/>
                <w:numId w:val="0"/>
              </w:numPr>
              <w:spacing w:before="360" w:after="60" w:line="312" w:lineRule="auto"/>
              <w:rPr>
                <w:rFonts w:hint="default" w:ascii="Times New Roman" w:hAnsi="Times New Roman" w:eastAsia="Times New Roman" w:cs="Times New Roman"/>
                <w:color w:val="000000"/>
                <w:sz w:val="28"/>
                <w:szCs w:val="28"/>
                <w:vertAlign w:val="baseline"/>
              </w:rPr>
            </w:pPr>
            <w:r>
              <w:rPr>
                <w:rFonts w:hint="default" w:ascii="Times New Roman" w:hAnsi="Times New Roman" w:eastAsia="SimSun" w:cs="Times New Roman"/>
                <w:sz w:val="28"/>
                <w:szCs w:val="28"/>
              </w:rPr>
              <w:t>Foreign Key (users.user_id)</w:t>
            </w:r>
          </w:p>
        </w:tc>
        <w:tc>
          <w:tcPr>
            <w:tcW w:w="1915" w:type="dxa"/>
          </w:tcPr>
          <w:p w14:paraId="71A5AC89">
            <w:pPr>
              <w:numPr>
                <w:ilvl w:val="0"/>
                <w:numId w:val="0"/>
              </w:numPr>
              <w:spacing w:before="360" w:after="60" w:line="312" w:lineRule="auto"/>
              <w:rPr>
                <w:rFonts w:hint="default" w:ascii="Times New Roman" w:hAnsi="Times New Roman" w:eastAsia="Times New Roman" w:cs="Times New Roman"/>
                <w:color w:val="000000"/>
                <w:sz w:val="28"/>
                <w:szCs w:val="28"/>
                <w:vertAlign w:val="baseline"/>
                <w:lang w:val="en-US"/>
              </w:rPr>
            </w:pPr>
            <w:r>
              <w:rPr>
                <w:rFonts w:hint="default" w:ascii="Times New Roman" w:hAnsi="Times New Roman" w:eastAsia="SimSun" w:cs="Times New Roman"/>
                <w:sz w:val="28"/>
                <w:szCs w:val="28"/>
                <w:lang w:val="en-US"/>
              </w:rPr>
              <w:t>Người dùng</w:t>
            </w:r>
          </w:p>
        </w:tc>
      </w:tr>
      <w:tr w14:paraId="2998FF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14:paraId="468CB29B">
            <w:pPr>
              <w:numPr>
                <w:ilvl w:val="0"/>
                <w:numId w:val="0"/>
              </w:numPr>
              <w:spacing w:before="360" w:after="60" w:line="312" w:lineRule="auto"/>
              <w:rPr>
                <w:rFonts w:hint="default" w:ascii="Times New Roman" w:hAnsi="Times New Roman" w:eastAsia="Times New Roman" w:cs="Times New Roman"/>
                <w:color w:val="000000"/>
                <w:sz w:val="28"/>
                <w:szCs w:val="28"/>
                <w:vertAlign w:val="baseline"/>
                <w:lang w:val="en-US"/>
              </w:rPr>
            </w:pPr>
            <w:r>
              <w:rPr>
                <w:rFonts w:hint="default" w:ascii="Times New Roman" w:hAnsi="Times New Roman" w:eastAsia="Times New Roman" w:cs="Times New Roman"/>
                <w:color w:val="000000"/>
                <w:sz w:val="28"/>
                <w:szCs w:val="28"/>
                <w:vertAlign w:val="baseline"/>
                <w:lang w:val="en-US"/>
              </w:rPr>
              <w:t>ev_id</w:t>
            </w:r>
          </w:p>
        </w:tc>
        <w:tc>
          <w:tcPr>
            <w:tcW w:w="1914" w:type="dxa"/>
          </w:tcPr>
          <w:p w14:paraId="4A1E539C">
            <w:pPr>
              <w:numPr>
                <w:ilvl w:val="0"/>
                <w:numId w:val="0"/>
              </w:numPr>
              <w:spacing w:before="360" w:after="60" w:line="312" w:lineRule="auto"/>
              <w:rPr>
                <w:rFonts w:hint="default" w:ascii="Times New Roman" w:hAnsi="Times New Roman" w:eastAsia="Times New Roman" w:cs="Times New Roman"/>
                <w:color w:val="000000"/>
                <w:sz w:val="28"/>
                <w:szCs w:val="28"/>
                <w:vertAlign w:val="baseline"/>
                <w:lang w:val="en-US"/>
              </w:rPr>
            </w:pPr>
            <w:r>
              <w:rPr>
                <w:rFonts w:hint="default" w:ascii="Times New Roman" w:hAnsi="Times New Roman" w:eastAsia="SimSun" w:cs="Times New Roman"/>
                <w:sz w:val="28"/>
                <w:szCs w:val="28"/>
                <w:lang w:val="en-US"/>
              </w:rPr>
              <w:t>INT</w:t>
            </w:r>
          </w:p>
        </w:tc>
        <w:tc>
          <w:tcPr>
            <w:tcW w:w="1914" w:type="dxa"/>
          </w:tcPr>
          <w:p w14:paraId="083B06AB">
            <w:pPr>
              <w:numPr>
                <w:ilvl w:val="0"/>
                <w:numId w:val="0"/>
              </w:numPr>
              <w:spacing w:before="360" w:after="60" w:line="312" w:lineRule="auto"/>
              <w:rPr>
                <w:rFonts w:hint="default" w:ascii="Times New Roman" w:hAnsi="Times New Roman" w:eastAsia="Times New Roman" w:cs="Times New Roman"/>
                <w:color w:val="000000"/>
                <w:sz w:val="28"/>
                <w:szCs w:val="28"/>
                <w:vertAlign w:val="baseline"/>
              </w:rPr>
            </w:pPr>
            <w:r>
              <w:rPr>
                <w:rFonts w:hint="default" w:ascii="Times New Roman" w:hAnsi="Times New Roman" w:eastAsia="SimSun" w:cs="Times New Roman"/>
                <w:sz w:val="28"/>
                <w:szCs w:val="28"/>
              </w:rPr>
              <w:t>Yes</w:t>
            </w:r>
          </w:p>
        </w:tc>
        <w:tc>
          <w:tcPr>
            <w:tcW w:w="1914" w:type="dxa"/>
          </w:tcPr>
          <w:p w14:paraId="031582CB">
            <w:pPr>
              <w:numPr>
                <w:ilvl w:val="0"/>
                <w:numId w:val="0"/>
              </w:numPr>
              <w:spacing w:before="360" w:after="60" w:line="312" w:lineRule="auto"/>
              <w:rPr>
                <w:rFonts w:hint="default" w:ascii="Times New Roman" w:hAnsi="Times New Roman" w:eastAsia="Times New Roman" w:cs="Times New Roman"/>
                <w:color w:val="000000"/>
                <w:sz w:val="28"/>
                <w:szCs w:val="28"/>
                <w:vertAlign w:val="baseline"/>
              </w:rPr>
            </w:pPr>
            <w:r>
              <w:rPr>
                <w:rFonts w:hint="default" w:ascii="Times New Roman" w:hAnsi="Times New Roman" w:eastAsia="SimSun" w:cs="Times New Roman"/>
                <w:sz w:val="28"/>
                <w:szCs w:val="28"/>
              </w:rPr>
              <w:t>Foreign Key (</w:t>
            </w:r>
            <w:r>
              <w:rPr>
                <w:rFonts w:hint="default" w:ascii="Times New Roman" w:hAnsi="Times New Roman" w:eastAsia="SimSun" w:cs="Times New Roman"/>
                <w:sz w:val="28"/>
                <w:szCs w:val="28"/>
                <w:lang w:val="en-US"/>
              </w:rPr>
              <w:t>Sukien</w:t>
            </w:r>
            <w:r>
              <w:rPr>
                <w:rFonts w:hint="default" w:ascii="Times New Roman" w:hAnsi="Times New Roman" w:eastAsia="SimSun" w:cs="Times New Roman"/>
                <w:sz w:val="28"/>
                <w:szCs w:val="28"/>
              </w:rPr>
              <w:t>.</w:t>
            </w:r>
            <w:r>
              <w:rPr>
                <w:rFonts w:hint="default" w:ascii="Times New Roman" w:hAnsi="Times New Roman" w:eastAsia="SimSun" w:cs="Times New Roman"/>
                <w:sz w:val="28"/>
                <w:szCs w:val="28"/>
                <w:lang w:val="en-US"/>
              </w:rPr>
              <w:t>ev</w:t>
            </w:r>
            <w:r>
              <w:rPr>
                <w:rFonts w:hint="default" w:ascii="Times New Roman" w:hAnsi="Times New Roman" w:eastAsia="SimSun" w:cs="Times New Roman"/>
                <w:sz w:val="28"/>
                <w:szCs w:val="28"/>
              </w:rPr>
              <w:t>_id)</w:t>
            </w:r>
          </w:p>
        </w:tc>
        <w:tc>
          <w:tcPr>
            <w:tcW w:w="1915" w:type="dxa"/>
          </w:tcPr>
          <w:p w14:paraId="31B54117">
            <w:pPr>
              <w:numPr>
                <w:ilvl w:val="0"/>
                <w:numId w:val="0"/>
              </w:numPr>
              <w:spacing w:before="360" w:after="60" w:line="312" w:lineRule="auto"/>
              <w:rPr>
                <w:rFonts w:hint="default" w:ascii="Times New Roman" w:hAnsi="Times New Roman" w:eastAsia="Times New Roman" w:cs="Times New Roman"/>
                <w:color w:val="000000"/>
                <w:sz w:val="28"/>
                <w:szCs w:val="28"/>
                <w:vertAlign w:val="baseline"/>
                <w:lang w:val="en-US"/>
              </w:rPr>
            </w:pPr>
            <w:r>
              <w:rPr>
                <w:rFonts w:hint="default" w:ascii="Times New Roman" w:hAnsi="Times New Roman" w:eastAsia="Times New Roman" w:cs="Times New Roman"/>
                <w:color w:val="000000"/>
                <w:sz w:val="28"/>
                <w:szCs w:val="28"/>
                <w:vertAlign w:val="baseline"/>
                <w:lang w:val="en-US"/>
              </w:rPr>
              <w:t>Mã sự kiện</w:t>
            </w:r>
          </w:p>
        </w:tc>
      </w:tr>
      <w:tr w14:paraId="556466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14:paraId="38D2CCB0">
            <w:pPr>
              <w:numPr>
                <w:ilvl w:val="0"/>
                <w:numId w:val="0"/>
              </w:numPr>
              <w:spacing w:before="360" w:after="60" w:line="312" w:lineRule="auto"/>
              <w:rPr>
                <w:rFonts w:hint="default" w:ascii="Times New Roman" w:hAnsi="Times New Roman" w:eastAsia="Times New Roman" w:cs="Times New Roman"/>
                <w:color w:val="000000"/>
                <w:sz w:val="28"/>
                <w:szCs w:val="28"/>
                <w:vertAlign w:val="baseline"/>
                <w:lang w:val="en-US"/>
              </w:rPr>
            </w:pPr>
            <w:r>
              <w:rPr>
                <w:rFonts w:hint="default" w:ascii="Times New Roman" w:hAnsi="Times New Roman" w:eastAsia="Times New Roman" w:cs="Times New Roman"/>
                <w:color w:val="000000"/>
                <w:sz w:val="28"/>
                <w:szCs w:val="28"/>
                <w:vertAlign w:val="baseline"/>
                <w:lang w:val="en-US"/>
              </w:rPr>
              <w:t>ngaythamgia</w:t>
            </w:r>
          </w:p>
        </w:tc>
        <w:tc>
          <w:tcPr>
            <w:tcW w:w="1914" w:type="dxa"/>
          </w:tcPr>
          <w:p w14:paraId="1947E116">
            <w:pPr>
              <w:numPr>
                <w:ilvl w:val="0"/>
                <w:numId w:val="0"/>
              </w:numPr>
              <w:spacing w:before="360" w:after="60" w:line="312" w:lineRule="auto"/>
              <w:rPr>
                <w:rFonts w:hint="default" w:ascii="Times New Roman" w:hAnsi="Times New Roman" w:eastAsia="Times New Roman" w:cs="Times New Roman"/>
                <w:color w:val="000000"/>
                <w:sz w:val="28"/>
                <w:szCs w:val="28"/>
                <w:vertAlign w:val="baseline"/>
              </w:rPr>
            </w:pPr>
            <w:r>
              <w:rPr>
                <w:rFonts w:hint="default" w:ascii="Times New Roman" w:hAnsi="Times New Roman" w:eastAsia="SimSun" w:cs="Times New Roman"/>
                <w:sz w:val="28"/>
                <w:szCs w:val="28"/>
              </w:rPr>
              <w:t>DATE</w:t>
            </w:r>
          </w:p>
        </w:tc>
        <w:tc>
          <w:tcPr>
            <w:tcW w:w="1914" w:type="dxa"/>
          </w:tcPr>
          <w:p w14:paraId="14FEFA38">
            <w:pPr>
              <w:numPr>
                <w:ilvl w:val="0"/>
                <w:numId w:val="0"/>
              </w:numPr>
              <w:spacing w:before="360" w:after="60" w:line="312" w:lineRule="auto"/>
              <w:rPr>
                <w:rFonts w:hint="default" w:ascii="Times New Roman" w:hAnsi="Times New Roman" w:eastAsia="Times New Roman" w:cs="Times New Roman"/>
                <w:color w:val="000000"/>
                <w:sz w:val="28"/>
                <w:szCs w:val="28"/>
                <w:vertAlign w:val="baseline"/>
              </w:rPr>
            </w:pPr>
            <w:r>
              <w:rPr>
                <w:rFonts w:hint="default" w:ascii="Times New Roman" w:hAnsi="Times New Roman" w:eastAsia="SimSun" w:cs="Times New Roman"/>
                <w:sz w:val="28"/>
                <w:szCs w:val="28"/>
              </w:rPr>
              <w:t>No</w:t>
            </w:r>
          </w:p>
        </w:tc>
        <w:tc>
          <w:tcPr>
            <w:tcW w:w="1914" w:type="dxa"/>
          </w:tcPr>
          <w:p w14:paraId="5E8F1D29">
            <w:pPr>
              <w:numPr>
                <w:ilvl w:val="0"/>
                <w:numId w:val="0"/>
              </w:numPr>
              <w:spacing w:before="360" w:after="60" w:line="312" w:lineRule="auto"/>
              <w:rPr>
                <w:rFonts w:hint="default" w:ascii="Times New Roman" w:hAnsi="Times New Roman" w:eastAsia="Times New Roman" w:cs="Times New Roman"/>
                <w:color w:val="000000"/>
                <w:sz w:val="28"/>
                <w:szCs w:val="28"/>
                <w:vertAlign w:val="baseline"/>
              </w:rPr>
            </w:pPr>
          </w:p>
        </w:tc>
        <w:tc>
          <w:tcPr>
            <w:tcW w:w="1915" w:type="dxa"/>
          </w:tcPr>
          <w:p w14:paraId="51683428">
            <w:pPr>
              <w:numPr>
                <w:ilvl w:val="0"/>
                <w:numId w:val="0"/>
              </w:numPr>
              <w:spacing w:before="360" w:after="60" w:line="312" w:lineRule="auto"/>
              <w:rPr>
                <w:rFonts w:hint="default" w:ascii="Times New Roman" w:hAnsi="Times New Roman" w:eastAsia="Times New Roman" w:cs="Times New Roman"/>
                <w:color w:val="000000"/>
                <w:sz w:val="28"/>
                <w:szCs w:val="28"/>
                <w:vertAlign w:val="baseline"/>
                <w:lang w:val="en-US"/>
              </w:rPr>
            </w:pPr>
            <w:r>
              <w:rPr>
                <w:rFonts w:hint="default" w:ascii="Times New Roman" w:hAnsi="Times New Roman" w:eastAsia="SimSun" w:cs="Times New Roman"/>
                <w:sz w:val="28"/>
                <w:szCs w:val="28"/>
              </w:rPr>
              <w:t xml:space="preserve">Ngày </w:t>
            </w:r>
            <w:r>
              <w:rPr>
                <w:rFonts w:hint="default" w:ascii="Times New Roman" w:hAnsi="Times New Roman" w:eastAsia="SimSun" w:cs="Times New Roman"/>
                <w:sz w:val="28"/>
                <w:szCs w:val="28"/>
                <w:lang w:val="en-US"/>
              </w:rPr>
              <w:t>tham gia</w:t>
            </w:r>
          </w:p>
        </w:tc>
      </w:tr>
    </w:tbl>
    <w:p w14:paraId="6EA41A8B">
      <w:pPr>
        <w:numPr>
          <w:ilvl w:val="0"/>
          <w:numId w:val="0"/>
        </w:numPr>
        <w:pBdr>
          <w:top w:val="none" w:color="auto" w:sz="0" w:space="0"/>
          <w:left w:val="none" w:color="auto" w:sz="0" w:space="0"/>
          <w:bottom w:val="none" w:color="auto" w:sz="0" w:space="0"/>
          <w:right w:val="none" w:color="auto" w:sz="0" w:space="0"/>
          <w:between w:val="none" w:color="auto" w:sz="0" w:space="0"/>
        </w:pBdr>
        <w:spacing w:before="360" w:after="60" w:line="312" w:lineRule="auto"/>
        <w:ind w:leftChars="0"/>
        <w:rPr>
          <w:rFonts w:hint="default" w:ascii="Times New Roman" w:hAnsi="Times New Roman" w:eastAsia="Times New Roman" w:cs="Times New Roman"/>
          <w:color w:val="000000"/>
          <w:sz w:val="28"/>
          <w:szCs w:val="28"/>
        </w:rPr>
      </w:pPr>
    </w:p>
    <w:p w14:paraId="45D85662">
      <w:pPr>
        <w:numPr>
          <w:ilvl w:val="0"/>
          <w:numId w:val="48"/>
        </w:numPr>
        <w:pBdr>
          <w:top w:val="none" w:color="auto" w:sz="0" w:space="0"/>
          <w:left w:val="none" w:color="auto" w:sz="0" w:space="0"/>
          <w:bottom w:val="none" w:color="auto" w:sz="0" w:space="0"/>
          <w:right w:val="none" w:color="auto" w:sz="0" w:space="0"/>
          <w:between w:val="none" w:color="auto" w:sz="0" w:space="0"/>
        </w:pBdr>
        <w:spacing w:before="360" w:after="60" w:line="312" w:lineRule="auto"/>
        <w:ind w:left="357" w:hanging="357"/>
        <w:rPr>
          <w:rFonts w:hint="default" w:ascii="Times New Roman" w:hAnsi="Times New Roman" w:eastAsia="Times New Roman" w:cs="Times New Roman"/>
          <w:color w:val="000000"/>
          <w:sz w:val="28"/>
          <w:szCs w:val="28"/>
        </w:rPr>
      </w:pPr>
      <w:r>
        <w:rPr>
          <w:rFonts w:hint="default" w:ascii="Times New Roman" w:hAnsi="Times New Roman" w:eastAsia="SimSun" w:cs="Times New Roman"/>
          <w:sz w:val="28"/>
          <w:szCs w:val="28"/>
        </w:rPr>
        <w:t xml:space="preserve">Bảng </w:t>
      </w:r>
      <w:r>
        <w:rPr>
          <w:rFonts w:hint="default" w:ascii="Times New Roman" w:hAnsi="Times New Roman" w:eastAsia="SimSun" w:cs="Times New Roman"/>
          <w:sz w:val="28"/>
          <w:szCs w:val="28"/>
          <w:lang w:val="en-US"/>
        </w:rPr>
        <w:t>Thông tin Users</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8"/>
        <w:gridCol w:w="1906"/>
        <w:gridCol w:w="1865"/>
        <w:gridCol w:w="2036"/>
        <w:gridCol w:w="1876"/>
      </w:tblGrid>
      <w:tr w14:paraId="68B063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14:paraId="4F2DD2CC">
            <w:pPr>
              <w:numPr>
                <w:ilvl w:val="0"/>
                <w:numId w:val="0"/>
              </w:numPr>
              <w:spacing w:before="360" w:after="60" w:line="312" w:lineRule="auto"/>
              <w:jc w:val="center"/>
              <w:rPr>
                <w:rFonts w:hint="default" w:ascii="Times New Roman" w:hAnsi="Times New Roman" w:eastAsia="Times New Roman" w:cs="Times New Roman"/>
                <w:color w:val="000000"/>
                <w:sz w:val="28"/>
                <w:szCs w:val="28"/>
                <w:vertAlign w:val="baseline"/>
                <w:lang w:val="en-US"/>
              </w:rPr>
            </w:pPr>
            <w:r>
              <w:rPr>
                <w:rFonts w:hint="default" w:ascii="Times New Roman" w:hAnsi="Times New Roman" w:eastAsia="Times New Roman" w:cs="Times New Roman"/>
                <w:color w:val="000000"/>
                <w:sz w:val="28"/>
                <w:szCs w:val="28"/>
                <w:vertAlign w:val="baseline"/>
                <w:lang w:val="en-US"/>
              </w:rPr>
              <w:t>Tên cột</w:t>
            </w:r>
          </w:p>
        </w:tc>
        <w:tc>
          <w:tcPr>
            <w:tcW w:w="1914" w:type="dxa"/>
          </w:tcPr>
          <w:p w14:paraId="605CF699">
            <w:pPr>
              <w:numPr>
                <w:ilvl w:val="0"/>
                <w:numId w:val="0"/>
              </w:numPr>
              <w:spacing w:before="360" w:after="60" w:line="312" w:lineRule="auto"/>
              <w:jc w:val="center"/>
              <w:rPr>
                <w:rFonts w:hint="default" w:ascii="Times New Roman" w:hAnsi="Times New Roman" w:eastAsia="Times New Roman" w:cs="Times New Roman"/>
                <w:color w:val="000000"/>
                <w:sz w:val="28"/>
                <w:szCs w:val="28"/>
                <w:vertAlign w:val="baseline"/>
                <w:lang w:val="en-US"/>
              </w:rPr>
            </w:pPr>
            <w:r>
              <w:rPr>
                <w:rFonts w:hint="default" w:ascii="Times New Roman" w:hAnsi="Times New Roman" w:eastAsia="Times New Roman" w:cs="Times New Roman"/>
                <w:color w:val="000000"/>
                <w:sz w:val="28"/>
                <w:szCs w:val="28"/>
                <w:vertAlign w:val="baseline"/>
                <w:lang w:val="en-US"/>
              </w:rPr>
              <w:t>Kiểu dữ liệu</w:t>
            </w:r>
          </w:p>
        </w:tc>
        <w:tc>
          <w:tcPr>
            <w:tcW w:w="1914" w:type="dxa"/>
          </w:tcPr>
          <w:p w14:paraId="634DA251">
            <w:pPr>
              <w:numPr>
                <w:ilvl w:val="0"/>
                <w:numId w:val="0"/>
              </w:numPr>
              <w:spacing w:before="360" w:after="60" w:line="312" w:lineRule="auto"/>
              <w:jc w:val="center"/>
              <w:rPr>
                <w:rFonts w:hint="default" w:ascii="Times New Roman" w:hAnsi="Times New Roman" w:eastAsia="Times New Roman" w:cs="Times New Roman"/>
                <w:color w:val="000000"/>
                <w:sz w:val="28"/>
                <w:szCs w:val="28"/>
                <w:vertAlign w:val="baseline"/>
                <w:lang w:val="en-US"/>
              </w:rPr>
            </w:pPr>
            <w:r>
              <w:rPr>
                <w:rFonts w:hint="default" w:ascii="Times New Roman" w:hAnsi="Times New Roman" w:eastAsia="Times New Roman" w:cs="Times New Roman"/>
                <w:color w:val="000000"/>
                <w:sz w:val="28"/>
                <w:szCs w:val="28"/>
                <w:vertAlign w:val="baseline"/>
                <w:lang w:val="en-US"/>
              </w:rPr>
              <w:t>Null</w:t>
            </w:r>
          </w:p>
        </w:tc>
        <w:tc>
          <w:tcPr>
            <w:tcW w:w="1914" w:type="dxa"/>
          </w:tcPr>
          <w:p w14:paraId="36683D9B">
            <w:pPr>
              <w:numPr>
                <w:ilvl w:val="0"/>
                <w:numId w:val="0"/>
              </w:numPr>
              <w:spacing w:before="360" w:after="60" w:line="312" w:lineRule="auto"/>
              <w:jc w:val="center"/>
              <w:rPr>
                <w:rFonts w:hint="default" w:ascii="Times New Roman" w:hAnsi="Times New Roman" w:eastAsia="Times New Roman" w:cs="Times New Roman"/>
                <w:color w:val="000000"/>
                <w:sz w:val="28"/>
                <w:szCs w:val="28"/>
                <w:vertAlign w:val="baseline"/>
                <w:lang w:val="en-US"/>
              </w:rPr>
            </w:pPr>
            <w:r>
              <w:rPr>
                <w:rFonts w:hint="default" w:ascii="Times New Roman" w:hAnsi="Times New Roman" w:eastAsia="Times New Roman" w:cs="Times New Roman"/>
                <w:color w:val="000000"/>
                <w:sz w:val="28"/>
                <w:szCs w:val="28"/>
                <w:vertAlign w:val="baseline"/>
                <w:lang w:val="en-US"/>
              </w:rPr>
              <w:t>Ràng buộc</w:t>
            </w:r>
          </w:p>
        </w:tc>
        <w:tc>
          <w:tcPr>
            <w:tcW w:w="1915" w:type="dxa"/>
          </w:tcPr>
          <w:p w14:paraId="6DB58FE7">
            <w:pPr>
              <w:numPr>
                <w:ilvl w:val="0"/>
                <w:numId w:val="0"/>
              </w:numPr>
              <w:spacing w:before="360" w:after="60" w:line="312" w:lineRule="auto"/>
              <w:jc w:val="center"/>
              <w:rPr>
                <w:rFonts w:hint="default" w:ascii="Times New Roman" w:hAnsi="Times New Roman" w:eastAsia="Times New Roman" w:cs="Times New Roman"/>
                <w:color w:val="000000"/>
                <w:sz w:val="28"/>
                <w:szCs w:val="28"/>
                <w:vertAlign w:val="baseline"/>
                <w:lang w:val="en-US"/>
              </w:rPr>
            </w:pPr>
            <w:r>
              <w:rPr>
                <w:rFonts w:hint="default" w:ascii="Times New Roman" w:hAnsi="Times New Roman" w:eastAsia="Times New Roman" w:cs="Times New Roman"/>
                <w:color w:val="000000"/>
                <w:sz w:val="28"/>
                <w:szCs w:val="28"/>
                <w:vertAlign w:val="baseline"/>
                <w:lang w:val="en-US"/>
              </w:rPr>
              <w:t>Mô tả</w:t>
            </w:r>
          </w:p>
        </w:tc>
      </w:tr>
      <w:tr w14:paraId="43BD7D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14:paraId="748B8E6D">
            <w:pPr>
              <w:numPr>
                <w:ilvl w:val="0"/>
                <w:numId w:val="0"/>
              </w:numPr>
              <w:spacing w:before="360" w:after="60" w:line="312" w:lineRule="auto"/>
              <w:rPr>
                <w:rFonts w:hint="default" w:ascii="Times New Roman" w:hAnsi="Times New Roman" w:eastAsia="Times New Roman" w:cs="Times New Roman"/>
                <w:color w:val="000000"/>
                <w:sz w:val="28"/>
                <w:szCs w:val="28"/>
                <w:vertAlign w:val="baseline"/>
              </w:rPr>
            </w:pPr>
            <w:r>
              <w:rPr>
                <w:rFonts w:hint="default" w:ascii="Times New Roman" w:hAnsi="Times New Roman" w:eastAsia="SimSun" w:cs="Times New Roman"/>
                <w:sz w:val="28"/>
                <w:szCs w:val="28"/>
                <w:lang w:val="en-US"/>
              </w:rPr>
              <w:t>tt</w:t>
            </w:r>
            <w:r>
              <w:rPr>
                <w:rFonts w:hint="default" w:ascii="Times New Roman" w:hAnsi="Times New Roman" w:eastAsia="SimSun" w:cs="Times New Roman"/>
                <w:sz w:val="28"/>
                <w:szCs w:val="28"/>
              </w:rPr>
              <w:t>_id</w:t>
            </w:r>
          </w:p>
        </w:tc>
        <w:tc>
          <w:tcPr>
            <w:tcW w:w="1914" w:type="dxa"/>
          </w:tcPr>
          <w:p w14:paraId="42DDD077">
            <w:pPr>
              <w:numPr>
                <w:ilvl w:val="0"/>
                <w:numId w:val="0"/>
              </w:numPr>
              <w:spacing w:before="360" w:after="60" w:line="312" w:lineRule="auto"/>
              <w:rPr>
                <w:rFonts w:hint="default" w:ascii="Times New Roman" w:hAnsi="Times New Roman" w:eastAsia="Times New Roman" w:cs="Times New Roman"/>
                <w:color w:val="000000"/>
                <w:sz w:val="28"/>
                <w:szCs w:val="28"/>
                <w:vertAlign w:val="baseline"/>
              </w:rPr>
            </w:pPr>
            <w:r>
              <w:rPr>
                <w:rFonts w:hint="default" w:ascii="Times New Roman" w:hAnsi="Times New Roman" w:eastAsia="SimSun" w:cs="Times New Roman"/>
                <w:sz w:val="28"/>
                <w:szCs w:val="28"/>
              </w:rPr>
              <w:t>INT</w:t>
            </w:r>
          </w:p>
        </w:tc>
        <w:tc>
          <w:tcPr>
            <w:tcW w:w="1914" w:type="dxa"/>
          </w:tcPr>
          <w:p w14:paraId="3EC62979">
            <w:pPr>
              <w:numPr>
                <w:ilvl w:val="0"/>
                <w:numId w:val="0"/>
              </w:numPr>
              <w:spacing w:before="360" w:after="60" w:line="312" w:lineRule="auto"/>
              <w:rPr>
                <w:rFonts w:hint="default" w:ascii="Times New Roman" w:hAnsi="Times New Roman" w:eastAsia="Times New Roman" w:cs="Times New Roman"/>
                <w:color w:val="000000"/>
                <w:sz w:val="28"/>
                <w:szCs w:val="28"/>
                <w:vertAlign w:val="baseline"/>
              </w:rPr>
            </w:pPr>
            <w:r>
              <w:rPr>
                <w:rFonts w:hint="default" w:ascii="Times New Roman" w:hAnsi="Times New Roman" w:eastAsia="SimSun" w:cs="Times New Roman"/>
                <w:sz w:val="28"/>
                <w:szCs w:val="28"/>
              </w:rPr>
              <w:t>No</w:t>
            </w:r>
          </w:p>
        </w:tc>
        <w:tc>
          <w:tcPr>
            <w:tcW w:w="1914" w:type="dxa"/>
          </w:tcPr>
          <w:p w14:paraId="4DD47E6F">
            <w:pPr>
              <w:numPr>
                <w:ilvl w:val="0"/>
                <w:numId w:val="0"/>
              </w:numPr>
              <w:spacing w:before="360" w:after="60" w:line="312" w:lineRule="auto"/>
              <w:rPr>
                <w:rFonts w:hint="default" w:ascii="Times New Roman" w:hAnsi="Times New Roman" w:eastAsia="Times New Roman" w:cs="Times New Roman"/>
                <w:color w:val="000000"/>
                <w:sz w:val="28"/>
                <w:szCs w:val="28"/>
                <w:vertAlign w:val="baseline"/>
              </w:rPr>
            </w:pPr>
            <w:r>
              <w:rPr>
                <w:rFonts w:hint="default" w:ascii="Times New Roman" w:hAnsi="Times New Roman" w:eastAsia="SimSun" w:cs="Times New Roman"/>
                <w:sz w:val="28"/>
                <w:szCs w:val="28"/>
              </w:rPr>
              <w:t>Primary Key; Auto_increment</w:t>
            </w:r>
          </w:p>
        </w:tc>
        <w:tc>
          <w:tcPr>
            <w:tcW w:w="1915" w:type="dxa"/>
          </w:tcPr>
          <w:p w14:paraId="7F8CF920">
            <w:pPr>
              <w:numPr>
                <w:ilvl w:val="0"/>
                <w:numId w:val="0"/>
              </w:numPr>
              <w:spacing w:before="360" w:after="60" w:line="312" w:lineRule="auto"/>
              <w:rPr>
                <w:rFonts w:hint="default" w:ascii="Times New Roman" w:hAnsi="Times New Roman" w:eastAsia="Times New Roman" w:cs="Times New Roman"/>
                <w:color w:val="000000"/>
                <w:sz w:val="28"/>
                <w:szCs w:val="28"/>
                <w:vertAlign w:val="baseline"/>
              </w:rPr>
            </w:pPr>
            <w:r>
              <w:rPr>
                <w:rFonts w:hint="default" w:ascii="Times New Roman" w:hAnsi="Times New Roman" w:eastAsia="SimSun" w:cs="Times New Roman"/>
                <w:sz w:val="28"/>
                <w:szCs w:val="28"/>
              </w:rPr>
              <w:t>Mã đăng ký (khóa chính)</w:t>
            </w:r>
          </w:p>
        </w:tc>
      </w:tr>
      <w:tr w14:paraId="6C64BB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14:paraId="52C27B05">
            <w:pPr>
              <w:numPr>
                <w:ilvl w:val="0"/>
                <w:numId w:val="0"/>
              </w:numPr>
              <w:spacing w:before="360" w:after="60" w:line="312" w:lineRule="auto"/>
              <w:rPr>
                <w:rFonts w:hint="default" w:ascii="Times New Roman" w:hAnsi="Times New Roman" w:eastAsia="Times New Roman" w:cs="Times New Roman"/>
                <w:color w:val="000000"/>
                <w:sz w:val="28"/>
                <w:szCs w:val="28"/>
                <w:vertAlign w:val="baseline"/>
              </w:rPr>
            </w:pPr>
            <w:r>
              <w:rPr>
                <w:rFonts w:hint="default" w:ascii="Times New Roman" w:hAnsi="Times New Roman" w:eastAsia="SimSun" w:cs="Times New Roman"/>
                <w:sz w:val="28"/>
                <w:szCs w:val="28"/>
              </w:rPr>
              <w:t>user_id</w:t>
            </w:r>
          </w:p>
        </w:tc>
        <w:tc>
          <w:tcPr>
            <w:tcW w:w="1914" w:type="dxa"/>
          </w:tcPr>
          <w:p w14:paraId="4CE95319">
            <w:pPr>
              <w:numPr>
                <w:ilvl w:val="0"/>
                <w:numId w:val="0"/>
              </w:numPr>
              <w:spacing w:before="360" w:after="60" w:line="312" w:lineRule="auto"/>
              <w:rPr>
                <w:rFonts w:hint="default" w:ascii="Times New Roman" w:hAnsi="Times New Roman" w:eastAsia="Times New Roman" w:cs="Times New Roman"/>
                <w:color w:val="000000"/>
                <w:sz w:val="28"/>
                <w:szCs w:val="28"/>
                <w:vertAlign w:val="baseline"/>
              </w:rPr>
            </w:pPr>
            <w:r>
              <w:rPr>
                <w:rFonts w:hint="default" w:ascii="Times New Roman" w:hAnsi="Times New Roman" w:eastAsia="SimSun" w:cs="Times New Roman"/>
                <w:sz w:val="28"/>
                <w:szCs w:val="28"/>
              </w:rPr>
              <w:t>INT</w:t>
            </w:r>
          </w:p>
        </w:tc>
        <w:tc>
          <w:tcPr>
            <w:tcW w:w="1914" w:type="dxa"/>
          </w:tcPr>
          <w:p w14:paraId="71DB8CC5">
            <w:pPr>
              <w:numPr>
                <w:ilvl w:val="0"/>
                <w:numId w:val="0"/>
              </w:numPr>
              <w:spacing w:before="360" w:after="60" w:line="312" w:lineRule="auto"/>
              <w:rPr>
                <w:rFonts w:hint="default" w:ascii="Times New Roman" w:hAnsi="Times New Roman" w:eastAsia="Times New Roman" w:cs="Times New Roman"/>
                <w:color w:val="000000"/>
                <w:sz w:val="28"/>
                <w:szCs w:val="28"/>
                <w:vertAlign w:val="baseline"/>
              </w:rPr>
            </w:pPr>
            <w:r>
              <w:rPr>
                <w:rFonts w:hint="default" w:ascii="Times New Roman" w:hAnsi="Times New Roman" w:eastAsia="SimSun" w:cs="Times New Roman"/>
                <w:sz w:val="28"/>
                <w:szCs w:val="28"/>
              </w:rPr>
              <w:t>No</w:t>
            </w:r>
          </w:p>
        </w:tc>
        <w:tc>
          <w:tcPr>
            <w:tcW w:w="1914" w:type="dxa"/>
          </w:tcPr>
          <w:p w14:paraId="4A0176FB">
            <w:pPr>
              <w:numPr>
                <w:ilvl w:val="0"/>
                <w:numId w:val="0"/>
              </w:numPr>
              <w:spacing w:before="360" w:after="60" w:line="312" w:lineRule="auto"/>
              <w:rPr>
                <w:rFonts w:hint="default" w:ascii="Times New Roman" w:hAnsi="Times New Roman" w:eastAsia="Times New Roman" w:cs="Times New Roman"/>
                <w:color w:val="000000"/>
                <w:sz w:val="28"/>
                <w:szCs w:val="28"/>
                <w:vertAlign w:val="baseline"/>
              </w:rPr>
            </w:pPr>
            <w:r>
              <w:rPr>
                <w:rFonts w:hint="default" w:ascii="Times New Roman" w:hAnsi="Times New Roman" w:eastAsia="SimSun" w:cs="Times New Roman"/>
                <w:sz w:val="28"/>
                <w:szCs w:val="28"/>
              </w:rPr>
              <w:t>Foreign Key (users.user_id)</w:t>
            </w:r>
          </w:p>
        </w:tc>
        <w:tc>
          <w:tcPr>
            <w:tcW w:w="1915" w:type="dxa"/>
          </w:tcPr>
          <w:p w14:paraId="47A85843">
            <w:pPr>
              <w:numPr>
                <w:ilvl w:val="0"/>
                <w:numId w:val="0"/>
              </w:numPr>
              <w:spacing w:before="360" w:after="60" w:line="312" w:lineRule="auto"/>
              <w:rPr>
                <w:rFonts w:hint="default" w:ascii="Times New Roman" w:hAnsi="Times New Roman" w:eastAsia="Times New Roman" w:cs="Times New Roman"/>
                <w:color w:val="000000"/>
                <w:sz w:val="28"/>
                <w:szCs w:val="28"/>
                <w:vertAlign w:val="baseline"/>
              </w:rPr>
            </w:pPr>
            <w:r>
              <w:rPr>
                <w:rFonts w:hint="default" w:ascii="Times New Roman" w:hAnsi="Times New Roman" w:eastAsia="SimSun" w:cs="Times New Roman"/>
                <w:sz w:val="28"/>
                <w:szCs w:val="28"/>
              </w:rPr>
              <w:t>Người dùng đã đăng ký sự kiện</w:t>
            </w:r>
          </w:p>
        </w:tc>
      </w:tr>
      <w:tr w14:paraId="12408D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14:paraId="100576C6">
            <w:pPr>
              <w:numPr>
                <w:ilvl w:val="0"/>
                <w:numId w:val="0"/>
              </w:numPr>
              <w:spacing w:before="360" w:after="60" w:line="312" w:lineRule="auto"/>
              <w:rPr>
                <w:rFonts w:hint="default" w:ascii="Times New Roman" w:hAnsi="Times New Roman" w:eastAsia="Times New Roman" w:cs="Times New Roman"/>
                <w:color w:val="000000"/>
                <w:sz w:val="28"/>
                <w:szCs w:val="28"/>
                <w:vertAlign w:val="baseline"/>
                <w:lang w:val="en-US"/>
              </w:rPr>
            </w:pPr>
            <w:r>
              <w:rPr>
                <w:rFonts w:hint="default" w:ascii="Times New Roman" w:hAnsi="Times New Roman" w:eastAsia="Times New Roman" w:cs="Times New Roman"/>
                <w:color w:val="000000"/>
                <w:sz w:val="28"/>
                <w:szCs w:val="28"/>
                <w:vertAlign w:val="baseline"/>
                <w:lang w:val="en-US"/>
              </w:rPr>
              <w:t>Fullname</w:t>
            </w:r>
          </w:p>
        </w:tc>
        <w:tc>
          <w:tcPr>
            <w:tcW w:w="1914" w:type="dxa"/>
          </w:tcPr>
          <w:p w14:paraId="3AF6C368">
            <w:pPr>
              <w:numPr>
                <w:ilvl w:val="0"/>
                <w:numId w:val="0"/>
              </w:numPr>
              <w:spacing w:before="360" w:after="60" w:line="312" w:lineRule="auto"/>
              <w:rPr>
                <w:rFonts w:hint="default" w:ascii="Times New Roman" w:hAnsi="Times New Roman" w:eastAsia="Times New Roman" w:cs="Times New Roman"/>
                <w:color w:val="000000"/>
                <w:sz w:val="28"/>
                <w:szCs w:val="28"/>
                <w:vertAlign w:val="baseline"/>
                <w:lang w:val="en-US"/>
              </w:rPr>
            </w:pPr>
            <w:r>
              <w:rPr>
                <w:rFonts w:hint="default" w:ascii="Times New Roman" w:hAnsi="Times New Roman" w:eastAsia="Times New Roman" w:cs="Times New Roman"/>
                <w:color w:val="000000"/>
                <w:sz w:val="28"/>
                <w:szCs w:val="28"/>
                <w:vertAlign w:val="baseline"/>
                <w:lang w:val="en-US"/>
              </w:rPr>
              <w:t>Varchar(100)</w:t>
            </w:r>
          </w:p>
        </w:tc>
        <w:tc>
          <w:tcPr>
            <w:tcW w:w="1914" w:type="dxa"/>
          </w:tcPr>
          <w:p w14:paraId="4CB5C4D5">
            <w:pPr>
              <w:numPr>
                <w:ilvl w:val="0"/>
                <w:numId w:val="0"/>
              </w:numPr>
              <w:spacing w:before="360" w:after="60" w:line="312" w:lineRule="auto"/>
              <w:rPr>
                <w:rFonts w:hint="default" w:ascii="Times New Roman" w:hAnsi="Times New Roman" w:eastAsia="Times New Roman" w:cs="Times New Roman"/>
                <w:color w:val="000000"/>
                <w:sz w:val="28"/>
                <w:szCs w:val="28"/>
                <w:vertAlign w:val="baseline"/>
              </w:rPr>
            </w:pPr>
            <w:r>
              <w:rPr>
                <w:rFonts w:hint="default" w:ascii="Times New Roman" w:hAnsi="Times New Roman" w:eastAsia="SimSun" w:cs="Times New Roman"/>
                <w:sz w:val="28"/>
                <w:szCs w:val="28"/>
              </w:rPr>
              <w:t>No</w:t>
            </w:r>
          </w:p>
        </w:tc>
        <w:tc>
          <w:tcPr>
            <w:tcW w:w="1914" w:type="dxa"/>
          </w:tcPr>
          <w:p w14:paraId="77FD99D8">
            <w:pPr>
              <w:numPr>
                <w:ilvl w:val="0"/>
                <w:numId w:val="0"/>
              </w:numPr>
              <w:spacing w:before="360" w:after="60" w:line="312" w:lineRule="auto"/>
              <w:rPr>
                <w:rFonts w:hint="default" w:ascii="Times New Roman" w:hAnsi="Times New Roman" w:eastAsia="Times New Roman" w:cs="Times New Roman"/>
                <w:color w:val="000000"/>
                <w:sz w:val="28"/>
                <w:szCs w:val="28"/>
                <w:vertAlign w:val="baseline"/>
              </w:rPr>
            </w:pPr>
          </w:p>
        </w:tc>
        <w:tc>
          <w:tcPr>
            <w:tcW w:w="1915" w:type="dxa"/>
          </w:tcPr>
          <w:p w14:paraId="434B65D6">
            <w:pPr>
              <w:numPr>
                <w:ilvl w:val="0"/>
                <w:numId w:val="0"/>
              </w:numPr>
              <w:spacing w:before="360" w:after="60" w:line="312" w:lineRule="auto"/>
              <w:rPr>
                <w:rFonts w:hint="default" w:ascii="Times New Roman" w:hAnsi="Times New Roman" w:eastAsia="Times New Roman" w:cs="Times New Roman"/>
                <w:color w:val="000000"/>
                <w:sz w:val="28"/>
                <w:szCs w:val="28"/>
                <w:vertAlign w:val="baseline"/>
                <w:lang w:val="en-US"/>
              </w:rPr>
            </w:pPr>
            <w:r>
              <w:rPr>
                <w:rFonts w:hint="default" w:ascii="Times New Roman" w:hAnsi="Times New Roman" w:eastAsia="SimSun" w:cs="Times New Roman"/>
                <w:sz w:val="28"/>
                <w:szCs w:val="28"/>
                <w:lang w:val="en-US"/>
              </w:rPr>
              <w:t>Tên đầy đủ</w:t>
            </w:r>
          </w:p>
        </w:tc>
      </w:tr>
      <w:tr w14:paraId="282A70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14:paraId="5EC380C6">
            <w:pPr>
              <w:numPr>
                <w:ilvl w:val="0"/>
                <w:numId w:val="0"/>
              </w:numPr>
              <w:spacing w:before="360" w:after="60" w:line="312" w:lineRule="auto"/>
              <w:rPr>
                <w:rFonts w:hint="default" w:ascii="Times New Roman" w:hAnsi="Times New Roman" w:eastAsia="Times New Roman" w:cs="Times New Roman"/>
                <w:color w:val="000000"/>
                <w:sz w:val="28"/>
                <w:szCs w:val="28"/>
                <w:vertAlign w:val="baseline"/>
                <w:lang w:val="en-US"/>
              </w:rPr>
            </w:pPr>
            <w:r>
              <w:rPr>
                <w:rFonts w:hint="default" w:ascii="Times New Roman" w:hAnsi="Times New Roman" w:eastAsia="SimSun" w:cs="Times New Roman"/>
                <w:sz w:val="28"/>
                <w:szCs w:val="28"/>
                <w:lang w:val="en-US"/>
              </w:rPr>
              <w:t>Avatar</w:t>
            </w:r>
          </w:p>
        </w:tc>
        <w:tc>
          <w:tcPr>
            <w:tcW w:w="1914" w:type="dxa"/>
          </w:tcPr>
          <w:p w14:paraId="4944FC93">
            <w:pPr>
              <w:numPr>
                <w:ilvl w:val="0"/>
                <w:numId w:val="0"/>
              </w:numPr>
              <w:spacing w:before="360" w:after="60" w:line="312" w:lineRule="auto"/>
              <w:rPr>
                <w:rFonts w:hint="default" w:ascii="Times New Roman" w:hAnsi="Times New Roman" w:eastAsia="Times New Roman" w:cs="Times New Roman"/>
                <w:color w:val="000000"/>
                <w:sz w:val="28"/>
                <w:szCs w:val="28"/>
                <w:vertAlign w:val="baseline"/>
                <w:lang w:val="en-US"/>
              </w:rPr>
            </w:pPr>
            <w:r>
              <w:rPr>
                <w:rFonts w:hint="default" w:ascii="Times New Roman" w:hAnsi="Times New Roman" w:eastAsia="Times New Roman" w:cs="Times New Roman"/>
                <w:color w:val="000000"/>
                <w:sz w:val="28"/>
                <w:szCs w:val="28"/>
                <w:vertAlign w:val="baseline"/>
                <w:lang w:val="en-US"/>
              </w:rPr>
              <w:t>Varchar(100)</w:t>
            </w:r>
          </w:p>
        </w:tc>
        <w:tc>
          <w:tcPr>
            <w:tcW w:w="1914" w:type="dxa"/>
          </w:tcPr>
          <w:p w14:paraId="2A638345">
            <w:pPr>
              <w:numPr>
                <w:ilvl w:val="0"/>
                <w:numId w:val="0"/>
              </w:numPr>
              <w:spacing w:before="360" w:after="60" w:line="312" w:lineRule="auto"/>
              <w:rPr>
                <w:rFonts w:hint="default" w:ascii="Times New Roman" w:hAnsi="Times New Roman" w:eastAsia="Times New Roman" w:cs="Times New Roman"/>
                <w:color w:val="000000"/>
                <w:sz w:val="28"/>
                <w:szCs w:val="28"/>
                <w:vertAlign w:val="baseline"/>
              </w:rPr>
            </w:pPr>
            <w:r>
              <w:rPr>
                <w:rFonts w:hint="default" w:ascii="Times New Roman" w:hAnsi="Times New Roman" w:eastAsia="SimSun" w:cs="Times New Roman"/>
                <w:sz w:val="28"/>
                <w:szCs w:val="28"/>
              </w:rPr>
              <w:t>No</w:t>
            </w:r>
          </w:p>
        </w:tc>
        <w:tc>
          <w:tcPr>
            <w:tcW w:w="1914" w:type="dxa"/>
          </w:tcPr>
          <w:p w14:paraId="07A6738A">
            <w:pPr>
              <w:numPr>
                <w:ilvl w:val="0"/>
                <w:numId w:val="0"/>
              </w:numPr>
              <w:spacing w:before="360" w:after="60" w:line="312" w:lineRule="auto"/>
              <w:rPr>
                <w:rFonts w:hint="default" w:ascii="Times New Roman" w:hAnsi="Times New Roman" w:eastAsia="Times New Roman" w:cs="Times New Roman"/>
                <w:color w:val="000000"/>
                <w:sz w:val="28"/>
                <w:szCs w:val="28"/>
                <w:vertAlign w:val="baseline"/>
              </w:rPr>
            </w:pPr>
          </w:p>
        </w:tc>
        <w:tc>
          <w:tcPr>
            <w:tcW w:w="1915" w:type="dxa"/>
          </w:tcPr>
          <w:p w14:paraId="237A269C">
            <w:pPr>
              <w:numPr>
                <w:ilvl w:val="0"/>
                <w:numId w:val="0"/>
              </w:numPr>
              <w:spacing w:before="360" w:after="60" w:line="312" w:lineRule="auto"/>
              <w:rPr>
                <w:rFonts w:hint="default" w:ascii="Times New Roman" w:hAnsi="Times New Roman" w:eastAsia="Times New Roman" w:cs="Times New Roman"/>
                <w:color w:val="000000"/>
                <w:sz w:val="28"/>
                <w:szCs w:val="28"/>
                <w:vertAlign w:val="baseline"/>
                <w:lang w:val="en-US"/>
              </w:rPr>
            </w:pPr>
            <w:r>
              <w:rPr>
                <w:rFonts w:hint="default" w:ascii="Times New Roman" w:hAnsi="Times New Roman" w:eastAsia="Times New Roman" w:cs="Times New Roman"/>
                <w:color w:val="000000"/>
                <w:sz w:val="28"/>
                <w:szCs w:val="28"/>
                <w:vertAlign w:val="baseline"/>
                <w:lang w:val="en-US"/>
              </w:rPr>
              <w:t>Ảnh người dùng</w:t>
            </w:r>
          </w:p>
        </w:tc>
      </w:tr>
    </w:tbl>
    <w:p w14:paraId="32561480">
      <w:pPr>
        <w:numPr>
          <w:ilvl w:val="0"/>
          <w:numId w:val="0"/>
        </w:numPr>
        <w:pBdr>
          <w:top w:val="none" w:color="auto" w:sz="0" w:space="0"/>
          <w:left w:val="none" w:color="auto" w:sz="0" w:space="0"/>
          <w:bottom w:val="none" w:color="auto" w:sz="0" w:space="0"/>
          <w:right w:val="none" w:color="auto" w:sz="0" w:space="0"/>
          <w:between w:val="none" w:color="auto" w:sz="0" w:space="0"/>
        </w:pBdr>
        <w:spacing w:before="360" w:after="60" w:line="312" w:lineRule="auto"/>
        <w:ind w:leftChars="0"/>
        <w:rPr>
          <w:rFonts w:hint="default" w:ascii="Times New Roman" w:hAnsi="Times New Roman" w:eastAsia="Times New Roman" w:cs="Times New Roman"/>
          <w:color w:val="000000"/>
          <w:sz w:val="28"/>
          <w:szCs w:val="28"/>
        </w:rPr>
      </w:pPr>
    </w:p>
    <w:p w14:paraId="13ADE51A">
      <w:pPr>
        <w:numPr>
          <w:ilvl w:val="0"/>
          <w:numId w:val="48"/>
        </w:numPr>
        <w:pBdr>
          <w:top w:val="none" w:color="auto" w:sz="0" w:space="0"/>
          <w:left w:val="none" w:color="auto" w:sz="0" w:space="0"/>
          <w:bottom w:val="none" w:color="auto" w:sz="0" w:space="0"/>
          <w:right w:val="none" w:color="auto" w:sz="0" w:space="0"/>
          <w:between w:val="none" w:color="auto" w:sz="0" w:space="0"/>
        </w:pBdr>
        <w:spacing w:before="360" w:after="60" w:line="312" w:lineRule="auto"/>
        <w:ind w:left="357" w:hanging="357"/>
        <w:jc w:val="both"/>
        <w:rPr>
          <w:rFonts w:hint="default" w:ascii="Times New Roman" w:hAnsi="Times New Roman" w:eastAsia="Times New Roman" w:cs="Times New Roman"/>
          <w:color w:val="000000"/>
          <w:sz w:val="28"/>
          <w:szCs w:val="28"/>
        </w:rPr>
      </w:pPr>
      <w:r>
        <w:rPr>
          <w:rFonts w:hint="default" w:ascii="Times New Roman" w:hAnsi="Times New Roman" w:eastAsia="SimSun" w:cs="Times New Roman"/>
          <w:sz w:val="28"/>
          <w:szCs w:val="28"/>
        </w:rPr>
        <w:t xml:space="preserve">Bảng </w:t>
      </w:r>
      <w:r>
        <w:rPr>
          <w:rFonts w:hint="default" w:ascii="Times New Roman" w:hAnsi="Times New Roman" w:eastAsia="SimSun" w:cs="Times New Roman"/>
          <w:sz w:val="28"/>
          <w:szCs w:val="28"/>
          <w:lang w:val="en-US"/>
        </w:rPr>
        <w:t>RATING ( ĐÁNH GIÁ)</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8"/>
        <w:gridCol w:w="1902"/>
        <w:gridCol w:w="1862"/>
        <w:gridCol w:w="2036"/>
        <w:gridCol w:w="1873"/>
      </w:tblGrid>
      <w:tr w14:paraId="66A644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8" w:type="dxa"/>
          </w:tcPr>
          <w:p w14:paraId="020E5A12">
            <w:pPr>
              <w:numPr>
                <w:ilvl w:val="0"/>
                <w:numId w:val="0"/>
              </w:numPr>
              <w:spacing w:before="360" w:after="60" w:line="312" w:lineRule="auto"/>
              <w:jc w:val="center"/>
              <w:rPr>
                <w:rFonts w:hint="default" w:ascii="Times New Roman" w:hAnsi="Times New Roman" w:eastAsia="Times New Roman" w:cs="Times New Roman"/>
                <w:color w:val="000000"/>
                <w:sz w:val="28"/>
                <w:szCs w:val="28"/>
                <w:vertAlign w:val="baseline"/>
                <w:lang w:val="en-US"/>
              </w:rPr>
            </w:pPr>
            <w:r>
              <w:rPr>
                <w:rFonts w:hint="default" w:ascii="Times New Roman" w:hAnsi="Times New Roman" w:eastAsia="Times New Roman" w:cs="Times New Roman"/>
                <w:color w:val="000000"/>
                <w:sz w:val="28"/>
                <w:szCs w:val="28"/>
                <w:vertAlign w:val="baseline"/>
                <w:lang w:val="en-US"/>
              </w:rPr>
              <w:t>Tên cột</w:t>
            </w:r>
          </w:p>
        </w:tc>
        <w:tc>
          <w:tcPr>
            <w:tcW w:w="1902" w:type="dxa"/>
          </w:tcPr>
          <w:p w14:paraId="7993E858">
            <w:pPr>
              <w:numPr>
                <w:ilvl w:val="0"/>
                <w:numId w:val="0"/>
              </w:numPr>
              <w:spacing w:before="360" w:after="60" w:line="312" w:lineRule="auto"/>
              <w:jc w:val="center"/>
              <w:rPr>
                <w:rFonts w:hint="default" w:ascii="Times New Roman" w:hAnsi="Times New Roman" w:eastAsia="Times New Roman" w:cs="Times New Roman"/>
                <w:color w:val="000000"/>
                <w:sz w:val="28"/>
                <w:szCs w:val="28"/>
                <w:vertAlign w:val="baseline"/>
                <w:lang w:val="en-US"/>
              </w:rPr>
            </w:pPr>
            <w:r>
              <w:rPr>
                <w:rFonts w:hint="default" w:ascii="Times New Roman" w:hAnsi="Times New Roman" w:eastAsia="Times New Roman" w:cs="Times New Roman"/>
                <w:color w:val="000000"/>
                <w:sz w:val="28"/>
                <w:szCs w:val="28"/>
                <w:vertAlign w:val="baseline"/>
                <w:lang w:val="en-US"/>
              </w:rPr>
              <w:t>Kiểu dữ liệu</w:t>
            </w:r>
          </w:p>
        </w:tc>
        <w:tc>
          <w:tcPr>
            <w:tcW w:w="1862" w:type="dxa"/>
          </w:tcPr>
          <w:p w14:paraId="3000E1F3">
            <w:pPr>
              <w:numPr>
                <w:ilvl w:val="0"/>
                <w:numId w:val="0"/>
              </w:numPr>
              <w:spacing w:before="360" w:after="60" w:line="312" w:lineRule="auto"/>
              <w:jc w:val="center"/>
              <w:rPr>
                <w:rFonts w:hint="default" w:ascii="Times New Roman" w:hAnsi="Times New Roman" w:eastAsia="Times New Roman" w:cs="Times New Roman"/>
                <w:color w:val="000000"/>
                <w:sz w:val="28"/>
                <w:szCs w:val="28"/>
                <w:vertAlign w:val="baseline"/>
                <w:lang w:val="en-US"/>
              </w:rPr>
            </w:pPr>
            <w:r>
              <w:rPr>
                <w:rFonts w:hint="default" w:ascii="Times New Roman" w:hAnsi="Times New Roman" w:eastAsia="Times New Roman" w:cs="Times New Roman"/>
                <w:color w:val="000000"/>
                <w:sz w:val="28"/>
                <w:szCs w:val="28"/>
                <w:vertAlign w:val="baseline"/>
                <w:lang w:val="en-US"/>
              </w:rPr>
              <w:t>Null</w:t>
            </w:r>
          </w:p>
        </w:tc>
        <w:tc>
          <w:tcPr>
            <w:tcW w:w="2036" w:type="dxa"/>
          </w:tcPr>
          <w:p w14:paraId="6848861D">
            <w:pPr>
              <w:numPr>
                <w:ilvl w:val="0"/>
                <w:numId w:val="0"/>
              </w:numPr>
              <w:spacing w:before="360" w:after="60" w:line="312" w:lineRule="auto"/>
              <w:jc w:val="center"/>
              <w:rPr>
                <w:rFonts w:hint="default" w:ascii="Times New Roman" w:hAnsi="Times New Roman" w:eastAsia="Times New Roman" w:cs="Times New Roman"/>
                <w:color w:val="000000"/>
                <w:sz w:val="28"/>
                <w:szCs w:val="28"/>
                <w:vertAlign w:val="baseline"/>
                <w:lang w:val="en-US"/>
              </w:rPr>
            </w:pPr>
            <w:r>
              <w:rPr>
                <w:rFonts w:hint="default" w:ascii="Times New Roman" w:hAnsi="Times New Roman" w:eastAsia="Times New Roman" w:cs="Times New Roman"/>
                <w:color w:val="000000"/>
                <w:sz w:val="28"/>
                <w:szCs w:val="28"/>
                <w:vertAlign w:val="baseline"/>
                <w:lang w:val="en-US"/>
              </w:rPr>
              <w:t>Ràng buộc</w:t>
            </w:r>
          </w:p>
        </w:tc>
        <w:tc>
          <w:tcPr>
            <w:tcW w:w="1873" w:type="dxa"/>
          </w:tcPr>
          <w:p w14:paraId="14D1FE69">
            <w:pPr>
              <w:numPr>
                <w:ilvl w:val="0"/>
                <w:numId w:val="0"/>
              </w:numPr>
              <w:spacing w:before="360" w:after="60" w:line="312" w:lineRule="auto"/>
              <w:jc w:val="center"/>
              <w:rPr>
                <w:rFonts w:hint="default" w:ascii="Times New Roman" w:hAnsi="Times New Roman" w:eastAsia="Times New Roman" w:cs="Times New Roman"/>
                <w:color w:val="000000"/>
                <w:sz w:val="28"/>
                <w:szCs w:val="28"/>
                <w:vertAlign w:val="baseline"/>
                <w:lang w:val="en-US"/>
              </w:rPr>
            </w:pPr>
            <w:r>
              <w:rPr>
                <w:rFonts w:hint="default" w:ascii="Times New Roman" w:hAnsi="Times New Roman" w:eastAsia="Times New Roman" w:cs="Times New Roman"/>
                <w:color w:val="000000"/>
                <w:sz w:val="28"/>
                <w:szCs w:val="28"/>
                <w:vertAlign w:val="baseline"/>
                <w:lang w:val="en-US"/>
              </w:rPr>
              <w:t>Mô tả</w:t>
            </w:r>
          </w:p>
        </w:tc>
      </w:tr>
      <w:tr w14:paraId="22BAB9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8" w:type="dxa"/>
          </w:tcPr>
          <w:p w14:paraId="66D5CACE">
            <w:pPr>
              <w:numPr>
                <w:ilvl w:val="0"/>
                <w:numId w:val="0"/>
              </w:numPr>
              <w:spacing w:before="360" w:after="60" w:line="312" w:lineRule="auto"/>
              <w:jc w:val="left"/>
              <w:rPr>
                <w:rFonts w:hint="default" w:ascii="Times New Roman" w:hAnsi="Times New Roman" w:eastAsia="Times New Roman" w:cs="Times New Roman"/>
                <w:color w:val="000000"/>
                <w:sz w:val="28"/>
                <w:szCs w:val="28"/>
                <w:vertAlign w:val="baseline"/>
              </w:rPr>
            </w:pPr>
            <w:r>
              <w:rPr>
                <w:rFonts w:hint="default" w:ascii="Times New Roman" w:hAnsi="Times New Roman" w:eastAsia="SimSun" w:cs="Times New Roman"/>
                <w:sz w:val="28"/>
                <w:szCs w:val="28"/>
                <w:lang w:val="en-US"/>
              </w:rPr>
              <w:t>dg</w:t>
            </w:r>
            <w:r>
              <w:rPr>
                <w:rFonts w:hint="default" w:ascii="Times New Roman" w:hAnsi="Times New Roman" w:eastAsia="SimSun" w:cs="Times New Roman"/>
                <w:sz w:val="28"/>
                <w:szCs w:val="28"/>
              </w:rPr>
              <w:t>_id</w:t>
            </w:r>
          </w:p>
        </w:tc>
        <w:tc>
          <w:tcPr>
            <w:tcW w:w="1902" w:type="dxa"/>
          </w:tcPr>
          <w:p w14:paraId="5F5FE537">
            <w:pPr>
              <w:numPr>
                <w:ilvl w:val="0"/>
                <w:numId w:val="0"/>
              </w:numPr>
              <w:spacing w:before="360" w:after="60" w:line="312" w:lineRule="auto"/>
              <w:jc w:val="left"/>
              <w:rPr>
                <w:rFonts w:hint="default" w:ascii="Times New Roman" w:hAnsi="Times New Roman" w:eastAsia="Times New Roman" w:cs="Times New Roman"/>
                <w:color w:val="000000"/>
                <w:sz w:val="28"/>
                <w:szCs w:val="28"/>
                <w:vertAlign w:val="baseline"/>
              </w:rPr>
            </w:pPr>
            <w:r>
              <w:rPr>
                <w:rFonts w:hint="default" w:ascii="Times New Roman" w:hAnsi="Times New Roman" w:eastAsia="SimSun" w:cs="Times New Roman"/>
                <w:sz w:val="28"/>
                <w:szCs w:val="28"/>
              </w:rPr>
              <w:t>INT</w:t>
            </w:r>
          </w:p>
        </w:tc>
        <w:tc>
          <w:tcPr>
            <w:tcW w:w="1862" w:type="dxa"/>
          </w:tcPr>
          <w:p w14:paraId="0EAF1369">
            <w:pPr>
              <w:numPr>
                <w:ilvl w:val="0"/>
                <w:numId w:val="0"/>
              </w:numPr>
              <w:spacing w:before="360" w:after="60" w:line="312" w:lineRule="auto"/>
              <w:jc w:val="left"/>
              <w:rPr>
                <w:rFonts w:hint="default" w:ascii="Times New Roman" w:hAnsi="Times New Roman" w:eastAsia="Times New Roman" w:cs="Times New Roman"/>
                <w:color w:val="000000"/>
                <w:sz w:val="28"/>
                <w:szCs w:val="28"/>
                <w:vertAlign w:val="baseline"/>
              </w:rPr>
            </w:pPr>
            <w:r>
              <w:rPr>
                <w:rFonts w:hint="default" w:ascii="Times New Roman" w:hAnsi="Times New Roman" w:eastAsia="SimSun" w:cs="Times New Roman"/>
                <w:sz w:val="28"/>
                <w:szCs w:val="28"/>
              </w:rPr>
              <w:t>No</w:t>
            </w:r>
          </w:p>
        </w:tc>
        <w:tc>
          <w:tcPr>
            <w:tcW w:w="2036" w:type="dxa"/>
          </w:tcPr>
          <w:p w14:paraId="461E8933">
            <w:pPr>
              <w:numPr>
                <w:ilvl w:val="0"/>
                <w:numId w:val="0"/>
              </w:numPr>
              <w:spacing w:before="360" w:after="60" w:line="312" w:lineRule="auto"/>
              <w:jc w:val="left"/>
              <w:rPr>
                <w:rFonts w:hint="default" w:ascii="Times New Roman" w:hAnsi="Times New Roman" w:eastAsia="Times New Roman" w:cs="Times New Roman"/>
                <w:color w:val="000000"/>
                <w:sz w:val="28"/>
                <w:szCs w:val="28"/>
                <w:vertAlign w:val="baseline"/>
              </w:rPr>
            </w:pPr>
            <w:r>
              <w:rPr>
                <w:rFonts w:hint="default" w:ascii="Times New Roman" w:hAnsi="Times New Roman" w:eastAsia="SimSun" w:cs="Times New Roman"/>
                <w:sz w:val="28"/>
                <w:szCs w:val="28"/>
              </w:rPr>
              <w:t>Primary Key; Auto_increment</w:t>
            </w:r>
          </w:p>
        </w:tc>
        <w:tc>
          <w:tcPr>
            <w:tcW w:w="1873" w:type="dxa"/>
          </w:tcPr>
          <w:p w14:paraId="59A29BBC">
            <w:pPr>
              <w:numPr>
                <w:ilvl w:val="0"/>
                <w:numId w:val="0"/>
              </w:numPr>
              <w:spacing w:before="360" w:after="60" w:line="312" w:lineRule="auto"/>
              <w:jc w:val="left"/>
              <w:rPr>
                <w:rFonts w:hint="default" w:ascii="Times New Roman" w:hAnsi="Times New Roman" w:eastAsia="Times New Roman" w:cs="Times New Roman"/>
                <w:color w:val="000000"/>
                <w:sz w:val="28"/>
                <w:szCs w:val="28"/>
                <w:vertAlign w:val="baseline"/>
              </w:rPr>
            </w:pPr>
            <w:r>
              <w:rPr>
                <w:rFonts w:hint="default" w:ascii="Times New Roman" w:hAnsi="Times New Roman" w:eastAsia="SimSun" w:cs="Times New Roman"/>
                <w:sz w:val="28"/>
                <w:szCs w:val="28"/>
              </w:rPr>
              <w:t>Mã bản ghi (khóa chính)</w:t>
            </w:r>
          </w:p>
        </w:tc>
      </w:tr>
      <w:tr w14:paraId="2AEA35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8" w:type="dxa"/>
          </w:tcPr>
          <w:p w14:paraId="7D90344D">
            <w:pPr>
              <w:numPr>
                <w:ilvl w:val="0"/>
                <w:numId w:val="0"/>
              </w:numPr>
              <w:spacing w:before="360" w:after="60" w:line="312" w:lineRule="auto"/>
              <w:jc w:val="left"/>
              <w:rPr>
                <w:rFonts w:hint="default" w:ascii="Times New Roman" w:hAnsi="Times New Roman" w:eastAsia="Times New Roman" w:cs="Times New Roman"/>
                <w:color w:val="000000"/>
                <w:sz w:val="28"/>
                <w:szCs w:val="28"/>
                <w:vertAlign w:val="baseline"/>
              </w:rPr>
            </w:pPr>
            <w:r>
              <w:rPr>
                <w:rFonts w:hint="default" w:ascii="Times New Roman" w:hAnsi="Times New Roman" w:eastAsia="SimSun" w:cs="Times New Roman"/>
                <w:sz w:val="28"/>
                <w:szCs w:val="28"/>
                <w:lang w:val="en-US"/>
              </w:rPr>
              <w:t>user</w:t>
            </w:r>
            <w:r>
              <w:rPr>
                <w:rFonts w:hint="default" w:ascii="Times New Roman" w:hAnsi="Times New Roman" w:eastAsia="SimSun" w:cs="Times New Roman"/>
                <w:sz w:val="28"/>
                <w:szCs w:val="28"/>
              </w:rPr>
              <w:t>_id</w:t>
            </w:r>
          </w:p>
        </w:tc>
        <w:tc>
          <w:tcPr>
            <w:tcW w:w="1902" w:type="dxa"/>
          </w:tcPr>
          <w:p w14:paraId="6AE40279">
            <w:pPr>
              <w:numPr>
                <w:ilvl w:val="0"/>
                <w:numId w:val="0"/>
              </w:numPr>
              <w:spacing w:before="360" w:after="60" w:line="312" w:lineRule="auto"/>
              <w:jc w:val="left"/>
              <w:rPr>
                <w:rFonts w:hint="default" w:ascii="Times New Roman" w:hAnsi="Times New Roman" w:eastAsia="Times New Roman" w:cs="Times New Roman"/>
                <w:color w:val="000000"/>
                <w:sz w:val="28"/>
                <w:szCs w:val="28"/>
                <w:vertAlign w:val="baseline"/>
              </w:rPr>
            </w:pPr>
            <w:r>
              <w:rPr>
                <w:rFonts w:hint="default" w:ascii="Times New Roman" w:hAnsi="Times New Roman" w:eastAsia="SimSun" w:cs="Times New Roman"/>
                <w:sz w:val="28"/>
                <w:szCs w:val="28"/>
              </w:rPr>
              <w:t>INT</w:t>
            </w:r>
          </w:p>
        </w:tc>
        <w:tc>
          <w:tcPr>
            <w:tcW w:w="1862" w:type="dxa"/>
          </w:tcPr>
          <w:p w14:paraId="7B528966">
            <w:pPr>
              <w:numPr>
                <w:ilvl w:val="0"/>
                <w:numId w:val="0"/>
              </w:numPr>
              <w:spacing w:before="360" w:after="60" w:line="312" w:lineRule="auto"/>
              <w:jc w:val="left"/>
              <w:rPr>
                <w:rFonts w:hint="default" w:ascii="Times New Roman" w:hAnsi="Times New Roman" w:eastAsia="Times New Roman" w:cs="Times New Roman"/>
                <w:color w:val="000000"/>
                <w:sz w:val="28"/>
                <w:szCs w:val="28"/>
                <w:vertAlign w:val="baseline"/>
              </w:rPr>
            </w:pPr>
            <w:r>
              <w:rPr>
                <w:rFonts w:hint="default" w:ascii="Times New Roman" w:hAnsi="Times New Roman" w:eastAsia="SimSun" w:cs="Times New Roman"/>
                <w:sz w:val="28"/>
                <w:szCs w:val="28"/>
              </w:rPr>
              <w:t>No</w:t>
            </w:r>
          </w:p>
        </w:tc>
        <w:tc>
          <w:tcPr>
            <w:tcW w:w="2036" w:type="dxa"/>
          </w:tcPr>
          <w:p w14:paraId="2878D246">
            <w:pPr>
              <w:numPr>
                <w:ilvl w:val="0"/>
                <w:numId w:val="0"/>
              </w:numPr>
              <w:spacing w:before="360" w:after="60" w:line="312" w:lineRule="auto"/>
              <w:jc w:val="left"/>
              <w:rPr>
                <w:rFonts w:hint="default" w:ascii="Times New Roman" w:hAnsi="Times New Roman" w:eastAsia="Times New Roman" w:cs="Times New Roman"/>
                <w:color w:val="000000"/>
                <w:sz w:val="28"/>
                <w:szCs w:val="28"/>
                <w:vertAlign w:val="baseline"/>
              </w:rPr>
            </w:pPr>
            <w:r>
              <w:rPr>
                <w:rFonts w:hint="default" w:ascii="Times New Roman" w:hAnsi="Times New Roman" w:eastAsia="SimSun" w:cs="Times New Roman"/>
                <w:sz w:val="28"/>
                <w:szCs w:val="28"/>
              </w:rPr>
              <w:t>Foreign Key (users.user_id)</w:t>
            </w:r>
          </w:p>
        </w:tc>
        <w:tc>
          <w:tcPr>
            <w:tcW w:w="1873" w:type="dxa"/>
          </w:tcPr>
          <w:p w14:paraId="5AF89F0E">
            <w:pPr>
              <w:numPr>
                <w:ilvl w:val="0"/>
                <w:numId w:val="0"/>
              </w:numPr>
              <w:spacing w:before="360" w:after="60" w:line="312" w:lineRule="auto"/>
              <w:jc w:val="left"/>
              <w:rPr>
                <w:rFonts w:hint="default" w:ascii="Times New Roman" w:hAnsi="Times New Roman" w:eastAsia="Times New Roman" w:cs="Times New Roman"/>
                <w:color w:val="000000"/>
                <w:sz w:val="28"/>
                <w:szCs w:val="28"/>
                <w:vertAlign w:val="baseline"/>
                <w:lang w:val="en-US"/>
              </w:rPr>
            </w:pPr>
            <w:r>
              <w:rPr>
                <w:rFonts w:hint="default" w:ascii="Times New Roman" w:hAnsi="Times New Roman" w:eastAsia="Times New Roman" w:cs="Times New Roman"/>
                <w:color w:val="000000"/>
                <w:sz w:val="28"/>
                <w:szCs w:val="28"/>
                <w:vertAlign w:val="baseline"/>
                <w:lang w:val="en-US"/>
              </w:rPr>
              <w:t xml:space="preserve">Người dùng đã thực hiện </w:t>
            </w:r>
          </w:p>
        </w:tc>
      </w:tr>
      <w:tr w14:paraId="3A7181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8" w:type="dxa"/>
          </w:tcPr>
          <w:p w14:paraId="71A7457F">
            <w:pPr>
              <w:numPr>
                <w:ilvl w:val="0"/>
                <w:numId w:val="0"/>
              </w:numPr>
              <w:spacing w:before="360" w:after="60" w:line="312" w:lineRule="auto"/>
              <w:jc w:val="left"/>
              <w:rPr>
                <w:rFonts w:hint="default" w:ascii="Times New Roman" w:hAnsi="Times New Roman" w:eastAsia="Times New Roman" w:cs="Times New Roman"/>
                <w:color w:val="000000"/>
                <w:sz w:val="28"/>
                <w:szCs w:val="28"/>
                <w:vertAlign w:val="baseline"/>
                <w:lang w:val="en-US"/>
              </w:rPr>
            </w:pPr>
            <w:r>
              <w:rPr>
                <w:rFonts w:hint="default" w:ascii="Times New Roman" w:hAnsi="Times New Roman" w:eastAsia="Times New Roman" w:cs="Times New Roman"/>
                <w:color w:val="000000"/>
                <w:sz w:val="28"/>
                <w:szCs w:val="28"/>
                <w:vertAlign w:val="baseline"/>
                <w:lang w:val="en-US"/>
              </w:rPr>
              <w:t>dg_value</w:t>
            </w:r>
          </w:p>
        </w:tc>
        <w:tc>
          <w:tcPr>
            <w:tcW w:w="1902" w:type="dxa"/>
          </w:tcPr>
          <w:p w14:paraId="049FB0F6">
            <w:pPr>
              <w:numPr>
                <w:ilvl w:val="0"/>
                <w:numId w:val="0"/>
              </w:numPr>
              <w:spacing w:before="360" w:after="60" w:line="312" w:lineRule="auto"/>
              <w:jc w:val="left"/>
              <w:rPr>
                <w:rFonts w:hint="default" w:ascii="Times New Roman" w:hAnsi="Times New Roman" w:eastAsia="Times New Roman" w:cs="Times New Roman"/>
                <w:color w:val="000000"/>
                <w:sz w:val="28"/>
                <w:szCs w:val="28"/>
                <w:vertAlign w:val="baseline"/>
                <w:lang w:val="en-US"/>
              </w:rPr>
            </w:pPr>
            <w:r>
              <w:rPr>
                <w:rFonts w:hint="default" w:ascii="Times New Roman" w:hAnsi="Times New Roman" w:eastAsia="Times New Roman" w:cs="Times New Roman"/>
                <w:color w:val="000000"/>
                <w:sz w:val="28"/>
                <w:szCs w:val="28"/>
                <w:vertAlign w:val="baseline"/>
                <w:lang w:val="en-US"/>
              </w:rPr>
              <w:t>INT CHECK</w:t>
            </w:r>
          </w:p>
        </w:tc>
        <w:tc>
          <w:tcPr>
            <w:tcW w:w="1862" w:type="dxa"/>
          </w:tcPr>
          <w:p w14:paraId="76574C5D">
            <w:pPr>
              <w:numPr>
                <w:ilvl w:val="0"/>
                <w:numId w:val="0"/>
              </w:numPr>
              <w:spacing w:before="360" w:after="60" w:line="312" w:lineRule="auto"/>
              <w:jc w:val="left"/>
              <w:rPr>
                <w:rFonts w:hint="default" w:ascii="Times New Roman" w:hAnsi="Times New Roman" w:eastAsia="Times New Roman" w:cs="Times New Roman"/>
                <w:color w:val="000000"/>
                <w:sz w:val="28"/>
                <w:szCs w:val="28"/>
                <w:vertAlign w:val="baseline"/>
              </w:rPr>
            </w:pPr>
            <w:r>
              <w:rPr>
                <w:rFonts w:hint="default" w:ascii="Times New Roman" w:hAnsi="Times New Roman" w:eastAsia="SimSun" w:cs="Times New Roman"/>
                <w:sz w:val="28"/>
                <w:szCs w:val="28"/>
              </w:rPr>
              <w:t>No</w:t>
            </w:r>
          </w:p>
        </w:tc>
        <w:tc>
          <w:tcPr>
            <w:tcW w:w="2036" w:type="dxa"/>
          </w:tcPr>
          <w:p w14:paraId="114AD08F">
            <w:pPr>
              <w:numPr>
                <w:ilvl w:val="0"/>
                <w:numId w:val="0"/>
              </w:numPr>
              <w:spacing w:before="360" w:after="60" w:line="312" w:lineRule="auto"/>
              <w:jc w:val="left"/>
              <w:rPr>
                <w:rFonts w:hint="default" w:ascii="Times New Roman" w:hAnsi="Times New Roman" w:eastAsia="Times New Roman" w:cs="Times New Roman"/>
                <w:color w:val="000000"/>
                <w:sz w:val="28"/>
                <w:szCs w:val="28"/>
                <w:vertAlign w:val="baseline"/>
              </w:rPr>
            </w:pPr>
          </w:p>
        </w:tc>
        <w:tc>
          <w:tcPr>
            <w:tcW w:w="1873" w:type="dxa"/>
          </w:tcPr>
          <w:p w14:paraId="07670B40">
            <w:pPr>
              <w:numPr>
                <w:ilvl w:val="0"/>
                <w:numId w:val="0"/>
              </w:numPr>
              <w:spacing w:before="360" w:after="60" w:line="312" w:lineRule="auto"/>
              <w:jc w:val="left"/>
              <w:rPr>
                <w:rFonts w:hint="default" w:ascii="Times New Roman" w:hAnsi="Times New Roman" w:eastAsia="Times New Roman" w:cs="Times New Roman"/>
                <w:color w:val="000000"/>
                <w:sz w:val="28"/>
                <w:szCs w:val="28"/>
                <w:vertAlign w:val="baseline"/>
                <w:lang w:val="en-US"/>
              </w:rPr>
            </w:pPr>
            <w:r>
              <w:rPr>
                <w:rFonts w:hint="default" w:ascii="Times New Roman" w:hAnsi="Times New Roman" w:eastAsia="Times New Roman" w:cs="Times New Roman"/>
                <w:color w:val="000000"/>
                <w:sz w:val="28"/>
                <w:szCs w:val="28"/>
                <w:vertAlign w:val="baseline"/>
                <w:lang w:val="en-US"/>
              </w:rPr>
              <w:t>Đánh giá 1-5 sao</w:t>
            </w:r>
          </w:p>
        </w:tc>
      </w:tr>
      <w:tr w14:paraId="40627F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8" w:type="dxa"/>
          </w:tcPr>
          <w:p w14:paraId="4538BBFC">
            <w:pPr>
              <w:numPr>
                <w:ilvl w:val="0"/>
                <w:numId w:val="0"/>
              </w:numPr>
              <w:spacing w:before="360" w:after="60" w:line="312" w:lineRule="auto"/>
              <w:jc w:val="left"/>
              <w:rPr>
                <w:rFonts w:hint="default" w:ascii="Times New Roman" w:hAnsi="Times New Roman" w:eastAsia="Times New Roman" w:cs="Times New Roman"/>
                <w:color w:val="000000"/>
                <w:sz w:val="28"/>
                <w:szCs w:val="28"/>
                <w:vertAlign w:val="baseline"/>
                <w:lang w:val="en-US"/>
              </w:rPr>
            </w:pPr>
            <w:r>
              <w:rPr>
                <w:rFonts w:hint="default" w:ascii="Times New Roman" w:hAnsi="Times New Roman" w:eastAsia="SimSun" w:cs="Times New Roman"/>
                <w:sz w:val="28"/>
                <w:szCs w:val="28"/>
                <w:lang w:val="en-US"/>
              </w:rPr>
              <w:t>ngaydg</w:t>
            </w:r>
          </w:p>
        </w:tc>
        <w:tc>
          <w:tcPr>
            <w:tcW w:w="1902" w:type="dxa"/>
          </w:tcPr>
          <w:p w14:paraId="26190597">
            <w:pPr>
              <w:numPr>
                <w:ilvl w:val="0"/>
                <w:numId w:val="0"/>
              </w:numPr>
              <w:spacing w:before="360" w:after="60" w:line="312" w:lineRule="auto"/>
              <w:jc w:val="left"/>
              <w:rPr>
                <w:rFonts w:hint="default" w:ascii="Times New Roman" w:hAnsi="Times New Roman" w:eastAsia="Times New Roman" w:cs="Times New Roman"/>
                <w:color w:val="000000"/>
                <w:sz w:val="28"/>
                <w:szCs w:val="28"/>
                <w:vertAlign w:val="baseline"/>
                <w:lang w:val="en-US"/>
              </w:rPr>
            </w:pPr>
            <w:r>
              <w:rPr>
                <w:rFonts w:hint="default" w:ascii="Times New Roman" w:hAnsi="Times New Roman" w:eastAsia="SimSun" w:cs="Times New Roman"/>
                <w:sz w:val="28"/>
                <w:szCs w:val="28"/>
                <w:lang w:val="en-US"/>
              </w:rPr>
              <w:t>DATE</w:t>
            </w:r>
          </w:p>
        </w:tc>
        <w:tc>
          <w:tcPr>
            <w:tcW w:w="1862" w:type="dxa"/>
          </w:tcPr>
          <w:p w14:paraId="7675E5EB">
            <w:pPr>
              <w:numPr>
                <w:ilvl w:val="0"/>
                <w:numId w:val="0"/>
              </w:numPr>
              <w:spacing w:before="360" w:after="60" w:line="312" w:lineRule="auto"/>
              <w:jc w:val="left"/>
              <w:rPr>
                <w:rFonts w:hint="default" w:ascii="Times New Roman" w:hAnsi="Times New Roman" w:eastAsia="Times New Roman" w:cs="Times New Roman"/>
                <w:color w:val="000000"/>
                <w:sz w:val="28"/>
                <w:szCs w:val="28"/>
                <w:vertAlign w:val="baseline"/>
              </w:rPr>
            </w:pPr>
            <w:r>
              <w:rPr>
                <w:rFonts w:hint="default" w:ascii="Times New Roman" w:hAnsi="Times New Roman" w:eastAsia="SimSun" w:cs="Times New Roman"/>
                <w:sz w:val="28"/>
                <w:szCs w:val="28"/>
              </w:rPr>
              <w:t>No</w:t>
            </w:r>
          </w:p>
        </w:tc>
        <w:tc>
          <w:tcPr>
            <w:tcW w:w="2036" w:type="dxa"/>
          </w:tcPr>
          <w:p w14:paraId="00789566">
            <w:pPr>
              <w:numPr>
                <w:ilvl w:val="0"/>
                <w:numId w:val="0"/>
              </w:numPr>
              <w:spacing w:before="360" w:after="60" w:line="312" w:lineRule="auto"/>
              <w:jc w:val="left"/>
              <w:rPr>
                <w:rFonts w:hint="default" w:ascii="Times New Roman" w:hAnsi="Times New Roman" w:eastAsia="Times New Roman" w:cs="Times New Roman"/>
                <w:color w:val="000000"/>
                <w:sz w:val="28"/>
                <w:szCs w:val="28"/>
                <w:vertAlign w:val="baseline"/>
              </w:rPr>
            </w:pPr>
          </w:p>
        </w:tc>
        <w:tc>
          <w:tcPr>
            <w:tcW w:w="1873" w:type="dxa"/>
          </w:tcPr>
          <w:p w14:paraId="143F9E64">
            <w:pPr>
              <w:numPr>
                <w:ilvl w:val="0"/>
                <w:numId w:val="0"/>
              </w:numPr>
              <w:spacing w:before="360" w:after="60" w:line="312" w:lineRule="auto"/>
              <w:jc w:val="left"/>
              <w:rPr>
                <w:rFonts w:hint="default" w:ascii="Times New Roman" w:hAnsi="Times New Roman" w:eastAsia="Times New Roman" w:cs="Times New Roman"/>
                <w:color w:val="000000"/>
                <w:sz w:val="28"/>
                <w:szCs w:val="28"/>
                <w:vertAlign w:val="baseline"/>
                <w:lang w:val="en-US"/>
              </w:rPr>
            </w:pPr>
            <w:r>
              <w:rPr>
                <w:rFonts w:hint="default" w:ascii="Times New Roman" w:hAnsi="Times New Roman" w:eastAsia="SimSun" w:cs="Times New Roman"/>
                <w:sz w:val="28"/>
                <w:szCs w:val="28"/>
                <w:lang w:val="en-US"/>
              </w:rPr>
              <w:t>Ngày đánh giá</w:t>
            </w:r>
          </w:p>
        </w:tc>
      </w:tr>
    </w:tbl>
    <w:p w14:paraId="3200912B">
      <w:pPr>
        <w:numPr>
          <w:ilvl w:val="0"/>
          <w:numId w:val="0"/>
        </w:numPr>
        <w:pBdr>
          <w:top w:val="none" w:color="auto" w:sz="0" w:space="0"/>
          <w:left w:val="none" w:color="auto" w:sz="0" w:space="0"/>
          <w:bottom w:val="none" w:color="auto" w:sz="0" w:space="0"/>
          <w:right w:val="none" w:color="auto" w:sz="0" w:space="0"/>
          <w:between w:val="none" w:color="auto" w:sz="0" w:space="0"/>
        </w:pBdr>
        <w:spacing w:before="360" w:after="60" w:line="312" w:lineRule="auto"/>
        <w:ind w:leftChars="0"/>
        <w:jc w:val="both"/>
        <w:rPr>
          <w:rFonts w:hint="default" w:ascii="Times New Roman" w:hAnsi="Times New Roman" w:eastAsia="Times New Roman" w:cs="Times New Roman"/>
          <w:color w:val="000000"/>
          <w:sz w:val="28"/>
          <w:szCs w:val="28"/>
        </w:rPr>
      </w:pPr>
    </w:p>
    <w:p w14:paraId="2FCA6DD3">
      <w:pPr>
        <w:pStyle w:val="3"/>
        <w:numPr>
          <w:ilvl w:val="1"/>
          <w:numId w:val="36"/>
        </w:numPr>
        <w:ind w:left="0" w:firstLine="0"/>
      </w:pPr>
      <w:bookmarkStart w:id="38" w:name="_heading=h.279ka65" w:colFirst="0" w:colLast="0"/>
      <w:bookmarkEnd w:id="38"/>
      <w:r>
        <w:rPr>
          <w:rFonts w:hint="default" w:ascii="Times New Roman" w:hAnsi="Times New Roman" w:cs="Times New Roman"/>
          <w:rtl w:val="0"/>
        </w:rPr>
        <w:t>Table RelationShip Diagram (Mô hình quan hệ bảng)</w:t>
      </w:r>
    </w:p>
    <w:p w14:paraId="10FE6622">
      <w:pPr>
        <w:pStyle w:val="17"/>
        <w:keepNext w:val="0"/>
        <w:keepLines w:val="0"/>
        <w:widowControl/>
        <w:numPr>
          <w:ilvl w:val="0"/>
          <w:numId w:val="49"/>
        </w:numPr>
        <w:suppressLineNumbers w:val="0"/>
        <w:ind w:left="425" w:leftChars="0" w:hanging="425" w:firstLineChars="0"/>
        <w:jc w:val="both"/>
        <w:rPr>
          <w:rFonts w:hint="default" w:ascii="Times New Roman" w:hAnsi="Times New Roman" w:cs="Times New Roman"/>
          <w:sz w:val="28"/>
          <w:szCs w:val="28"/>
        </w:rPr>
      </w:pPr>
      <w:r>
        <w:rPr>
          <w:rStyle w:val="18"/>
          <w:rFonts w:hint="default" w:ascii="Times New Roman" w:hAnsi="Times New Roman" w:cs="Times New Roman"/>
          <w:sz w:val="28"/>
          <w:szCs w:val="28"/>
        </w:rPr>
        <w:t>USERS</w:t>
      </w:r>
      <w:r>
        <w:rPr>
          <w:rFonts w:hint="default" w:ascii="Times New Roman" w:hAnsi="Times New Roman" w:cs="Times New Roman"/>
          <w:sz w:val="28"/>
          <w:szCs w:val="28"/>
        </w:rPr>
        <w:t>:</w:t>
      </w:r>
    </w:p>
    <w:p w14:paraId="4604F043">
      <w:pPr>
        <w:keepNext w:val="0"/>
        <w:keepLines w:val="0"/>
        <w:widowControl/>
        <w:numPr>
          <w:ilvl w:val="1"/>
          <w:numId w:val="50"/>
        </w:numPr>
        <w:suppressLineNumbers w:val="0"/>
        <w:spacing w:before="0" w:beforeAutospacing="1" w:after="0" w:afterAutospacing="1"/>
        <w:ind w:left="1440" w:hanging="360"/>
        <w:jc w:val="both"/>
        <w:rPr>
          <w:rFonts w:hint="default" w:ascii="Times New Roman" w:hAnsi="Times New Roman" w:cs="Times New Roman"/>
          <w:sz w:val="28"/>
          <w:szCs w:val="28"/>
        </w:rPr>
      </w:pPr>
      <w:r>
        <w:rPr>
          <w:rStyle w:val="18"/>
          <w:rFonts w:hint="default" w:ascii="Times New Roman" w:hAnsi="Times New Roman" w:cs="Times New Roman"/>
          <w:sz w:val="28"/>
          <w:szCs w:val="28"/>
        </w:rPr>
        <w:t>user_id</w:t>
      </w:r>
      <w:r>
        <w:rPr>
          <w:rFonts w:hint="default" w:ascii="Times New Roman" w:hAnsi="Times New Roman" w:cs="Times New Roman"/>
          <w:sz w:val="28"/>
          <w:szCs w:val="28"/>
        </w:rPr>
        <w:t xml:space="preserve"> là khóa chính (PK), xác định duy nhất từng người dùng trong hệ thống.</w:t>
      </w:r>
    </w:p>
    <w:p w14:paraId="006EA5C0">
      <w:pPr>
        <w:keepNext w:val="0"/>
        <w:keepLines w:val="0"/>
        <w:widowControl/>
        <w:numPr>
          <w:ilvl w:val="1"/>
          <w:numId w:val="50"/>
        </w:numPr>
        <w:suppressLineNumbers w:val="0"/>
        <w:spacing w:before="0" w:beforeAutospacing="1" w:after="0" w:afterAutospacing="1"/>
        <w:ind w:left="1440" w:hanging="360"/>
        <w:jc w:val="both"/>
        <w:rPr>
          <w:rFonts w:hint="default" w:ascii="Times New Roman" w:hAnsi="Times New Roman" w:cs="Times New Roman"/>
          <w:sz w:val="28"/>
          <w:szCs w:val="28"/>
        </w:rPr>
      </w:pPr>
      <w:r>
        <w:rPr>
          <w:rStyle w:val="18"/>
          <w:rFonts w:hint="default" w:ascii="Times New Roman" w:hAnsi="Times New Roman" w:cs="Times New Roman"/>
          <w:sz w:val="28"/>
          <w:szCs w:val="28"/>
        </w:rPr>
        <w:t>role</w:t>
      </w:r>
      <w:r>
        <w:rPr>
          <w:rFonts w:hint="default" w:ascii="Times New Roman" w:hAnsi="Times New Roman" w:cs="Times New Roman"/>
          <w:sz w:val="28"/>
          <w:szCs w:val="28"/>
        </w:rPr>
        <w:t xml:space="preserve"> xác định quyền hạn của người dùng: </w:t>
      </w:r>
      <w:r>
        <w:rPr>
          <w:rStyle w:val="18"/>
          <w:rFonts w:hint="default" w:ascii="Times New Roman" w:hAnsi="Times New Roman" w:cs="Times New Roman"/>
          <w:sz w:val="28"/>
          <w:szCs w:val="28"/>
        </w:rPr>
        <w:t>guest</w:t>
      </w:r>
      <w:r>
        <w:rPr>
          <w:rFonts w:hint="default" w:ascii="Times New Roman" w:hAnsi="Times New Roman" w:cs="Times New Roman"/>
          <w:sz w:val="28"/>
          <w:szCs w:val="28"/>
        </w:rPr>
        <w:t xml:space="preserve">, </w:t>
      </w:r>
      <w:r>
        <w:rPr>
          <w:rStyle w:val="18"/>
          <w:rFonts w:hint="default" w:ascii="Times New Roman" w:hAnsi="Times New Roman" w:cs="Times New Roman"/>
          <w:sz w:val="28"/>
          <w:szCs w:val="28"/>
        </w:rPr>
        <w:t>member</w:t>
      </w:r>
      <w:r>
        <w:rPr>
          <w:rFonts w:hint="default" w:ascii="Times New Roman" w:hAnsi="Times New Roman" w:cs="Times New Roman"/>
          <w:sz w:val="28"/>
          <w:szCs w:val="28"/>
        </w:rPr>
        <w:t xml:space="preserve">, hoặc </w:t>
      </w:r>
      <w:r>
        <w:rPr>
          <w:rStyle w:val="18"/>
          <w:rFonts w:hint="default" w:ascii="Times New Roman" w:hAnsi="Times New Roman" w:cs="Times New Roman"/>
          <w:sz w:val="28"/>
          <w:szCs w:val="28"/>
        </w:rPr>
        <w:t>admin</w:t>
      </w:r>
      <w:r>
        <w:rPr>
          <w:rFonts w:hint="default" w:ascii="Times New Roman" w:hAnsi="Times New Roman" w:cs="Times New Roman"/>
          <w:sz w:val="28"/>
          <w:szCs w:val="28"/>
        </w:rPr>
        <w:t>.</w:t>
      </w:r>
    </w:p>
    <w:p w14:paraId="33746F80">
      <w:pPr>
        <w:pStyle w:val="17"/>
        <w:keepNext w:val="0"/>
        <w:keepLines w:val="0"/>
        <w:widowControl/>
        <w:numPr>
          <w:ilvl w:val="0"/>
          <w:numId w:val="49"/>
        </w:numPr>
        <w:suppressLineNumbers w:val="0"/>
        <w:ind w:left="425" w:leftChars="0" w:hanging="425" w:firstLineChars="0"/>
        <w:jc w:val="both"/>
        <w:rPr>
          <w:rFonts w:hint="default" w:ascii="Times New Roman" w:hAnsi="Times New Roman" w:cs="Times New Roman"/>
          <w:sz w:val="28"/>
          <w:szCs w:val="28"/>
        </w:rPr>
      </w:pPr>
      <w:r>
        <w:rPr>
          <w:rStyle w:val="18"/>
          <w:rFonts w:hint="default" w:ascii="Times New Roman" w:hAnsi="Times New Roman" w:cs="Times New Roman"/>
          <w:sz w:val="28"/>
          <w:szCs w:val="28"/>
        </w:rPr>
        <w:t>EVENTS</w:t>
      </w:r>
      <w:r>
        <w:rPr>
          <w:rFonts w:hint="default" w:ascii="Times New Roman" w:hAnsi="Times New Roman" w:cs="Times New Roman"/>
          <w:sz w:val="28"/>
          <w:szCs w:val="28"/>
        </w:rPr>
        <w:t>:</w:t>
      </w:r>
    </w:p>
    <w:p w14:paraId="6BEF4D08">
      <w:pPr>
        <w:keepNext w:val="0"/>
        <w:keepLines w:val="0"/>
        <w:widowControl/>
        <w:numPr>
          <w:ilvl w:val="1"/>
          <w:numId w:val="51"/>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8"/>
          <w:rFonts w:hint="default" w:ascii="Times New Roman" w:hAnsi="Times New Roman" w:cs="Times New Roman"/>
          <w:sz w:val="28"/>
          <w:szCs w:val="28"/>
        </w:rPr>
        <w:t>event_id</w:t>
      </w:r>
      <w:r>
        <w:rPr>
          <w:rFonts w:hint="default" w:ascii="Times New Roman" w:hAnsi="Times New Roman" w:cs="Times New Roman"/>
          <w:sz w:val="28"/>
          <w:szCs w:val="28"/>
        </w:rPr>
        <w:t xml:space="preserve"> là khóa chính (PK) của bảng sự kiện.</w:t>
      </w:r>
    </w:p>
    <w:p w14:paraId="4AB48BC1">
      <w:pPr>
        <w:keepNext w:val="0"/>
        <w:keepLines w:val="0"/>
        <w:widowControl/>
        <w:numPr>
          <w:ilvl w:val="1"/>
          <w:numId w:val="51"/>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8"/>
          <w:rFonts w:hint="default" w:ascii="Times New Roman" w:hAnsi="Times New Roman" w:cs="Times New Roman"/>
          <w:sz w:val="28"/>
          <w:szCs w:val="28"/>
        </w:rPr>
        <w:t>author_id</w:t>
      </w:r>
      <w:r>
        <w:rPr>
          <w:rFonts w:hint="default" w:ascii="Times New Roman" w:hAnsi="Times New Roman" w:cs="Times New Roman"/>
          <w:sz w:val="28"/>
          <w:szCs w:val="28"/>
        </w:rPr>
        <w:t xml:space="preserve"> là khóa ngoại (FK) liên kết với </w:t>
      </w:r>
      <w:r>
        <w:rPr>
          <w:rStyle w:val="18"/>
          <w:rFonts w:hint="default" w:ascii="Times New Roman" w:hAnsi="Times New Roman" w:cs="Times New Roman"/>
          <w:sz w:val="28"/>
          <w:szCs w:val="28"/>
        </w:rPr>
        <w:t>user_id</w:t>
      </w:r>
      <w:r>
        <w:rPr>
          <w:rFonts w:hint="default" w:ascii="Times New Roman" w:hAnsi="Times New Roman" w:cs="Times New Roman"/>
          <w:sz w:val="28"/>
          <w:szCs w:val="28"/>
        </w:rPr>
        <w:t xml:space="preserve"> của bảng </w:t>
      </w:r>
      <w:r>
        <w:rPr>
          <w:rStyle w:val="18"/>
          <w:rFonts w:hint="default" w:ascii="Times New Roman" w:hAnsi="Times New Roman" w:cs="Times New Roman"/>
          <w:sz w:val="28"/>
          <w:szCs w:val="28"/>
        </w:rPr>
        <w:t>USERS</w:t>
      </w:r>
      <w:r>
        <w:rPr>
          <w:rFonts w:hint="default" w:ascii="Times New Roman" w:hAnsi="Times New Roman" w:cs="Times New Roman"/>
          <w:sz w:val="28"/>
          <w:szCs w:val="28"/>
        </w:rPr>
        <w:t xml:space="preserve"> để xác định quản trị viên tạo sự kiện.</w:t>
      </w:r>
    </w:p>
    <w:p w14:paraId="71CFE007">
      <w:pPr>
        <w:pStyle w:val="17"/>
        <w:keepNext w:val="0"/>
        <w:keepLines w:val="0"/>
        <w:widowControl/>
        <w:numPr>
          <w:ilvl w:val="0"/>
          <w:numId w:val="49"/>
        </w:numPr>
        <w:suppressLineNumbers w:val="0"/>
        <w:ind w:left="425" w:leftChars="0" w:hanging="425" w:firstLineChars="0"/>
        <w:jc w:val="both"/>
        <w:rPr>
          <w:rFonts w:hint="default" w:ascii="Times New Roman" w:hAnsi="Times New Roman" w:cs="Times New Roman"/>
          <w:sz w:val="28"/>
          <w:szCs w:val="28"/>
        </w:rPr>
      </w:pPr>
      <w:r>
        <w:rPr>
          <w:rStyle w:val="18"/>
          <w:rFonts w:hint="default" w:cs="Times New Roman"/>
          <w:sz w:val="28"/>
          <w:szCs w:val="28"/>
          <w:lang w:val="en-US"/>
        </w:rPr>
        <w:t>Tham gia sự kiện</w:t>
      </w:r>
      <w:r>
        <w:rPr>
          <w:rFonts w:hint="default" w:ascii="Times New Roman" w:hAnsi="Times New Roman" w:cs="Times New Roman"/>
          <w:sz w:val="28"/>
          <w:szCs w:val="28"/>
        </w:rPr>
        <w:t>:</w:t>
      </w:r>
    </w:p>
    <w:p w14:paraId="4D008942">
      <w:pPr>
        <w:keepNext w:val="0"/>
        <w:keepLines w:val="0"/>
        <w:widowControl/>
        <w:numPr>
          <w:ilvl w:val="1"/>
          <w:numId w:val="52"/>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8"/>
          <w:rFonts w:hint="default" w:ascii="Times New Roman" w:hAnsi="Times New Roman" w:cs="Times New Roman"/>
          <w:sz w:val="28"/>
          <w:szCs w:val="28"/>
          <w:lang w:val="en-US"/>
        </w:rPr>
        <w:t>tg</w:t>
      </w:r>
      <w:r>
        <w:rPr>
          <w:rStyle w:val="18"/>
          <w:rFonts w:hint="default" w:ascii="Times New Roman" w:hAnsi="Times New Roman" w:cs="Times New Roman"/>
          <w:sz w:val="28"/>
          <w:szCs w:val="28"/>
        </w:rPr>
        <w:t>_id</w:t>
      </w:r>
      <w:r>
        <w:rPr>
          <w:rFonts w:hint="default" w:ascii="Times New Roman" w:hAnsi="Times New Roman" w:cs="Times New Roman"/>
          <w:sz w:val="28"/>
          <w:szCs w:val="28"/>
        </w:rPr>
        <w:t xml:space="preserve"> là khóa chính (PK) của bảng bài viết.</w:t>
      </w:r>
    </w:p>
    <w:p w14:paraId="7FEB7F7D">
      <w:pPr>
        <w:keepNext w:val="0"/>
        <w:keepLines w:val="0"/>
        <w:widowControl/>
        <w:numPr>
          <w:ilvl w:val="1"/>
          <w:numId w:val="52"/>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8"/>
          <w:rFonts w:hint="default" w:ascii="Times New Roman" w:hAnsi="Times New Roman" w:cs="Times New Roman"/>
          <w:sz w:val="28"/>
          <w:szCs w:val="28"/>
          <w:lang w:val="en-US"/>
        </w:rPr>
        <w:t>user</w:t>
      </w:r>
      <w:r>
        <w:rPr>
          <w:rStyle w:val="18"/>
          <w:rFonts w:hint="default" w:ascii="Times New Roman" w:hAnsi="Times New Roman" w:cs="Times New Roman"/>
          <w:sz w:val="28"/>
          <w:szCs w:val="28"/>
        </w:rPr>
        <w:t>_id</w:t>
      </w:r>
      <w:r>
        <w:rPr>
          <w:rFonts w:hint="default" w:ascii="Times New Roman" w:hAnsi="Times New Roman" w:cs="Times New Roman"/>
          <w:sz w:val="28"/>
          <w:szCs w:val="28"/>
        </w:rPr>
        <w:t xml:space="preserve"> là khóa ngoại (FK) liên kết với </w:t>
      </w:r>
      <w:r>
        <w:rPr>
          <w:rStyle w:val="18"/>
          <w:rFonts w:hint="default" w:ascii="Times New Roman" w:hAnsi="Times New Roman" w:cs="Times New Roman"/>
          <w:sz w:val="28"/>
          <w:szCs w:val="28"/>
        </w:rPr>
        <w:t>user_id</w:t>
      </w:r>
      <w:r>
        <w:rPr>
          <w:rFonts w:hint="default" w:ascii="Times New Roman" w:hAnsi="Times New Roman" w:cs="Times New Roman"/>
          <w:sz w:val="28"/>
          <w:szCs w:val="28"/>
        </w:rPr>
        <w:t xml:space="preserve"> của bảng </w:t>
      </w:r>
      <w:r>
        <w:rPr>
          <w:rStyle w:val="18"/>
          <w:rFonts w:hint="default" w:ascii="Times New Roman" w:hAnsi="Times New Roman" w:cs="Times New Roman"/>
          <w:sz w:val="28"/>
          <w:szCs w:val="28"/>
        </w:rPr>
        <w:t>USERS</w:t>
      </w:r>
      <w:r>
        <w:rPr>
          <w:rFonts w:hint="default" w:ascii="Times New Roman" w:hAnsi="Times New Roman" w:cs="Times New Roman"/>
          <w:sz w:val="28"/>
          <w:szCs w:val="28"/>
        </w:rPr>
        <w:t xml:space="preserve"> để xác định quản trị viên tạo bài viết.</w:t>
      </w:r>
    </w:p>
    <w:p w14:paraId="7CBEE2ED">
      <w:pPr>
        <w:keepNext w:val="0"/>
        <w:keepLines w:val="0"/>
        <w:widowControl/>
        <w:numPr>
          <w:ilvl w:val="1"/>
          <w:numId w:val="52"/>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lang w:val="en-US"/>
        </w:rPr>
        <w:t>ev_id là khoá ngoại (FK) liên kết với ev_id của bảng Sukien để xác định sự kện tham gia</w:t>
      </w:r>
    </w:p>
    <w:p w14:paraId="7A50F6DA">
      <w:pPr>
        <w:pStyle w:val="17"/>
        <w:keepNext w:val="0"/>
        <w:keepLines w:val="0"/>
        <w:widowControl/>
        <w:numPr>
          <w:ilvl w:val="0"/>
          <w:numId w:val="49"/>
        </w:numPr>
        <w:suppressLineNumbers w:val="0"/>
        <w:ind w:left="425" w:leftChars="0" w:hanging="425" w:firstLineChars="0"/>
        <w:jc w:val="both"/>
        <w:rPr>
          <w:rFonts w:hint="default" w:ascii="Times New Roman" w:hAnsi="Times New Roman" w:cs="Times New Roman"/>
          <w:sz w:val="28"/>
          <w:szCs w:val="28"/>
        </w:rPr>
      </w:pPr>
      <w:r>
        <w:rPr>
          <w:rFonts w:hint="default" w:cs="Times New Roman"/>
          <w:sz w:val="28"/>
          <w:szCs w:val="28"/>
          <w:lang w:val="en-US"/>
        </w:rPr>
        <w:t>Thông tin Users</w:t>
      </w:r>
      <w:r>
        <w:rPr>
          <w:rFonts w:hint="default" w:ascii="Times New Roman" w:hAnsi="Times New Roman" w:cs="Times New Roman"/>
          <w:sz w:val="28"/>
          <w:szCs w:val="28"/>
        </w:rPr>
        <w:t>:</w:t>
      </w:r>
    </w:p>
    <w:p w14:paraId="5CD026B4">
      <w:pPr>
        <w:keepNext w:val="0"/>
        <w:keepLines w:val="0"/>
        <w:widowControl/>
        <w:numPr>
          <w:ilvl w:val="1"/>
          <w:numId w:val="53"/>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8"/>
          <w:rFonts w:hint="default" w:ascii="Times New Roman" w:hAnsi="Times New Roman" w:cs="Times New Roman"/>
          <w:sz w:val="28"/>
          <w:szCs w:val="28"/>
          <w:lang w:val="en-US"/>
        </w:rPr>
        <w:t>tt</w:t>
      </w:r>
      <w:r>
        <w:rPr>
          <w:rStyle w:val="18"/>
          <w:rFonts w:hint="default" w:ascii="Times New Roman" w:hAnsi="Times New Roman" w:cs="Times New Roman"/>
          <w:sz w:val="28"/>
          <w:szCs w:val="28"/>
        </w:rPr>
        <w:t>_id</w:t>
      </w:r>
      <w:r>
        <w:rPr>
          <w:rFonts w:hint="default" w:ascii="Times New Roman" w:hAnsi="Times New Roman" w:cs="Times New Roman"/>
          <w:sz w:val="28"/>
          <w:szCs w:val="28"/>
        </w:rPr>
        <w:t xml:space="preserve"> là khóa chính (PK).</w:t>
      </w:r>
    </w:p>
    <w:p w14:paraId="6A4A4962">
      <w:pPr>
        <w:keepNext w:val="0"/>
        <w:keepLines w:val="0"/>
        <w:widowControl/>
        <w:numPr>
          <w:ilvl w:val="1"/>
          <w:numId w:val="53"/>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8"/>
          <w:rFonts w:hint="default" w:ascii="Times New Roman" w:hAnsi="Times New Roman" w:cs="Times New Roman"/>
          <w:sz w:val="28"/>
          <w:szCs w:val="28"/>
        </w:rPr>
        <w:t>user_id</w:t>
      </w:r>
      <w:r>
        <w:rPr>
          <w:rFonts w:hint="default" w:ascii="Times New Roman" w:hAnsi="Times New Roman" w:cs="Times New Roman"/>
          <w:sz w:val="28"/>
          <w:szCs w:val="28"/>
        </w:rPr>
        <w:t xml:space="preserve"> là khóa ngoại (FK) liên kết với </w:t>
      </w:r>
      <w:r>
        <w:rPr>
          <w:rStyle w:val="18"/>
          <w:rFonts w:hint="default" w:ascii="Times New Roman" w:hAnsi="Times New Roman" w:cs="Times New Roman"/>
          <w:sz w:val="28"/>
          <w:szCs w:val="28"/>
        </w:rPr>
        <w:t>user_id</w:t>
      </w:r>
      <w:r>
        <w:rPr>
          <w:rFonts w:hint="default" w:ascii="Times New Roman" w:hAnsi="Times New Roman" w:cs="Times New Roman"/>
          <w:sz w:val="28"/>
          <w:szCs w:val="28"/>
        </w:rPr>
        <w:t xml:space="preserve"> của bảng </w:t>
      </w:r>
      <w:r>
        <w:rPr>
          <w:rStyle w:val="18"/>
          <w:rFonts w:hint="default" w:ascii="Times New Roman" w:hAnsi="Times New Roman" w:cs="Times New Roman"/>
          <w:sz w:val="28"/>
          <w:szCs w:val="28"/>
        </w:rPr>
        <w:t>USERS</w:t>
      </w:r>
      <w:r>
        <w:rPr>
          <w:rFonts w:hint="default" w:ascii="Times New Roman" w:hAnsi="Times New Roman" w:cs="Times New Roman"/>
          <w:sz w:val="28"/>
          <w:szCs w:val="28"/>
        </w:rPr>
        <w:t xml:space="preserve"> để xác định</w:t>
      </w:r>
      <w:r>
        <w:rPr>
          <w:rFonts w:hint="default" w:ascii="Times New Roman" w:hAnsi="Times New Roman" w:cs="Times New Roman"/>
          <w:sz w:val="28"/>
          <w:szCs w:val="28"/>
          <w:lang w:val="en-US"/>
        </w:rPr>
        <w:t xml:space="preserve"> thông tin đầy đủ của người dùng</w:t>
      </w:r>
    </w:p>
    <w:p w14:paraId="21B9AD89">
      <w:pPr>
        <w:pStyle w:val="17"/>
        <w:keepNext w:val="0"/>
        <w:keepLines w:val="0"/>
        <w:widowControl/>
        <w:numPr>
          <w:ilvl w:val="0"/>
          <w:numId w:val="49"/>
        </w:numPr>
        <w:suppressLineNumbers w:val="0"/>
        <w:ind w:left="425" w:leftChars="0" w:hanging="425" w:firstLineChars="0"/>
        <w:jc w:val="both"/>
        <w:rPr>
          <w:rFonts w:hint="default" w:ascii="Times New Roman" w:hAnsi="Times New Roman" w:cs="Times New Roman"/>
          <w:sz w:val="28"/>
          <w:szCs w:val="28"/>
        </w:rPr>
      </w:pPr>
      <w:r>
        <w:rPr>
          <w:rFonts w:hint="default" w:cs="Times New Roman"/>
          <w:sz w:val="28"/>
          <w:szCs w:val="28"/>
          <w:lang w:val="en-US"/>
        </w:rPr>
        <w:t xml:space="preserve">RATING ( Đánh giá) </w:t>
      </w:r>
      <w:r>
        <w:rPr>
          <w:rFonts w:hint="default" w:ascii="Times New Roman" w:hAnsi="Times New Roman" w:cs="Times New Roman"/>
          <w:sz w:val="28"/>
          <w:szCs w:val="28"/>
        </w:rPr>
        <w:t>:</w:t>
      </w:r>
    </w:p>
    <w:p w14:paraId="179BBB27">
      <w:pPr>
        <w:keepNext w:val="0"/>
        <w:keepLines w:val="0"/>
        <w:widowControl/>
        <w:numPr>
          <w:ilvl w:val="1"/>
          <w:numId w:val="54"/>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8"/>
          <w:rFonts w:hint="default" w:ascii="Times New Roman" w:hAnsi="Times New Roman" w:cs="Times New Roman"/>
          <w:sz w:val="28"/>
          <w:szCs w:val="28"/>
          <w:lang w:val="en-US"/>
        </w:rPr>
        <w:t>dg</w:t>
      </w:r>
      <w:r>
        <w:rPr>
          <w:rStyle w:val="18"/>
          <w:rFonts w:hint="default" w:ascii="Times New Roman" w:hAnsi="Times New Roman" w:cs="Times New Roman"/>
          <w:sz w:val="28"/>
          <w:szCs w:val="28"/>
        </w:rPr>
        <w:t>_id</w:t>
      </w:r>
      <w:r>
        <w:rPr>
          <w:rFonts w:hint="default" w:ascii="Times New Roman" w:hAnsi="Times New Roman" w:cs="Times New Roman"/>
          <w:sz w:val="28"/>
          <w:szCs w:val="28"/>
        </w:rPr>
        <w:t xml:space="preserve"> là khóa chính (PK).</w:t>
      </w:r>
    </w:p>
    <w:p w14:paraId="5E66AB4A">
      <w:pPr>
        <w:keepNext w:val="0"/>
        <w:keepLines w:val="0"/>
        <w:widowControl/>
        <w:numPr>
          <w:ilvl w:val="1"/>
          <w:numId w:val="54"/>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8"/>
          <w:rFonts w:hint="default" w:ascii="Times New Roman" w:hAnsi="Times New Roman" w:cs="Times New Roman"/>
          <w:sz w:val="28"/>
          <w:szCs w:val="28"/>
          <w:lang w:val="en-US"/>
        </w:rPr>
        <w:t>user</w:t>
      </w:r>
      <w:r>
        <w:rPr>
          <w:rStyle w:val="18"/>
          <w:rFonts w:hint="default" w:ascii="Times New Roman" w:hAnsi="Times New Roman" w:cs="Times New Roman"/>
          <w:sz w:val="28"/>
          <w:szCs w:val="28"/>
        </w:rPr>
        <w:t>_id</w:t>
      </w:r>
      <w:r>
        <w:rPr>
          <w:rFonts w:hint="default" w:ascii="Times New Roman" w:hAnsi="Times New Roman" w:cs="Times New Roman"/>
          <w:sz w:val="28"/>
          <w:szCs w:val="28"/>
        </w:rPr>
        <w:t xml:space="preserve"> là khóa ngoại (FK) liên kết với </w:t>
      </w:r>
      <w:r>
        <w:rPr>
          <w:rStyle w:val="18"/>
          <w:rFonts w:hint="default" w:ascii="Times New Roman" w:hAnsi="Times New Roman" w:cs="Times New Roman"/>
          <w:sz w:val="28"/>
          <w:szCs w:val="28"/>
        </w:rPr>
        <w:t>user_id</w:t>
      </w:r>
      <w:r>
        <w:rPr>
          <w:rFonts w:hint="default" w:ascii="Times New Roman" w:hAnsi="Times New Roman" w:cs="Times New Roman"/>
          <w:sz w:val="28"/>
          <w:szCs w:val="28"/>
        </w:rPr>
        <w:t xml:space="preserve"> của bảng </w:t>
      </w:r>
      <w:r>
        <w:rPr>
          <w:rStyle w:val="18"/>
          <w:rFonts w:hint="default" w:ascii="Times New Roman" w:hAnsi="Times New Roman" w:cs="Times New Roman"/>
          <w:sz w:val="28"/>
          <w:szCs w:val="28"/>
        </w:rPr>
        <w:t>USERS</w:t>
      </w:r>
      <w:r>
        <w:rPr>
          <w:rFonts w:hint="default" w:ascii="Times New Roman" w:hAnsi="Times New Roman" w:cs="Times New Roman"/>
          <w:sz w:val="28"/>
          <w:szCs w:val="28"/>
        </w:rPr>
        <w:t xml:space="preserve"> để xác định </w:t>
      </w:r>
      <w:r>
        <w:rPr>
          <w:rFonts w:hint="default" w:ascii="Times New Roman" w:hAnsi="Times New Roman" w:cs="Times New Roman"/>
          <w:sz w:val="28"/>
          <w:szCs w:val="28"/>
          <w:lang w:val="en-US"/>
        </w:rPr>
        <w:t>người dùng</w:t>
      </w:r>
      <w:r>
        <w:rPr>
          <w:rFonts w:hint="default" w:ascii="Times New Roman" w:hAnsi="Times New Roman" w:cs="Times New Roman"/>
          <w:sz w:val="28"/>
          <w:szCs w:val="28"/>
        </w:rPr>
        <w:t xml:space="preserve"> thực hiện thao tác.</w:t>
      </w:r>
    </w:p>
    <w:p w14:paraId="67BFE00F">
      <w:pPr>
        <w:pStyle w:val="4"/>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Sơ Đồ Quan Hệ (Table Relationship Diagram):</w:t>
      </w:r>
    </w:p>
    <w:p w14:paraId="5124DCD1">
      <w:pPr>
        <w:pStyle w:val="17"/>
        <w:keepNext w:val="0"/>
        <w:keepLines w:val="0"/>
        <w:widowControl/>
        <w:numPr>
          <w:ilvl w:val="0"/>
          <w:numId w:val="55"/>
        </w:numPr>
        <w:suppressLineNumbers w:val="0"/>
        <w:tabs>
          <w:tab w:val="clear" w:pos="420"/>
        </w:tabs>
        <w:ind w:left="420" w:leftChars="0" w:hanging="420" w:firstLineChars="0"/>
        <w:rPr>
          <w:rFonts w:hint="default" w:ascii="Times New Roman" w:hAnsi="Times New Roman" w:cs="Times New Roman"/>
          <w:sz w:val="32"/>
          <w:szCs w:val="32"/>
        </w:rPr>
      </w:pPr>
      <w:r>
        <w:rPr>
          <w:rStyle w:val="18"/>
          <w:rFonts w:hint="default" w:ascii="Times New Roman" w:hAnsi="Times New Roman" w:cs="Times New Roman"/>
          <w:sz w:val="32"/>
          <w:szCs w:val="32"/>
        </w:rPr>
        <w:t>USERS và EVENT</w:t>
      </w:r>
      <w:r>
        <w:rPr>
          <w:rFonts w:hint="default" w:ascii="Times New Roman" w:hAnsi="Times New Roman" w:cs="Times New Roman"/>
          <w:sz w:val="32"/>
          <w:szCs w:val="32"/>
        </w:rPr>
        <w:t>: Một quản trị viên (</w:t>
      </w:r>
      <w:r>
        <w:rPr>
          <w:rStyle w:val="15"/>
          <w:rFonts w:hint="default" w:ascii="Times New Roman" w:hAnsi="Times New Roman" w:cs="Times New Roman"/>
          <w:sz w:val="32"/>
          <w:szCs w:val="32"/>
        </w:rPr>
        <w:t>user_id</w:t>
      </w:r>
      <w:r>
        <w:rPr>
          <w:rFonts w:hint="default" w:ascii="Times New Roman" w:hAnsi="Times New Roman" w:cs="Times New Roman"/>
          <w:sz w:val="32"/>
          <w:szCs w:val="32"/>
        </w:rPr>
        <w:t>) có thể tạo nhiều sự kiện (</w:t>
      </w:r>
      <w:r>
        <w:rPr>
          <w:rStyle w:val="15"/>
          <w:rFonts w:hint="default" w:ascii="Times New Roman" w:hAnsi="Times New Roman" w:cs="Times New Roman"/>
          <w:sz w:val="32"/>
          <w:szCs w:val="32"/>
        </w:rPr>
        <w:t>ev_id</w:t>
      </w:r>
      <w:r>
        <w:rPr>
          <w:rFonts w:hint="default" w:ascii="Times New Roman" w:hAnsi="Times New Roman" w:cs="Times New Roman"/>
          <w:sz w:val="32"/>
          <w:szCs w:val="32"/>
        </w:rPr>
        <w:t>), nhưng mỗi sự kiện chỉ do một quản trị viên tạo.</w:t>
      </w:r>
    </w:p>
    <w:p w14:paraId="3AAAD1BB">
      <w:pPr>
        <w:pStyle w:val="17"/>
        <w:keepNext w:val="0"/>
        <w:keepLines w:val="0"/>
        <w:widowControl/>
        <w:numPr>
          <w:ilvl w:val="0"/>
          <w:numId w:val="55"/>
        </w:numPr>
        <w:suppressLineNumbers w:val="0"/>
        <w:tabs>
          <w:tab w:val="clear" w:pos="420"/>
        </w:tabs>
        <w:ind w:left="420" w:leftChars="0" w:hanging="420" w:firstLineChars="0"/>
        <w:rPr>
          <w:rFonts w:hint="default" w:ascii="Times New Roman" w:hAnsi="Times New Roman" w:cs="Times New Roman"/>
          <w:sz w:val="32"/>
          <w:szCs w:val="32"/>
        </w:rPr>
      </w:pPr>
      <w:r>
        <w:rPr>
          <w:rStyle w:val="18"/>
          <w:rFonts w:hint="default" w:ascii="Times New Roman" w:hAnsi="Times New Roman" w:cs="Times New Roman"/>
          <w:sz w:val="32"/>
          <w:szCs w:val="32"/>
        </w:rPr>
        <w:t>USERS và REGISTRATIONS</w:t>
      </w:r>
      <w:r>
        <w:rPr>
          <w:rFonts w:hint="default" w:ascii="Times New Roman" w:hAnsi="Times New Roman" w:cs="Times New Roman"/>
          <w:sz w:val="32"/>
          <w:szCs w:val="32"/>
        </w:rPr>
        <w:t>: Một người dùng (</w:t>
      </w:r>
      <w:r>
        <w:rPr>
          <w:rStyle w:val="15"/>
          <w:rFonts w:hint="default" w:ascii="Times New Roman" w:hAnsi="Times New Roman" w:cs="Times New Roman"/>
          <w:sz w:val="32"/>
          <w:szCs w:val="32"/>
        </w:rPr>
        <w:t>user_id</w:t>
      </w:r>
      <w:r>
        <w:rPr>
          <w:rFonts w:hint="default" w:ascii="Times New Roman" w:hAnsi="Times New Roman" w:cs="Times New Roman"/>
          <w:sz w:val="32"/>
          <w:szCs w:val="32"/>
        </w:rPr>
        <w:t>) có thể đăng ký nhiều sự kiện, nhưng mỗi lần đăng ký chỉ thuộc về một sự kiện duy nhất (</w:t>
      </w:r>
      <w:r>
        <w:rPr>
          <w:rStyle w:val="15"/>
          <w:rFonts w:hint="default" w:ascii="Times New Roman" w:hAnsi="Times New Roman" w:cs="Times New Roman"/>
          <w:sz w:val="32"/>
          <w:szCs w:val="32"/>
        </w:rPr>
        <w:t>ev_id</w:t>
      </w:r>
      <w:r>
        <w:rPr>
          <w:rFonts w:hint="default" w:ascii="Times New Roman" w:hAnsi="Times New Roman" w:cs="Times New Roman"/>
          <w:sz w:val="32"/>
          <w:szCs w:val="32"/>
        </w:rPr>
        <w:t>).</w:t>
      </w:r>
    </w:p>
    <w:p w14:paraId="0B76922A">
      <w:pPr>
        <w:pStyle w:val="17"/>
        <w:keepNext w:val="0"/>
        <w:keepLines w:val="0"/>
        <w:widowControl/>
        <w:numPr>
          <w:ilvl w:val="0"/>
          <w:numId w:val="55"/>
        </w:numPr>
        <w:suppressLineNumbers w:val="0"/>
        <w:tabs>
          <w:tab w:val="clear" w:pos="420"/>
        </w:tabs>
        <w:ind w:left="420" w:leftChars="0" w:hanging="420" w:firstLineChars="0"/>
        <w:rPr>
          <w:rFonts w:hint="default" w:ascii="Times New Roman" w:hAnsi="Times New Roman" w:cs="Times New Roman"/>
          <w:sz w:val="32"/>
          <w:szCs w:val="32"/>
        </w:rPr>
      </w:pPr>
      <w:r>
        <w:rPr>
          <w:rStyle w:val="18"/>
          <w:rFonts w:hint="default" w:ascii="Times New Roman" w:hAnsi="Times New Roman" w:cs="Times New Roman"/>
          <w:sz w:val="32"/>
          <w:szCs w:val="32"/>
        </w:rPr>
        <w:t>EVENT và REGISTRATIONS</w:t>
      </w:r>
      <w:r>
        <w:rPr>
          <w:rFonts w:hint="default" w:ascii="Times New Roman" w:hAnsi="Times New Roman" w:cs="Times New Roman"/>
          <w:sz w:val="32"/>
          <w:szCs w:val="32"/>
        </w:rPr>
        <w:t>: Một sự kiện (</w:t>
      </w:r>
      <w:r>
        <w:rPr>
          <w:rStyle w:val="15"/>
          <w:rFonts w:hint="default" w:ascii="Times New Roman" w:hAnsi="Times New Roman" w:cs="Times New Roman"/>
          <w:sz w:val="32"/>
          <w:szCs w:val="32"/>
        </w:rPr>
        <w:t>ev_id</w:t>
      </w:r>
      <w:r>
        <w:rPr>
          <w:rFonts w:hint="default" w:ascii="Times New Roman" w:hAnsi="Times New Roman" w:cs="Times New Roman"/>
          <w:sz w:val="32"/>
          <w:szCs w:val="32"/>
        </w:rPr>
        <w:t>) có thể có nhiều người dùng đăng ký, nhưng mỗi lần đăng ký chỉ thuộc về một người dùng duy nhất (</w:t>
      </w:r>
      <w:r>
        <w:rPr>
          <w:rStyle w:val="15"/>
          <w:rFonts w:hint="default" w:ascii="Times New Roman" w:hAnsi="Times New Roman" w:cs="Times New Roman"/>
          <w:sz w:val="32"/>
          <w:szCs w:val="32"/>
        </w:rPr>
        <w:t>user_id</w:t>
      </w:r>
      <w:r>
        <w:rPr>
          <w:rFonts w:hint="default" w:ascii="Times New Roman" w:hAnsi="Times New Roman" w:cs="Times New Roman"/>
          <w:sz w:val="32"/>
          <w:szCs w:val="32"/>
        </w:rPr>
        <w:t>).</w:t>
      </w:r>
    </w:p>
    <w:p w14:paraId="67DDC3BB">
      <w:pPr>
        <w:pStyle w:val="17"/>
        <w:keepNext w:val="0"/>
        <w:keepLines w:val="0"/>
        <w:widowControl/>
        <w:numPr>
          <w:ilvl w:val="0"/>
          <w:numId w:val="55"/>
        </w:numPr>
        <w:suppressLineNumbers w:val="0"/>
        <w:tabs>
          <w:tab w:val="clear" w:pos="420"/>
        </w:tabs>
        <w:ind w:left="420" w:leftChars="0" w:hanging="420" w:firstLineChars="0"/>
        <w:rPr>
          <w:rFonts w:hint="default" w:ascii="Times New Roman" w:hAnsi="Times New Roman" w:cs="Times New Roman"/>
          <w:sz w:val="32"/>
          <w:szCs w:val="32"/>
        </w:rPr>
      </w:pPr>
      <w:r>
        <w:rPr>
          <w:rStyle w:val="18"/>
          <w:rFonts w:hint="default" w:ascii="Times New Roman" w:hAnsi="Times New Roman" w:cs="Times New Roman"/>
          <w:sz w:val="32"/>
          <w:szCs w:val="32"/>
        </w:rPr>
        <w:t>USERS và RATING</w:t>
      </w:r>
      <w:r>
        <w:rPr>
          <w:rFonts w:hint="default" w:ascii="Times New Roman" w:hAnsi="Times New Roman" w:cs="Times New Roman"/>
          <w:sz w:val="32"/>
          <w:szCs w:val="32"/>
        </w:rPr>
        <w:t>: Người dùng (</w:t>
      </w:r>
      <w:r>
        <w:rPr>
          <w:rStyle w:val="15"/>
          <w:rFonts w:hint="default" w:ascii="Times New Roman" w:hAnsi="Times New Roman" w:cs="Times New Roman"/>
          <w:sz w:val="32"/>
          <w:szCs w:val="32"/>
        </w:rPr>
        <w:t>user_id</w:t>
      </w:r>
      <w:r>
        <w:rPr>
          <w:rFonts w:hint="default" w:ascii="Times New Roman" w:hAnsi="Times New Roman" w:cs="Times New Roman"/>
          <w:sz w:val="32"/>
          <w:szCs w:val="32"/>
        </w:rPr>
        <w:t xml:space="preserve">) có thể đánh giá nhiều sự kiện hoặc bài viết, với mỗi đánh giá được lưu trong bảng </w:t>
      </w:r>
      <w:r>
        <w:rPr>
          <w:rStyle w:val="18"/>
          <w:rFonts w:hint="default" w:ascii="Times New Roman" w:hAnsi="Times New Roman" w:cs="Times New Roman"/>
          <w:sz w:val="32"/>
          <w:szCs w:val="32"/>
        </w:rPr>
        <w:t>RATING</w:t>
      </w:r>
      <w:r>
        <w:rPr>
          <w:rFonts w:hint="default" w:ascii="Times New Roman" w:hAnsi="Times New Roman" w:cs="Times New Roman"/>
          <w:sz w:val="32"/>
          <w:szCs w:val="32"/>
        </w:rPr>
        <w:t>.</w:t>
      </w:r>
    </w:p>
    <w:p w14:paraId="2AD5C2D6">
      <w:pPr>
        <w:keepNext w:val="0"/>
        <w:keepLines w:val="0"/>
        <w:widowControl/>
        <w:numPr>
          <w:numId w:val="0"/>
        </w:numPr>
        <w:suppressLineNumbers w:val="0"/>
        <w:spacing w:before="0" w:beforeAutospacing="1" w:after="0" w:afterAutospacing="1"/>
        <w:jc w:val="both"/>
        <w:rPr>
          <w:rFonts w:hint="default" w:ascii="Times New Roman" w:hAnsi="Times New Roman" w:cs="Times New Roman"/>
        </w:rPr>
      </w:pPr>
    </w:p>
    <w:p w14:paraId="537BD369">
      <w:pPr>
        <w:pStyle w:val="3"/>
        <w:numPr>
          <w:ilvl w:val="1"/>
          <w:numId w:val="36"/>
        </w:numPr>
        <w:ind w:left="0" w:firstLine="0"/>
        <w:rPr>
          <w:rFonts w:hint="default" w:ascii="Times New Roman" w:hAnsi="Times New Roman" w:cs="Times New Roman"/>
        </w:rPr>
      </w:pPr>
      <w:bookmarkStart w:id="39" w:name="_heading=h.meukdy" w:colFirst="0" w:colLast="0"/>
      <w:bookmarkEnd w:id="39"/>
      <w:r>
        <w:rPr>
          <w:rFonts w:hint="default" w:ascii="Times New Roman" w:hAnsi="Times New Roman" w:cs="Times New Roman"/>
          <w:rtl w:val="0"/>
        </w:rPr>
        <w:t>SiteMap (Sơ đồ cấu trúc site)</w:t>
      </w:r>
    </w:p>
    <w:p w14:paraId="52CACA50">
      <w:pPr>
        <w:pStyle w:val="3"/>
        <w:numPr>
          <w:ilvl w:val="2"/>
          <w:numId w:val="36"/>
        </w:numPr>
        <w:ind w:left="1224" w:hanging="504"/>
        <w:rPr>
          <w:rFonts w:hint="default" w:ascii="Times New Roman" w:hAnsi="Times New Roman" w:cs="Times New Roman"/>
        </w:rPr>
      </w:pPr>
      <w:bookmarkStart w:id="40" w:name="_heading=h.36ei31r" w:colFirst="0" w:colLast="0"/>
      <w:bookmarkEnd w:id="40"/>
      <w:r>
        <w:rPr>
          <w:rFonts w:hint="default" w:ascii="Times New Roman" w:hAnsi="Times New Roman" w:cs="Times New Roman"/>
          <w:rtl w:val="0"/>
        </w:rPr>
        <w:t xml:space="preserve">Site map (Cấu trúc trang):  Dành cho khách vãng lai </w:t>
      </w:r>
    </w:p>
    <w:p w14:paraId="649CF51B">
      <w:pPr>
        <w:pStyle w:val="17"/>
        <w:keepNext w:val="0"/>
        <w:keepLines w:val="0"/>
        <w:widowControl/>
        <w:numPr>
          <w:ilvl w:val="0"/>
          <w:numId w:val="56"/>
        </w:numPr>
        <w:suppressLineNumbers w:val="0"/>
        <w:ind w:left="425" w:leftChars="0" w:hanging="425" w:firstLineChars="0"/>
        <w:jc w:val="left"/>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w:t>
      </w:r>
      <w:r>
        <w:rPr>
          <w:rStyle w:val="18"/>
          <w:rFonts w:hint="default" w:ascii="Times New Roman" w:hAnsi="Times New Roman" w:cs="Times New Roman"/>
          <w:sz w:val="28"/>
          <w:szCs w:val="28"/>
        </w:rPr>
        <w:t>Trang chủ</w:t>
      </w:r>
    </w:p>
    <w:p w14:paraId="53F14500">
      <w:pPr>
        <w:keepNext w:val="0"/>
        <w:keepLines w:val="0"/>
        <w:widowControl/>
        <w:numPr>
          <w:ilvl w:val="0"/>
          <w:numId w:val="57"/>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cs="Times New Roman"/>
          <w:sz w:val="28"/>
          <w:szCs w:val="28"/>
        </w:rPr>
        <w:t>Hiển thị danh sách sự kiện</w:t>
      </w:r>
    </w:p>
    <w:p w14:paraId="5A8DC3F3">
      <w:pPr>
        <w:keepNext w:val="0"/>
        <w:keepLines w:val="0"/>
        <w:widowControl/>
        <w:numPr>
          <w:ilvl w:val="0"/>
          <w:numId w:val="57"/>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cs="Times New Roman"/>
          <w:sz w:val="28"/>
          <w:szCs w:val="28"/>
        </w:rPr>
        <w:t>Nút xem chi tiết sự kiện</w:t>
      </w:r>
    </w:p>
    <w:p w14:paraId="678A74AB">
      <w:pPr>
        <w:pStyle w:val="17"/>
        <w:keepNext w:val="0"/>
        <w:keepLines w:val="0"/>
        <w:widowControl/>
        <w:numPr>
          <w:ilvl w:val="0"/>
          <w:numId w:val="56"/>
        </w:numPr>
        <w:suppressLineNumbers w:val="0"/>
        <w:ind w:left="425" w:leftChars="0" w:hanging="425" w:firstLineChars="0"/>
        <w:jc w:val="left"/>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w:t>
      </w:r>
      <w:r>
        <w:rPr>
          <w:rStyle w:val="18"/>
          <w:rFonts w:hint="default" w:ascii="Times New Roman" w:hAnsi="Times New Roman" w:cs="Times New Roman"/>
          <w:sz w:val="28"/>
          <w:szCs w:val="28"/>
        </w:rPr>
        <w:t>Trang sự kiện chi tiết</w:t>
      </w:r>
    </w:p>
    <w:p w14:paraId="0AB49AC2">
      <w:pPr>
        <w:keepNext w:val="0"/>
        <w:keepLines w:val="0"/>
        <w:widowControl/>
        <w:numPr>
          <w:ilvl w:val="0"/>
          <w:numId w:val="58"/>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Tên sự kiện</w:t>
      </w:r>
    </w:p>
    <w:p w14:paraId="7DF27056">
      <w:pPr>
        <w:keepNext w:val="0"/>
        <w:keepLines w:val="0"/>
        <w:widowControl/>
        <w:numPr>
          <w:ilvl w:val="0"/>
          <w:numId w:val="58"/>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cs="Times New Roman"/>
          <w:sz w:val="28"/>
          <w:szCs w:val="28"/>
        </w:rPr>
        <w:t>Mô tả sự kiện</w:t>
      </w:r>
    </w:p>
    <w:p w14:paraId="3D0D5C2E">
      <w:pPr>
        <w:keepNext w:val="0"/>
        <w:keepLines w:val="0"/>
        <w:widowControl/>
        <w:numPr>
          <w:ilvl w:val="0"/>
          <w:numId w:val="58"/>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cs="Times New Roman"/>
          <w:sz w:val="28"/>
          <w:szCs w:val="28"/>
        </w:rPr>
        <w:t>Thời gian diễn ra</w:t>
      </w:r>
    </w:p>
    <w:p w14:paraId="5BAAC9CC">
      <w:pPr>
        <w:keepNext w:val="0"/>
        <w:keepLines w:val="0"/>
        <w:widowControl/>
        <w:numPr>
          <w:ilvl w:val="0"/>
          <w:numId w:val="58"/>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cs="Times New Roman"/>
          <w:sz w:val="28"/>
          <w:szCs w:val="28"/>
        </w:rPr>
        <w:t>Địa điểm</w:t>
      </w:r>
    </w:p>
    <w:p w14:paraId="7FF34DDE">
      <w:pPr>
        <w:pStyle w:val="17"/>
        <w:keepNext w:val="0"/>
        <w:keepLines w:val="0"/>
        <w:widowControl/>
        <w:numPr>
          <w:ilvl w:val="0"/>
          <w:numId w:val="56"/>
        </w:numPr>
        <w:suppressLineNumbers w:val="0"/>
        <w:ind w:left="425" w:leftChars="0" w:hanging="425" w:firstLineChars="0"/>
        <w:jc w:val="left"/>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w:t>
      </w:r>
      <w:r>
        <w:rPr>
          <w:rStyle w:val="18"/>
          <w:rFonts w:hint="default" w:ascii="Times New Roman" w:hAnsi="Times New Roman" w:cs="Times New Roman"/>
          <w:sz w:val="28"/>
          <w:szCs w:val="28"/>
        </w:rPr>
        <w:t>Đăng ký tài khoản</w:t>
      </w:r>
    </w:p>
    <w:p w14:paraId="60AB7B67">
      <w:pPr>
        <w:keepNext w:val="0"/>
        <w:keepLines w:val="0"/>
        <w:widowControl/>
        <w:numPr>
          <w:ilvl w:val="0"/>
          <w:numId w:val="59"/>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Form đăng ký (Tên đăng nhập, Email, Mật khẩu)</w:t>
      </w:r>
    </w:p>
    <w:p w14:paraId="673DFDA2">
      <w:pPr>
        <w:keepNext w:val="0"/>
        <w:keepLines w:val="0"/>
        <w:widowControl/>
        <w:numPr>
          <w:ilvl w:val="0"/>
          <w:numId w:val="59"/>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cs="Times New Roman"/>
          <w:sz w:val="28"/>
          <w:szCs w:val="28"/>
        </w:rPr>
        <w:t>Thông báo đăng ký thành công hoặc lỗi</w:t>
      </w:r>
    </w:p>
    <w:p w14:paraId="3B7570CC">
      <w:pPr>
        <w:pStyle w:val="17"/>
        <w:keepNext w:val="0"/>
        <w:keepLines w:val="0"/>
        <w:widowControl/>
        <w:numPr>
          <w:ilvl w:val="0"/>
          <w:numId w:val="56"/>
        </w:numPr>
        <w:suppressLineNumbers w:val="0"/>
        <w:ind w:left="425" w:leftChars="0" w:hanging="425" w:firstLineChars="0"/>
        <w:jc w:val="left"/>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w:t>
      </w:r>
      <w:r>
        <w:rPr>
          <w:rStyle w:val="18"/>
          <w:rFonts w:hint="default" w:ascii="Times New Roman" w:hAnsi="Times New Roman" w:cs="Times New Roman"/>
          <w:sz w:val="28"/>
          <w:szCs w:val="28"/>
        </w:rPr>
        <w:t>Đăng nhập</w:t>
      </w:r>
    </w:p>
    <w:p w14:paraId="7B56D3AE">
      <w:pPr>
        <w:keepNext w:val="0"/>
        <w:keepLines w:val="0"/>
        <w:widowControl/>
        <w:numPr>
          <w:ilvl w:val="0"/>
          <w:numId w:val="60"/>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Form đăng nhập (Tên đăng nhập, Mật khẩu)</w:t>
      </w:r>
    </w:p>
    <w:p w14:paraId="62F8AA2D">
      <w:pPr>
        <w:keepNext w:val="0"/>
        <w:keepLines w:val="0"/>
        <w:widowControl/>
        <w:numPr>
          <w:ilvl w:val="0"/>
          <w:numId w:val="60"/>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cs="Times New Roman"/>
          <w:sz w:val="28"/>
          <w:szCs w:val="28"/>
        </w:rPr>
        <w:t>Thông báo đăng nhập thành công hoặc lỗi</w:t>
      </w:r>
    </w:p>
    <w:p w14:paraId="31686BC3">
      <w:pPr>
        <w:spacing w:before="360" w:after="120" w:line="312" w:lineRule="auto"/>
        <w:ind w:left="0" w:firstLine="0"/>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60288" behindDoc="0" locked="0" layoutInCell="1" allowOverlap="1">
                <wp:simplePos x="0" y="0"/>
                <wp:positionH relativeFrom="column">
                  <wp:posOffset>342900</wp:posOffset>
                </wp:positionH>
                <wp:positionV relativeFrom="paragraph">
                  <wp:posOffset>114300</wp:posOffset>
                </wp:positionV>
                <wp:extent cx="0" cy="12700"/>
                <wp:effectExtent l="0" t="0" r="0" b="0"/>
                <wp:wrapNone/>
                <wp:docPr id="2111545565" name="Elbow Connector 2111545565"/>
                <wp:cNvGraphicFramePr/>
                <a:graphic xmlns:a="http://schemas.openxmlformats.org/drawingml/2006/main">
                  <a:graphicData uri="http://schemas.microsoft.com/office/word/2010/wordprocessingShape">
                    <wps:wsp>
                      <wps:cNvCnPr/>
                      <wps:spPr>
                        <a:xfrm>
                          <a:off x="5346000" y="3780000"/>
                          <a:ext cx="0" cy="0"/>
                        </a:xfrm>
                        <a:prstGeom prst="bentConnector3">
                          <a:avLst>
                            <a:gd name="adj1" fmla="val 50000"/>
                          </a:avLst>
                        </a:prstGeom>
                        <a:noFill/>
                        <a:ln w="9525" cap="flat" cmpd="sng">
                          <a:solidFill>
                            <a:srgbClr val="4A7DBA"/>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4" type="#_x0000_t34" style="position:absolute;left:0pt;margin-left:27pt;margin-top:9pt;height:1pt;width:0pt;z-index:251660288;mso-width-relative:page;mso-height-relative:page;" filled="f" stroked="t" coordsize="21600,21600" o:gfxdata="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E0hA8tIAAAAHAQAADwAAAAAA&#10;AAABACAAAAAiAAAAZHJzL2Rvd25yZXYueG1sUEsBAhQAFAAAAAgAh07iQACjkgVSAgAAxAQAAA4A&#10;AAAAAAAAAQAgAAAAIQEAAGRycy9lMm9Eb2MueG1sUEsFBgAAAAAGAAYAWQEAAOUFAAAAAA==&#10;" adj="10800">
                <v:fill on="f" focussize="0,0"/>
                <v:stroke color="#4A7DBA" joinstyle="round" startarrowwidth="narrow" startarrowlength="short" endarrowwidth="narrow" endarrowlength="short"/>
                <v:imagedata o:title=""/>
                <o:lock v:ext="edit" aspectratio="f"/>
              </v:shape>
            </w:pict>
          </mc:Fallback>
        </mc:AlternateContent>
      </w:r>
      <w:r>
        <w:rPr>
          <w:rFonts w:hint="default" w:ascii="Times New Roman" w:hAnsi="Times New Roman" w:cs="Times New Roman"/>
        </w:rPr>
        <mc:AlternateContent>
          <mc:Choice Requires="wps">
            <w:drawing>
              <wp:anchor distT="0" distB="0" distL="114300" distR="114300" simplePos="0" relativeHeight="251660288" behindDoc="0" locked="0" layoutInCell="1" allowOverlap="1">
                <wp:simplePos x="0" y="0"/>
                <wp:positionH relativeFrom="column">
                  <wp:posOffset>317500</wp:posOffset>
                </wp:positionH>
                <wp:positionV relativeFrom="paragraph">
                  <wp:posOffset>254000</wp:posOffset>
                </wp:positionV>
                <wp:extent cx="0" cy="12700"/>
                <wp:effectExtent l="0" t="0" r="0" b="0"/>
                <wp:wrapNone/>
                <wp:docPr id="2111545570" name="Straight Arrow Connector 2111545570"/>
                <wp:cNvGraphicFramePr/>
                <a:graphic xmlns:a="http://schemas.openxmlformats.org/drawingml/2006/main">
                  <a:graphicData uri="http://schemas.microsoft.com/office/word/2010/wordprocessingShape">
                    <wps:wsp>
                      <wps:cNvCnPr/>
                      <wps:spPr>
                        <a:xfrm>
                          <a:off x="5346000" y="3780000"/>
                          <a:ext cx="0" cy="0"/>
                        </a:xfrm>
                        <a:prstGeom prst="straightConnector1">
                          <a:avLst/>
                        </a:prstGeom>
                        <a:noFill/>
                        <a:ln w="12700" cap="flat" cmpd="sng">
                          <a:solidFill>
                            <a:schemeClr val="dk1"/>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25pt;margin-top:20pt;height:1pt;width:0pt;z-index:251660288;mso-width-relative:page;mso-height-relative:page;" filled="f" stroked="t" coordsize="21600,21600" o:gfxdata="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J2hE4bTAAAABwEAAA8AAAAAAAAAAQAgAAAAIgAAAGRycy9k&#10;b3ducmV2LnhtbFBLAQIUABQAAAAIAIdO4kDcOEZ7QAIAAKUEAAAOAAAAAAAAAAEAIAAAACIBAABk&#10;cnMvZTJvRG9jLnhtbFBLBQYAAAAABgAGAFkBAADUBQAAAAA=&#10;">
                <v:fill on="f" focussize="0,0"/>
                <v:stroke weight="1pt" color="#000000 [3200]" joinstyle="round" startarrowwidth="narrow" startarrowlength="short" endarrowwidth="narrow" endarrowlength="short"/>
                <v:imagedata o:title=""/>
                <o:lock v:ext="edit" aspectratio="f"/>
              </v:shape>
            </w:pict>
          </mc:Fallback>
        </mc:AlternateContent>
      </w:r>
    </w:p>
    <w:p w14:paraId="32FB3DD3">
      <w:pPr>
        <w:pStyle w:val="3"/>
        <w:numPr>
          <w:ilvl w:val="2"/>
          <w:numId w:val="36"/>
        </w:numPr>
        <w:ind w:left="1224" w:hanging="504"/>
        <w:rPr>
          <w:rFonts w:hint="default" w:ascii="Times New Roman" w:hAnsi="Times New Roman" w:cs="Times New Roman"/>
        </w:rPr>
      </w:pPr>
      <w:bookmarkStart w:id="41" w:name="_heading=h.1ljsd9k" w:colFirst="0" w:colLast="0"/>
      <w:bookmarkEnd w:id="41"/>
      <w:r>
        <w:rPr>
          <w:rFonts w:hint="default" w:ascii="Times New Roman" w:hAnsi="Times New Roman" w:cs="Times New Roman"/>
          <w:rtl w:val="0"/>
        </w:rPr>
        <w:t>Sitemap (Cấu trúc trang): Dành cho thành viên</w:t>
      </w:r>
    </w:p>
    <w:p w14:paraId="3AF9A76F">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sz w:val="28"/>
          <w:szCs w:val="28"/>
        </w:rPr>
      </w:pPr>
    </w:p>
    <w:p w14:paraId="1C6265BB">
      <w:pPr>
        <w:pStyle w:val="17"/>
        <w:keepNext w:val="0"/>
        <w:keepLines w:val="0"/>
        <w:widowControl/>
        <w:numPr>
          <w:ilvl w:val="0"/>
          <w:numId w:val="61"/>
        </w:numPr>
        <w:suppressLineNumbers w:val="0"/>
        <w:tabs>
          <w:tab w:val="clear" w:pos="425"/>
        </w:tabs>
        <w:ind w:left="425" w:leftChars="0" w:hanging="425" w:firstLineChars="0"/>
        <w:jc w:val="both"/>
        <w:rPr>
          <w:rFonts w:hint="default" w:ascii="Times New Roman" w:hAnsi="Times New Roman" w:cs="Times New Roman"/>
          <w:sz w:val="28"/>
          <w:szCs w:val="28"/>
        </w:rPr>
      </w:pPr>
      <w:r>
        <w:rPr>
          <w:rStyle w:val="18"/>
          <w:rFonts w:hint="default" w:ascii="Times New Roman" w:hAnsi="Times New Roman" w:cs="Times New Roman"/>
          <w:sz w:val="28"/>
          <w:szCs w:val="28"/>
        </w:rPr>
        <w:t>Trang chủ</w:t>
      </w:r>
    </w:p>
    <w:p w14:paraId="54EAA495">
      <w:pPr>
        <w:keepNext w:val="0"/>
        <w:keepLines w:val="0"/>
        <w:widowControl/>
        <w:numPr>
          <w:ilvl w:val="0"/>
          <w:numId w:val="62"/>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Hiển thị danh sách sự kiện</w:t>
      </w:r>
    </w:p>
    <w:p w14:paraId="7F8383B8">
      <w:pPr>
        <w:keepNext w:val="0"/>
        <w:keepLines w:val="0"/>
        <w:widowControl/>
        <w:numPr>
          <w:ilvl w:val="0"/>
          <w:numId w:val="62"/>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Nút xem chi tiết sự kiện</w:t>
      </w:r>
    </w:p>
    <w:p w14:paraId="6B7BBD9C">
      <w:pPr>
        <w:keepNext w:val="0"/>
        <w:keepLines w:val="0"/>
        <w:widowControl/>
        <w:numPr>
          <w:ilvl w:val="0"/>
          <w:numId w:val="62"/>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Nút đăng xuất</w:t>
      </w:r>
    </w:p>
    <w:p w14:paraId="3C495DC4">
      <w:pPr>
        <w:pStyle w:val="17"/>
        <w:keepNext w:val="0"/>
        <w:keepLines w:val="0"/>
        <w:widowControl/>
        <w:numPr>
          <w:ilvl w:val="0"/>
          <w:numId w:val="61"/>
        </w:numPr>
        <w:suppressLineNumbers w:val="0"/>
        <w:tabs>
          <w:tab w:val="clear" w:pos="425"/>
        </w:tabs>
        <w:ind w:left="425" w:leftChars="0" w:hanging="425" w:firstLineChars="0"/>
        <w:jc w:val="both"/>
        <w:rPr>
          <w:rFonts w:hint="default" w:ascii="Times New Roman" w:hAnsi="Times New Roman" w:cs="Times New Roman"/>
          <w:sz w:val="28"/>
          <w:szCs w:val="28"/>
        </w:rPr>
      </w:pPr>
      <w:r>
        <w:rPr>
          <w:rStyle w:val="18"/>
          <w:rFonts w:hint="default" w:ascii="Times New Roman" w:hAnsi="Times New Roman" w:cs="Times New Roman"/>
          <w:sz w:val="28"/>
          <w:szCs w:val="28"/>
        </w:rPr>
        <w:t>Trang sự kiện chi tiết</w:t>
      </w:r>
    </w:p>
    <w:p w14:paraId="1EAFFD2E">
      <w:pPr>
        <w:keepNext w:val="0"/>
        <w:keepLines w:val="0"/>
        <w:widowControl/>
        <w:numPr>
          <w:ilvl w:val="0"/>
          <w:numId w:val="62"/>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Tên sự kiện</w:t>
      </w:r>
    </w:p>
    <w:p w14:paraId="7D7C2C85">
      <w:pPr>
        <w:keepNext w:val="0"/>
        <w:keepLines w:val="0"/>
        <w:widowControl/>
        <w:numPr>
          <w:ilvl w:val="0"/>
          <w:numId w:val="62"/>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Mô tả sự kiện</w:t>
      </w:r>
    </w:p>
    <w:p w14:paraId="0B9EA261">
      <w:pPr>
        <w:keepNext w:val="0"/>
        <w:keepLines w:val="0"/>
        <w:widowControl/>
        <w:numPr>
          <w:ilvl w:val="0"/>
          <w:numId w:val="62"/>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Thời gian diễn ra</w:t>
      </w:r>
    </w:p>
    <w:p w14:paraId="165251A6">
      <w:pPr>
        <w:keepNext w:val="0"/>
        <w:keepLines w:val="0"/>
        <w:widowControl/>
        <w:numPr>
          <w:ilvl w:val="0"/>
          <w:numId w:val="62"/>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Địa điểm</w:t>
      </w:r>
    </w:p>
    <w:p w14:paraId="0A1FE82E">
      <w:pPr>
        <w:keepNext w:val="0"/>
        <w:keepLines w:val="0"/>
        <w:widowControl/>
        <w:numPr>
          <w:ilvl w:val="0"/>
          <w:numId w:val="62"/>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Nút đăng ký sự kiện</w:t>
      </w:r>
    </w:p>
    <w:p w14:paraId="0ECD53A9">
      <w:pPr>
        <w:pStyle w:val="17"/>
        <w:keepNext w:val="0"/>
        <w:keepLines w:val="0"/>
        <w:widowControl/>
        <w:numPr>
          <w:ilvl w:val="0"/>
          <w:numId w:val="61"/>
        </w:numPr>
        <w:suppressLineNumbers w:val="0"/>
        <w:tabs>
          <w:tab w:val="clear" w:pos="425"/>
        </w:tabs>
        <w:ind w:left="425" w:leftChars="0" w:hanging="425" w:firstLineChars="0"/>
        <w:jc w:val="both"/>
        <w:rPr>
          <w:rFonts w:hint="default" w:ascii="Times New Roman" w:hAnsi="Times New Roman" w:cs="Times New Roman"/>
          <w:sz w:val="28"/>
          <w:szCs w:val="28"/>
        </w:rPr>
      </w:pPr>
      <w:r>
        <w:rPr>
          <w:rStyle w:val="18"/>
          <w:rFonts w:hint="default" w:ascii="Times New Roman" w:hAnsi="Times New Roman" w:cs="Times New Roman"/>
          <w:sz w:val="28"/>
          <w:szCs w:val="28"/>
        </w:rPr>
        <w:t>Tài khoản của tôi</w:t>
      </w:r>
    </w:p>
    <w:p w14:paraId="7A0FA416">
      <w:pPr>
        <w:keepNext w:val="0"/>
        <w:keepLines w:val="0"/>
        <w:widowControl/>
        <w:numPr>
          <w:ilvl w:val="0"/>
          <w:numId w:val="62"/>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Thông tin cá nhân (Tên đăng nhập, Email)</w:t>
      </w:r>
    </w:p>
    <w:p w14:paraId="022495DF">
      <w:pPr>
        <w:keepNext w:val="0"/>
        <w:keepLines w:val="0"/>
        <w:widowControl/>
        <w:numPr>
          <w:ilvl w:val="0"/>
          <w:numId w:val="62"/>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Lịch sử các sự kiện đã đăng ký</w:t>
      </w:r>
    </w:p>
    <w:p w14:paraId="714927A0">
      <w:pPr>
        <w:keepNext w:val="0"/>
        <w:keepLines w:val="0"/>
        <w:widowControl/>
        <w:numPr>
          <w:ilvl w:val="0"/>
          <w:numId w:val="62"/>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Nút cập nhật thông tin tài khoản (nếu cần)</w:t>
      </w:r>
    </w:p>
    <w:p w14:paraId="35574F96">
      <w:pPr>
        <w:pStyle w:val="17"/>
        <w:keepNext w:val="0"/>
        <w:keepLines w:val="0"/>
        <w:widowControl/>
        <w:numPr>
          <w:ilvl w:val="0"/>
          <w:numId w:val="61"/>
        </w:numPr>
        <w:suppressLineNumbers w:val="0"/>
        <w:tabs>
          <w:tab w:val="clear" w:pos="425"/>
        </w:tabs>
        <w:ind w:left="425" w:leftChars="0" w:hanging="425" w:firstLineChars="0"/>
        <w:jc w:val="both"/>
        <w:rPr>
          <w:rFonts w:hint="default" w:ascii="Times New Roman" w:hAnsi="Times New Roman" w:cs="Times New Roman"/>
          <w:sz w:val="28"/>
          <w:szCs w:val="28"/>
        </w:rPr>
      </w:pPr>
      <w:r>
        <w:rPr>
          <w:rStyle w:val="18"/>
          <w:rFonts w:hint="default" w:ascii="Times New Roman" w:hAnsi="Times New Roman" w:cs="Times New Roman"/>
          <w:sz w:val="28"/>
          <w:szCs w:val="28"/>
        </w:rPr>
        <w:t>Đăng xuất</w:t>
      </w:r>
    </w:p>
    <w:p w14:paraId="33CACCFB">
      <w:pPr>
        <w:keepNext w:val="0"/>
        <w:keepLines w:val="0"/>
        <w:widowControl/>
        <w:numPr>
          <w:ilvl w:val="0"/>
          <w:numId w:val="62"/>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Đăng xuất khỏi hệ thống và trở về giao diện khách vãng lai</w:t>
      </w:r>
    </w:p>
    <w:p w14:paraId="109D6D3B">
      <w:pPr>
        <w:ind w:left="0" w:firstLine="0"/>
        <w:rPr>
          <w:rFonts w:hint="default" w:ascii="Times New Roman" w:hAnsi="Times New Roman" w:cs="Times New Roman"/>
          <w:b/>
          <w:color w:val="000000"/>
          <w:sz w:val="28"/>
          <w:szCs w:val="28"/>
        </w:rPr>
      </w:pPr>
    </w:p>
    <w:p w14:paraId="4B583F70">
      <w:pPr>
        <w:pStyle w:val="3"/>
        <w:numPr>
          <w:ilvl w:val="2"/>
          <w:numId w:val="36"/>
        </w:numPr>
        <w:ind w:left="1224" w:hanging="504"/>
        <w:rPr>
          <w:rFonts w:hint="default" w:ascii="Times New Roman" w:hAnsi="Times New Roman" w:cs="Times New Roman"/>
        </w:rPr>
      </w:pPr>
      <w:bookmarkStart w:id="42" w:name="_heading=h.45jfvxd" w:colFirst="0" w:colLast="0"/>
      <w:bookmarkEnd w:id="42"/>
      <w:r>
        <w:rPr>
          <w:rFonts w:hint="default" w:ascii="Times New Roman" w:hAnsi="Times New Roman" w:cs="Times New Roman"/>
          <w:rtl w:val="0"/>
        </w:rPr>
        <w:t xml:space="preserve">Sitemap (Cấu trúc trang): Dành cho quản trị viên </w:t>
      </w:r>
    </w:p>
    <w:p w14:paraId="11AA74FC">
      <w:pPr>
        <w:pStyle w:val="17"/>
        <w:keepNext w:val="0"/>
        <w:keepLines w:val="0"/>
        <w:widowControl/>
        <w:numPr>
          <w:ilvl w:val="0"/>
          <w:numId w:val="63"/>
        </w:numPr>
        <w:suppressLineNumbers w:val="0"/>
        <w:ind w:left="425" w:leftChars="0" w:hanging="425" w:firstLineChars="0"/>
        <w:jc w:val="both"/>
        <w:rPr>
          <w:rFonts w:hint="default" w:ascii="Times New Roman" w:hAnsi="Times New Roman" w:cs="Times New Roman"/>
          <w:sz w:val="28"/>
          <w:szCs w:val="28"/>
        </w:rPr>
      </w:pPr>
      <w:r>
        <w:rPr>
          <w:rStyle w:val="18"/>
          <w:rFonts w:hint="default" w:ascii="Times New Roman" w:hAnsi="Times New Roman" w:cs="Times New Roman"/>
          <w:sz w:val="28"/>
          <w:szCs w:val="28"/>
        </w:rPr>
        <w:t>Trang quản trị</w:t>
      </w:r>
    </w:p>
    <w:p w14:paraId="116BD206">
      <w:pPr>
        <w:keepNext w:val="0"/>
        <w:keepLines w:val="0"/>
        <w:widowControl/>
        <w:numPr>
          <w:ilvl w:val="0"/>
          <w:numId w:val="64"/>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Dashboard (Tổng quan sự kiện và bài viết)</w:t>
      </w:r>
    </w:p>
    <w:p w14:paraId="304B774D">
      <w:pPr>
        <w:keepNext w:val="0"/>
        <w:keepLines w:val="0"/>
        <w:widowControl/>
        <w:numPr>
          <w:ilvl w:val="0"/>
          <w:numId w:val="64"/>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Nút quản lý sự kiện</w:t>
      </w:r>
    </w:p>
    <w:p w14:paraId="63C9F605">
      <w:pPr>
        <w:keepNext w:val="0"/>
        <w:keepLines w:val="0"/>
        <w:widowControl/>
        <w:numPr>
          <w:ilvl w:val="0"/>
          <w:numId w:val="64"/>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Nút quản lý bài viết</w:t>
      </w:r>
    </w:p>
    <w:p w14:paraId="77DCD0F3">
      <w:pPr>
        <w:keepNext w:val="0"/>
        <w:keepLines w:val="0"/>
        <w:widowControl/>
        <w:numPr>
          <w:ilvl w:val="0"/>
          <w:numId w:val="64"/>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Nút quản lý người dùng</w:t>
      </w:r>
    </w:p>
    <w:p w14:paraId="353EB1CB">
      <w:pPr>
        <w:pStyle w:val="17"/>
        <w:keepNext w:val="0"/>
        <w:keepLines w:val="0"/>
        <w:widowControl/>
        <w:numPr>
          <w:ilvl w:val="0"/>
          <w:numId w:val="63"/>
        </w:numPr>
        <w:suppressLineNumbers w:val="0"/>
        <w:ind w:left="425" w:leftChars="0" w:hanging="425" w:firstLineChars="0"/>
        <w:jc w:val="both"/>
        <w:rPr>
          <w:rFonts w:hint="default" w:ascii="Times New Roman" w:hAnsi="Times New Roman" w:cs="Times New Roman"/>
          <w:sz w:val="28"/>
          <w:szCs w:val="28"/>
        </w:rPr>
      </w:pPr>
      <w:r>
        <w:rPr>
          <w:rStyle w:val="18"/>
          <w:rFonts w:hint="default" w:ascii="Times New Roman" w:hAnsi="Times New Roman" w:cs="Times New Roman"/>
          <w:sz w:val="28"/>
          <w:szCs w:val="28"/>
        </w:rPr>
        <w:t>Quản lý sự kiện</w:t>
      </w:r>
    </w:p>
    <w:p w14:paraId="677CF7BB">
      <w:pPr>
        <w:keepNext w:val="0"/>
        <w:keepLines w:val="0"/>
        <w:widowControl/>
        <w:numPr>
          <w:ilvl w:val="0"/>
          <w:numId w:val="64"/>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Danh sách sự kiện</w:t>
      </w:r>
    </w:p>
    <w:p w14:paraId="6DDE0CB9">
      <w:pPr>
        <w:keepNext w:val="0"/>
        <w:keepLines w:val="0"/>
        <w:widowControl/>
        <w:numPr>
          <w:ilvl w:val="0"/>
          <w:numId w:val="64"/>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Thêm sự kiện mới</w:t>
      </w:r>
    </w:p>
    <w:p w14:paraId="59985B25">
      <w:pPr>
        <w:keepNext w:val="0"/>
        <w:keepLines w:val="0"/>
        <w:widowControl/>
        <w:numPr>
          <w:ilvl w:val="0"/>
          <w:numId w:val="64"/>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Sửa/xóa sự kiện hiện có</w:t>
      </w:r>
    </w:p>
    <w:p w14:paraId="5CB310D3">
      <w:pPr>
        <w:pStyle w:val="17"/>
        <w:keepNext w:val="0"/>
        <w:keepLines w:val="0"/>
        <w:widowControl/>
        <w:numPr>
          <w:ilvl w:val="0"/>
          <w:numId w:val="63"/>
        </w:numPr>
        <w:suppressLineNumbers w:val="0"/>
        <w:ind w:left="425" w:leftChars="0" w:hanging="425" w:firstLineChars="0"/>
        <w:jc w:val="both"/>
        <w:rPr>
          <w:rFonts w:hint="default" w:ascii="Times New Roman" w:hAnsi="Times New Roman" w:cs="Times New Roman"/>
          <w:sz w:val="28"/>
          <w:szCs w:val="28"/>
        </w:rPr>
      </w:pPr>
      <w:r>
        <w:rPr>
          <w:rStyle w:val="18"/>
          <w:rFonts w:hint="default" w:ascii="Times New Roman" w:hAnsi="Times New Roman" w:cs="Times New Roman"/>
          <w:sz w:val="28"/>
          <w:szCs w:val="28"/>
        </w:rPr>
        <w:t>Quản lý bài viết</w:t>
      </w:r>
    </w:p>
    <w:p w14:paraId="31873070">
      <w:pPr>
        <w:keepNext w:val="0"/>
        <w:keepLines w:val="0"/>
        <w:widowControl/>
        <w:numPr>
          <w:ilvl w:val="0"/>
          <w:numId w:val="64"/>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Danh sách bài viết</w:t>
      </w:r>
    </w:p>
    <w:p w14:paraId="41DDEC6D">
      <w:pPr>
        <w:keepNext w:val="0"/>
        <w:keepLines w:val="0"/>
        <w:widowControl/>
        <w:numPr>
          <w:ilvl w:val="0"/>
          <w:numId w:val="64"/>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Thêm bài viết mới</w:t>
      </w:r>
    </w:p>
    <w:p w14:paraId="3A750D75">
      <w:pPr>
        <w:keepNext w:val="0"/>
        <w:keepLines w:val="0"/>
        <w:widowControl/>
        <w:numPr>
          <w:ilvl w:val="0"/>
          <w:numId w:val="64"/>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Sửa/xóa bài viết hiện có</w:t>
      </w:r>
    </w:p>
    <w:p w14:paraId="6ADCE7EF">
      <w:pPr>
        <w:pStyle w:val="17"/>
        <w:keepNext w:val="0"/>
        <w:keepLines w:val="0"/>
        <w:widowControl/>
        <w:numPr>
          <w:ilvl w:val="0"/>
          <w:numId w:val="63"/>
        </w:numPr>
        <w:suppressLineNumbers w:val="0"/>
        <w:ind w:left="425" w:leftChars="0" w:hanging="425" w:firstLineChars="0"/>
        <w:jc w:val="both"/>
        <w:rPr>
          <w:rFonts w:hint="default" w:ascii="Times New Roman" w:hAnsi="Times New Roman" w:cs="Times New Roman"/>
          <w:sz w:val="28"/>
          <w:szCs w:val="28"/>
        </w:rPr>
      </w:pPr>
      <w:r>
        <w:rPr>
          <w:rStyle w:val="18"/>
          <w:rFonts w:hint="default" w:ascii="Times New Roman" w:hAnsi="Times New Roman" w:cs="Times New Roman"/>
          <w:sz w:val="28"/>
          <w:szCs w:val="28"/>
        </w:rPr>
        <w:t>Quản lý người dùng</w:t>
      </w:r>
    </w:p>
    <w:p w14:paraId="22781914">
      <w:pPr>
        <w:keepNext w:val="0"/>
        <w:keepLines w:val="0"/>
        <w:widowControl/>
        <w:numPr>
          <w:ilvl w:val="0"/>
          <w:numId w:val="64"/>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Danh sách người dùng</w:t>
      </w:r>
    </w:p>
    <w:p w14:paraId="64CF8898">
      <w:pPr>
        <w:keepNext w:val="0"/>
        <w:keepLines w:val="0"/>
        <w:widowControl/>
        <w:numPr>
          <w:ilvl w:val="0"/>
          <w:numId w:val="64"/>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Quản lý vai trò (Khách vãng lai, Thành viên, Quản trị viên)</w:t>
      </w:r>
    </w:p>
    <w:p w14:paraId="677DD10E">
      <w:pPr>
        <w:keepNext w:val="0"/>
        <w:keepLines w:val="0"/>
        <w:widowControl/>
        <w:numPr>
          <w:ilvl w:val="0"/>
          <w:numId w:val="64"/>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Khóa/Mở khóa tài khoản người dùng</w:t>
      </w:r>
    </w:p>
    <w:p w14:paraId="3D85DDBA">
      <w:pPr>
        <w:pStyle w:val="17"/>
        <w:keepNext w:val="0"/>
        <w:keepLines w:val="0"/>
        <w:widowControl/>
        <w:numPr>
          <w:ilvl w:val="0"/>
          <w:numId w:val="63"/>
        </w:numPr>
        <w:suppressLineNumbers w:val="0"/>
        <w:ind w:left="425" w:leftChars="0" w:hanging="425" w:firstLineChars="0"/>
        <w:jc w:val="both"/>
        <w:rPr>
          <w:rFonts w:hint="default" w:ascii="Times New Roman" w:hAnsi="Times New Roman" w:cs="Times New Roman"/>
          <w:sz w:val="28"/>
          <w:szCs w:val="28"/>
        </w:rPr>
      </w:pPr>
      <w:r>
        <w:rPr>
          <w:rStyle w:val="18"/>
          <w:rFonts w:hint="default" w:ascii="Times New Roman" w:hAnsi="Times New Roman" w:cs="Times New Roman"/>
          <w:sz w:val="28"/>
          <w:szCs w:val="28"/>
        </w:rPr>
        <w:t>Tài khoản của tôi</w:t>
      </w:r>
    </w:p>
    <w:p w14:paraId="4AC11851">
      <w:pPr>
        <w:keepNext w:val="0"/>
        <w:keepLines w:val="0"/>
        <w:widowControl/>
        <w:numPr>
          <w:ilvl w:val="0"/>
          <w:numId w:val="64"/>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Thông tin cá nhân quản trị viên</w:t>
      </w:r>
    </w:p>
    <w:p w14:paraId="0167A4A4">
      <w:pPr>
        <w:keepNext w:val="0"/>
        <w:keepLines w:val="0"/>
        <w:widowControl/>
        <w:numPr>
          <w:ilvl w:val="0"/>
          <w:numId w:val="64"/>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Đổi mật khẩu</w:t>
      </w:r>
    </w:p>
    <w:p w14:paraId="59FF5E03">
      <w:pPr>
        <w:pStyle w:val="17"/>
        <w:keepNext w:val="0"/>
        <w:keepLines w:val="0"/>
        <w:widowControl/>
        <w:numPr>
          <w:ilvl w:val="0"/>
          <w:numId w:val="63"/>
        </w:numPr>
        <w:suppressLineNumbers w:val="0"/>
        <w:ind w:left="425" w:leftChars="0" w:hanging="425" w:firstLineChars="0"/>
        <w:jc w:val="both"/>
        <w:rPr>
          <w:rFonts w:hint="default" w:ascii="Times New Roman" w:hAnsi="Times New Roman" w:cs="Times New Roman"/>
          <w:sz w:val="28"/>
          <w:szCs w:val="28"/>
        </w:rPr>
      </w:pPr>
      <w:r>
        <w:rPr>
          <w:rStyle w:val="18"/>
          <w:rFonts w:hint="default" w:ascii="Times New Roman" w:hAnsi="Times New Roman" w:cs="Times New Roman"/>
          <w:sz w:val="28"/>
          <w:szCs w:val="28"/>
        </w:rPr>
        <w:t>Đăng xuất</w:t>
      </w:r>
    </w:p>
    <w:p w14:paraId="53166365">
      <w:pPr>
        <w:keepNext w:val="0"/>
        <w:keepLines w:val="0"/>
        <w:widowControl/>
        <w:numPr>
          <w:ilvl w:val="0"/>
          <w:numId w:val="64"/>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Đăng xuất khỏi giao diện quản trị</w:t>
      </w:r>
    </w:p>
    <w:p w14:paraId="158879D4">
      <w:pPr>
        <w:spacing w:before="120" w:after="60" w:line="312" w:lineRule="auto"/>
        <w:ind w:left="34" w:firstLine="0"/>
        <w:rPr>
          <w:rFonts w:hint="default" w:ascii="Times New Roman" w:hAnsi="Times New Roman" w:eastAsia="Times New Roman" w:cs="Times New Roman"/>
          <w:color w:val="000000"/>
        </w:rPr>
      </w:pPr>
    </w:p>
    <w:p w14:paraId="387CC01C">
      <w:pPr>
        <w:pStyle w:val="3"/>
        <w:numPr>
          <w:ilvl w:val="1"/>
          <w:numId w:val="36"/>
        </w:numPr>
        <w:ind w:left="0" w:firstLine="0"/>
        <w:rPr>
          <w:rFonts w:hint="default" w:ascii="Times New Roman" w:hAnsi="Times New Roman" w:cs="Times New Roman"/>
        </w:rPr>
      </w:pPr>
      <w:bookmarkStart w:id="43" w:name="_heading=h.2koq656" w:colFirst="0" w:colLast="0"/>
      <w:bookmarkEnd w:id="43"/>
      <w:r>
        <w:rPr>
          <w:rFonts w:hint="default" w:ascii="Times New Roman" w:hAnsi="Times New Roman" w:cs="Times New Roman"/>
          <w:rtl w:val="0"/>
        </w:rPr>
        <w:t>Algorithms (Giải thuật)</w:t>
      </w:r>
    </w:p>
    <w:p w14:paraId="2016AD24">
      <w:pPr>
        <w:pStyle w:val="3"/>
        <w:numPr>
          <w:ilvl w:val="2"/>
          <w:numId w:val="36"/>
        </w:numPr>
        <w:ind w:left="1224" w:hanging="504"/>
        <w:rPr>
          <w:rFonts w:hint="default" w:ascii="Times New Roman" w:hAnsi="Times New Roman" w:cs="Times New Roman"/>
        </w:rPr>
      </w:pPr>
      <w:bookmarkStart w:id="44" w:name="_heading=h.zu0gcz" w:colFirst="0" w:colLast="0"/>
      <w:bookmarkEnd w:id="44"/>
      <w:r>
        <w:rPr>
          <w:rFonts w:hint="default" w:ascii="Times New Roman" w:hAnsi="Times New Roman" w:cs="Times New Roman"/>
          <w:rtl w:val="0"/>
        </w:rPr>
        <w:t>Đăng ký</w:t>
      </w:r>
    </w:p>
    <w:p w14:paraId="18674C7A">
      <w:pPr>
        <w:ind w:left="0" w:firstLine="0"/>
        <w:rPr>
          <w:rFonts w:hint="default" w:ascii="Times New Roman" w:hAnsi="Times New Roman" w:cs="Times New Roman"/>
        </w:rPr>
      </w:pPr>
      <w:r>
        <w:rPr>
          <w:rFonts w:hint="default" w:ascii="Times New Roman" w:hAnsi="Times New Roman" w:cs="Times New Roman"/>
        </w:rPr>
        <w:drawing>
          <wp:inline distT="0" distB="0" distL="0" distR="0">
            <wp:extent cx="5580380" cy="5786755"/>
            <wp:effectExtent l="0" t="0" r="0" b="0"/>
            <wp:docPr id="2111545579" name="image5.png"/>
            <wp:cNvGraphicFramePr/>
            <a:graphic xmlns:a="http://schemas.openxmlformats.org/drawingml/2006/main">
              <a:graphicData uri="http://schemas.openxmlformats.org/drawingml/2006/picture">
                <pic:pic xmlns:pic="http://schemas.openxmlformats.org/drawingml/2006/picture">
                  <pic:nvPicPr>
                    <pic:cNvPr id="2111545579" name="image5.png"/>
                    <pic:cNvPicPr preferRelativeResize="0"/>
                  </pic:nvPicPr>
                  <pic:blipFill>
                    <a:blip r:embed="rId16"/>
                    <a:srcRect/>
                    <a:stretch>
                      <a:fillRect/>
                    </a:stretch>
                  </pic:blipFill>
                  <pic:spPr>
                    <a:xfrm>
                      <a:off x="0" y="0"/>
                      <a:ext cx="5580380" cy="5786755"/>
                    </a:xfrm>
                    <a:prstGeom prst="rect">
                      <a:avLst/>
                    </a:prstGeom>
                  </pic:spPr>
                </pic:pic>
              </a:graphicData>
            </a:graphic>
          </wp:inline>
        </w:drawing>
      </w:r>
    </w:p>
    <w:tbl>
      <w:tblPr>
        <w:tblStyle w:val="71"/>
        <w:tblW w:w="8783" w:type="dxa"/>
        <w:tblInd w:w="-5"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15" w:type="dxa"/>
          <w:bottom w:w="0" w:type="dxa"/>
          <w:right w:w="115" w:type="dxa"/>
        </w:tblCellMar>
      </w:tblPr>
      <w:tblGrid>
        <w:gridCol w:w="4536"/>
        <w:gridCol w:w="4247"/>
      </w:tblGrid>
      <w:tr w14:paraId="1E585B1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15" w:type="dxa"/>
            <w:bottom w:w="0" w:type="dxa"/>
            <w:right w:w="115" w:type="dxa"/>
          </w:tblCellMar>
        </w:tblPrEx>
        <w:tc>
          <w:p w14:paraId="302C709A">
            <w:pPr>
              <w:numPr>
                <w:ilvl w:val="0"/>
                <w:numId w:val="65"/>
              </w:numPr>
              <w:pBdr>
                <w:top w:val="none" w:color="auto" w:sz="0" w:space="0"/>
                <w:left w:val="none" w:color="auto" w:sz="0" w:space="0"/>
                <w:bottom w:val="none" w:color="auto" w:sz="0" w:space="0"/>
                <w:right w:val="none" w:color="auto" w:sz="0" w:space="0"/>
                <w:between w:val="none" w:color="auto" w:sz="0" w:space="0"/>
              </w:pBdr>
              <w:spacing w:before="60" w:after="60" w:line="312" w:lineRule="auto"/>
              <w:ind w:left="343" w:hanging="360"/>
              <w:rPr>
                <w:rFonts w:hint="default" w:ascii="Times New Roman" w:hAnsi="Times New Roman" w:cs="Times New Roman"/>
              </w:rPr>
            </w:pPr>
            <w:r>
              <w:rPr>
                <w:rFonts w:hint="default" w:ascii="Times New Roman" w:hAnsi="Times New Roman" w:cs="Times New Roman"/>
                <w:b/>
                <w:color w:val="000000"/>
                <w:rtl w:val="0"/>
              </w:rPr>
              <w:t>Kiểm tra thông tin nhập</w:t>
            </w:r>
            <w:r>
              <w:rPr>
                <w:rFonts w:hint="default" w:ascii="Times New Roman" w:hAnsi="Times New Roman" w:cs="Times New Roman"/>
                <w:color w:val="000000"/>
                <w:rtl w:val="0"/>
              </w:rPr>
              <w:t>:</w:t>
            </w:r>
          </w:p>
          <w:p w14:paraId="1129EFA7">
            <w:pPr>
              <w:pStyle w:val="17"/>
              <w:keepNext w:val="0"/>
              <w:keepLines w:val="0"/>
              <w:widowControl/>
              <w:suppressLineNumbers w:val="0"/>
              <w:rPr>
                <w:rFonts w:hint="default" w:ascii="Times New Roman" w:hAnsi="Times New Roman" w:cs="Times New Roman"/>
                <w:sz w:val="28"/>
                <w:szCs w:val="28"/>
              </w:rPr>
            </w:pPr>
            <w:r>
              <w:rPr>
                <w:rStyle w:val="18"/>
                <w:rFonts w:hint="default" w:ascii="Times New Roman" w:hAnsi="Times New Roman" w:cs="Times New Roman"/>
                <w:sz w:val="28"/>
                <w:szCs w:val="28"/>
              </w:rPr>
              <w:t>Mô tả:</w:t>
            </w:r>
            <w:r>
              <w:rPr>
                <w:rFonts w:hint="default" w:ascii="Times New Roman" w:hAnsi="Times New Roman" w:cs="Times New Roman"/>
                <w:sz w:val="28"/>
                <w:szCs w:val="28"/>
              </w:rPr>
              <w:t xml:space="preserve"> Kiểm tra tính hợp lệ của các thông tin người dùng nhập vào dựa trên các quy định của hệ thống:</w:t>
            </w:r>
          </w:p>
          <w:p w14:paraId="094CB3DC">
            <w:pPr>
              <w:keepNext w:val="0"/>
              <w:keepLines w:val="0"/>
              <w:widowControl/>
              <w:numPr>
                <w:ilvl w:val="0"/>
                <w:numId w:val="66"/>
              </w:numPr>
              <w:suppressLineNumbers w:val="0"/>
              <w:spacing w:before="0" w:beforeAutospacing="1" w:after="0" w:afterAutospacing="1"/>
              <w:ind w:left="720" w:hanging="360"/>
              <w:rPr>
                <w:rFonts w:hint="default" w:ascii="Times New Roman" w:hAnsi="Times New Roman" w:cs="Times New Roman"/>
                <w:sz w:val="28"/>
                <w:szCs w:val="28"/>
              </w:rPr>
            </w:pPr>
            <w:r>
              <w:rPr>
                <w:rStyle w:val="18"/>
                <w:rFonts w:hint="default" w:ascii="Times New Roman" w:hAnsi="Times New Roman" w:cs="Times New Roman"/>
                <w:sz w:val="28"/>
                <w:szCs w:val="28"/>
              </w:rPr>
              <w:t>Tài khoản (Username):</w:t>
            </w:r>
            <w:r>
              <w:rPr>
                <w:rFonts w:hint="default" w:ascii="Times New Roman" w:hAnsi="Times New Roman" w:cs="Times New Roman"/>
                <w:sz w:val="28"/>
                <w:szCs w:val="28"/>
              </w:rPr>
              <w:t xml:space="preserve"> Bắt buộc nhập, độ dài từ 6 đến 50 ký tự.</w:t>
            </w:r>
          </w:p>
          <w:p w14:paraId="703EDC41">
            <w:pPr>
              <w:keepNext w:val="0"/>
              <w:keepLines w:val="0"/>
              <w:widowControl/>
              <w:numPr>
                <w:ilvl w:val="0"/>
                <w:numId w:val="66"/>
              </w:numPr>
              <w:suppressLineNumbers w:val="0"/>
              <w:spacing w:before="0" w:beforeAutospacing="1" w:after="0" w:afterAutospacing="1"/>
              <w:ind w:left="720" w:hanging="360"/>
              <w:rPr>
                <w:rFonts w:hint="default" w:ascii="Times New Roman" w:hAnsi="Times New Roman" w:cs="Times New Roman"/>
                <w:sz w:val="28"/>
                <w:szCs w:val="28"/>
              </w:rPr>
            </w:pPr>
            <w:r>
              <w:rPr>
                <w:rStyle w:val="18"/>
                <w:rFonts w:hint="default" w:ascii="Times New Roman" w:hAnsi="Times New Roman" w:cs="Times New Roman"/>
                <w:sz w:val="28"/>
                <w:szCs w:val="28"/>
              </w:rPr>
              <w:t>Mật khẩu (Password):</w:t>
            </w:r>
            <w:r>
              <w:rPr>
                <w:rFonts w:hint="default" w:ascii="Times New Roman" w:hAnsi="Times New Roman" w:cs="Times New Roman"/>
                <w:sz w:val="28"/>
                <w:szCs w:val="28"/>
              </w:rPr>
              <w:t xml:space="preserve"> Bắt buộc nhập, phải từ 6 ký tự trở lên.</w:t>
            </w:r>
          </w:p>
          <w:p w14:paraId="382C32F9">
            <w:pPr>
              <w:keepNext w:val="0"/>
              <w:keepLines w:val="0"/>
              <w:widowControl/>
              <w:numPr>
                <w:ilvl w:val="0"/>
                <w:numId w:val="66"/>
              </w:numPr>
              <w:suppressLineNumbers w:val="0"/>
              <w:spacing w:before="0" w:beforeAutospacing="1" w:after="0" w:afterAutospacing="1"/>
              <w:ind w:left="720" w:hanging="360"/>
              <w:rPr>
                <w:rFonts w:hint="default" w:ascii="Times New Roman" w:hAnsi="Times New Roman" w:cs="Times New Roman"/>
                <w:sz w:val="28"/>
                <w:szCs w:val="28"/>
              </w:rPr>
            </w:pPr>
            <w:r>
              <w:rPr>
                <w:rStyle w:val="18"/>
                <w:rFonts w:hint="default" w:ascii="Times New Roman" w:hAnsi="Times New Roman" w:cs="Times New Roman"/>
                <w:sz w:val="28"/>
                <w:szCs w:val="28"/>
              </w:rPr>
              <w:t>Email:</w:t>
            </w:r>
            <w:r>
              <w:rPr>
                <w:rFonts w:hint="default" w:ascii="Times New Roman" w:hAnsi="Times New Roman" w:cs="Times New Roman"/>
                <w:sz w:val="28"/>
                <w:szCs w:val="28"/>
              </w:rPr>
              <w:t xml:space="preserve"> Bắt buộc nhập, đúng định dạng email.</w:t>
            </w:r>
          </w:p>
          <w:p w14:paraId="4D172048">
            <w:pPr>
              <w:keepNext w:val="0"/>
              <w:keepLines w:val="0"/>
              <w:widowControl/>
              <w:numPr>
                <w:ilvl w:val="0"/>
                <w:numId w:val="66"/>
              </w:numPr>
              <w:suppressLineNumbers w:val="0"/>
              <w:spacing w:before="0" w:beforeAutospacing="1" w:after="0" w:afterAutospacing="1"/>
              <w:ind w:left="720" w:hanging="360"/>
              <w:rPr>
                <w:rFonts w:hint="default" w:ascii="Times New Roman" w:hAnsi="Times New Roman" w:cs="Times New Roman"/>
                <w:sz w:val="28"/>
                <w:szCs w:val="28"/>
              </w:rPr>
            </w:pPr>
            <w:r>
              <w:rPr>
                <w:rStyle w:val="18"/>
                <w:rFonts w:hint="default" w:ascii="Times New Roman" w:hAnsi="Times New Roman" w:cs="Times New Roman"/>
                <w:sz w:val="28"/>
                <w:szCs w:val="28"/>
              </w:rPr>
              <w:t>Số điện thoại (Phone):</w:t>
            </w:r>
            <w:r>
              <w:rPr>
                <w:rFonts w:hint="default" w:ascii="Times New Roman" w:hAnsi="Times New Roman" w:cs="Times New Roman"/>
                <w:sz w:val="28"/>
                <w:szCs w:val="28"/>
              </w:rPr>
              <w:t xml:space="preserve"> Kiểm tra tính hợp lệ của số điện thoại (10 chữ số).</w:t>
            </w:r>
          </w:p>
          <w:p w14:paraId="4658F633">
            <w:pPr>
              <w:pStyle w:val="17"/>
              <w:keepNext w:val="0"/>
              <w:keepLines w:val="0"/>
              <w:widowControl/>
              <w:suppressLineNumbers w:val="0"/>
              <w:rPr>
                <w:rFonts w:hint="default" w:ascii="Times New Roman" w:hAnsi="Times New Roman" w:cs="Times New Roman"/>
                <w:sz w:val="28"/>
                <w:szCs w:val="28"/>
              </w:rPr>
            </w:pPr>
            <w:r>
              <w:rPr>
                <w:rStyle w:val="18"/>
                <w:rFonts w:hint="default" w:ascii="Times New Roman" w:hAnsi="Times New Roman" w:cs="Times New Roman"/>
                <w:sz w:val="28"/>
                <w:szCs w:val="28"/>
              </w:rPr>
              <w:t>Giải thuật:</w:t>
            </w:r>
          </w:p>
          <w:p w14:paraId="25E9C509">
            <w:pPr>
              <w:keepNext w:val="0"/>
              <w:keepLines w:val="0"/>
              <w:widowControl/>
              <w:numPr>
                <w:ilvl w:val="0"/>
                <w:numId w:val="67"/>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Kiểm tra từng trường thông tin nhập (username, email, mật khẩu, số điện thoại) có đúng định dạng và đủ điều kiện không.</w:t>
            </w:r>
          </w:p>
          <w:p w14:paraId="2C4E7961">
            <w:pPr>
              <w:keepNext w:val="0"/>
              <w:keepLines w:val="0"/>
              <w:widowControl/>
              <w:numPr>
                <w:ilvl w:val="0"/>
                <w:numId w:val="67"/>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Nếu có bất kỳ trường nào không hợp lệ, hiển thị thông báo lỗi.</w:t>
            </w:r>
          </w:p>
          <w:p w14:paraId="028B4667">
            <w:pPr>
              <w:keepNext w:val="0"/>
              <w:keepLines w:val="0"/>
              <w:widowControl/>
              <w:numPr>
                <w:ilvl w:val="0"/>
                <w:numId w:val="67"/>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Nếu tất cả trường hợp lệ, chuyển sang bước kiểm tra sự tồn tại của tài khoản.</w:t>
            </w:r>
          </w:p>
          <w:p w14:paraId="41AD80A9">
            <w:pPr>
              <w:keepNext w:val="0"/>
              <w:keepLines w:val="0"/>
              <w:widowControl/>
              <w:numPr>
                <w:ilvl w:val="0"/>
                <w:numId w:val="66"/>
              </w:numPr>
              <w:suppressLineNumbers w:val="0"/>
              <w:spacing w:before="0" w:beforeAutospacing="1" w:after="0" w:afterAutospacing="1"/>
              <w:ind w:left="720" w:hanging="360"/>
              <w:rPr>
                <w:rFonts w:hint="default" w:ascii="Times New Roman" w:hAnsi="Times New Roman" w:cs="Times New Roman"/>
                <w:sz w:val="28"/>
                <w:szCs w:val="28"/>
              </w:rPr>
            </w:pPr>
          </w:p>
          <w:p w14:paraId="59222B34">
            <w:pPr>
              <w:spacing w:before="60" w:after="60" w:line="312" w:lineRule="auto"/>
              <w:ind w:left="0" w:firstLine="0"/>
              <w:rPr>
                <w:rFonts w:hint="default" w:ascii="Times New Roman" w:hAnsi="Times New Roman" w:cs="Times New Roman"/>
              </w:rPr>
            </w:pPr>
          </w:p>
        </w:tc>
        <w:tc>
          <w:p w14:paraId="38DAB500">
            <w:pPr>
              <w:numPr>
                <w:ilvl w:val="0"/>
                <w:numId w:val="65"/>
              </w:numPr>
              <w:pBdr>
                <w:top w:val="none" w:color="auto" w:sz="0" w:space="0"/>
                <w:left w:val="none" w:color="auto" w:sz="0" w:space="0"/>
                <w:bottom w:val="none" w:color="auto" w:sz="0" w:space="0"/>
                <w:right w:val="none" w:color="auto" w:sz="0" w:space="0"/>
                <w:between w:val="none" w:color="auto" w:sz="0" w:space="0"/>
              </w:pBdr>
              <w:spacing w:before="60" w:after="0" w:line="312" w:lineRule="auto"/>
              <w:ind w:left="343" w:hanging="360"/>
              <w:rPr>
                <w:rFonts w:hint="default" w:ascii="Times New Roman" w:hAnsi="Times New Roman" w:cs="Times New Roman"/>
                <w:b/>
                <w:color w:val="000000"/>
              </w:rPr>
            </w:pPr>
            <w:r>
              <w:rPr>
                <w:rFonts w:hint="default" w:ascii="Times New Roman" w:hAnsi="Times New Roman" w:cs="Times New Roman"/>
                <w:b/>
                <w:color w:val="000000"/>
                <w:rtl w:val="0"/>
              </w:rPr>
              <w:t>Kiểm tra sự tồn tại của tài khoản:</w:t>
            </w:r>
          </w:p>
          <w:p w14:paraId="73B115C1">
            <w:pPr>
              <w:pStyle w:val="17"/>
              <w:keepNext w:val="0"/>
              <w:keepLines w:val="0"/>
              <w:widowControl/>
              <w:suppressLineNumbers w:val="0"/>
              <w:rPr>
                <w:rFonts w:hint="default" w:ascii="Times New Roman" w:hAnsi="Times New Roman" w:cs="Times New Roman"/>
                <w:sz w:val="28"/>
                <w:szCs w:val="28"/>
              </w:rPr>
            </w:pPr>
            <w:r>
              <w:rPr>
                <w:rStyle w:val="18"/>
                <w:rFonts w:hint="default" w:ascii="Times New Roman" w:hAnsi="Times New Roman" w:cs="Times New Roman"/>
                <w:sz w:val="28"/>
                <w:szCs w:val="28"/>
              </w:rPr>
              <w:t>Mô tả:</w:t>
            </w:r>
            <w:r>
              <w:rPr>
                <w:rFonts w:hint="default" w:ascii="Times New Roman" w:hAnsi="Times New Roman" w:cs="Times New Roman"/>
                <w:sz w:val="28"/>
                <w:szCs w:val="28"/>
              </w:rPr>
              <w:t xml:space="preserve"> Đảm bảo rằng tên đăng nhập (username) là duy nhất trong hệ thống.</w:t>
            </w:r>
          </w:p>
          <w:p w14:paraId="64A9E78E">
            <w:pPr>
              <w:pStyle w:val="17"/>
              <w:keepNext w:val="0"/>
              <w:keepLines w:val="0"/>
              <w:widowControl/>
              <w:suppressLineNumbers w:val="0"/>
              <w:rPr>
                <w:rFonts w:hint="default" w:ascii="Times New Roman" w:hAnsi="Times New Roman" w:cs="Times New Roman"/>
                <w:sz w:val="28"/>
                <w:szCs w:val="28"/>
              </w:rPr>
            </w:pPr>
            <w:r>
              <w:rPr>
                <w:rStyle w:val="18"/>
                <w:rFonts w:hint="default" w:ascii="Times New Roman" w:hAnsi="Times New Roman" w:cs="Times New Roman"/>
                <w:sz w:val="28"/>
                <w:szCs w:val="28"/>
              </w:rPr>
              <w:t>Giải thuật:</w:t>
            </w:r>
          </w:p>
          <w:p w14:paraId="11DB5E42">
            <w:pPr>
              <w:keepNext w:val="0"/>
              <w:keepLines w:val="0"/>
              <w:widowControl/>
              <w:numPr>
                <w:ilvl w:val="0"/>
                <w:numId w:val="68"/>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Truy vấn cơ sở dữ liệu để kiểm tra xem </w:t>
            </w:r>
            <w:r>
              <w:rPr>
                <w:rStyle w:val="18"/>
                <w:rFonts w:hint="default" w:ascii="Times New Roman" w:hAnsi="Times New Roman" w:cs="Times New Roman"/>
                <w:sz w:val="28"/>
                <w:szCs w:val="28"/>
              </w:rPr>
              <w:t>username</w:t>
            </w:r>
            <w:r>
              <w:rPr>
                <w:rFonts w:hint="default" w:ascii="Times New Roman" w:hAnsi="Times New Roman" w:cs="Times New Roman"/>
                <w:sz w:val="28"/>
                <w:szCs w:val="28"/>
              </w:rPr>
              <w:t xml:space="preserve"> hoặc </w:t>
            </w:r>
            <w:r>
              <w:rPr>
                <w:rStyle w:val="18"/>
                <w:rFonts w:hint="default" w:ascii="Times New Roman" w:hAnsi="Times New Roman" w:cs="Times New Roman"/>
                <w:sz w:val="28"/>
                <w:szCs w:val="28"/>
              </w:rPr>
              <w:t>email</w:t>
            </w:r>
            <w:r>
              <w:rPr>
                <w:rFonts w:hint="default" w:ascii="Times New Roman" w:hAnsi="Times New Roman" w:cs="Times New Roman"/>
                <w:sz w:val="28"/>
                <w:szCs w:val="28"/>
              </w:rPr>
              <w:t xml:space="preserve"> đã tồn tại hay chưa.</w:t>
            </w:r>
          </w:p>
          <w:p w14:paraId="44DF1653">
            <w:pPr>
              <w:keepNext w:val="0"/>
              <w:keepLines w:val="0"/>
              <w:widowControl/>
              <w:numPr>
                <w:ilvl w:val="0"/>
                <w:numId w:val="68"/>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Nếu </w:t>
            </w:r>
            <w:r>
              <w:rPr>
                <w:rStyle w:val="18"/>
                <w:rFonts w:hint="default" w:ascii="Times New Roman" w:hAnsi="Times New Roman" w:cs="Times New Roman"/>
                <w:sz w:val="28"/>
                <w:szCs w:val="28"/>
              </w:rPr>
              <w:t>username</w:t>
            </w:r>
            <w:r>
              <w:rPr>
                <w:rFonts w:hint="default" w:ascii="Times New Roman" w:hAnsi="Times New Roman" w:cs="Times New Roman"/>
                <w:sz w:val="28"/>
                <w:szCs w:val="28"/>
              </w:rPr>
              <w:t xml:space="preserve"> hoặc </w:t>
            </w:r>
            <w:r>
              <w:rPr>
                <w:rStyle w:val="18"/>
                <w:rFonts w:hint="default" w:ascii="Times New Roman" w:hAnsi="Times New Roman" w:cs="Times New Roman"/>
                <w:sz w:val="28"/>
                <w:szCs w:val="28"/>
              </w:rPr>
              <w:t>email</w:t>
            </w:r>
            <w:r>
              <w:rPr>
                <w:rFonts w:hint="default" w:ascii="Times New Roman" w:hAnsi="Times New Roman" w:cs="Times New Roman"/>
                <w:sz w:val="28"/>
                <w:szCs w:val="28"/>
              </w:rPr>
              <w:t xml:space="preserve"> đã tồn tại, hiển thị thông báo lỗi cho người dùng và yêu cầu nhập lại.</w:t>
            </w:r>
          </w:p>
          <w:p w14:paraId="3BB61448">
            <w:pPr>
              <w:keepNext w:val="0"/>
              <w:keepLines w:val="0"/>
              <w:widowControl/>
              <w:numPr>
                <w:ilvl w:val="0"/>
                <w:numId w:val="68"/>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Nếu không, lưu thông tin người dùng mới vào cơ sở dữ liệu, hiển thị thông báo đăng ký thành công.</w:t>
            </w:r>
          </w:p>
          <w:p w14:paraId="10431727">
            <w:pPr>
              <w:pBdr>
                <w:top w:val="none" w:color="auto" w:sz="0" w:space="0"/>
                <w:left w:val="none" w:color="auto" w:sz="0" w:space="0"/>
                <w:bottom w:val="none" w:color="auto" w:sz="0" w:space="0"/>
                <w:right w:val="none" w:color="auto" w:sz="0" w:space="0"/>
                <w:between w:val="none" w:color="auto" w:sz="0" w:space="0"/>
              </w:pBdr>
              <w:spacing w:after="60" w:line="312" w:lineRule="auto"/>
              <w:ind w:left="343" w:firstLine="0"/>
              <w:rPr>
                <w:rFonts w:hint="default" w:ascii="Times New Roman" w:hAnsi="Times New Roman" w:cs="Times New Roman"/>
                <w:color w:val="000000"/>
              </w:rPr>
            </w:pPr>
          </w:p>
        </w:tc>
      </w:tr>
    </w:tbl>
    <w:p w14:paraId="0954E8F1">
      <w:pPr>
        <w:pStyle w:val="3"/>
        <w:numPr>
          <w:ilvl w:val="2"/>
          <w:numId w:val="36"/>
        </w:numPr>
        <w:ind w:left="1224" w:hanging="504"/>
        <w:rPr>
          <w:rFonts w:hint="default" w:ascii="Times New Roman" w:hAnsi="Times New Roman" w:cs="Times New Roman"/>
        </w:rPr>
      </w:pPr>
      <w:bookmarkStart w:id="45" w:name="_heading=h.3jtnz0s" w:colFirst="0" w:colLast="0"/>
      <w:bookmarkEnd w:id="45"/>
      <w:r>
        <w:rPr>
          <w:rFonts w:hint="default" w:ascii="Times New Roman" w:hAnsi="Times New Roman" w:cs="Times New Roman"/>
          <w:rtl w:val="0"/>
        </w:rPr>
        <w:t>Đăng nhập</w:t>
      </w:r>
    </w:p>
    <w:p w14:paraId="054A4F0A">
      <w:pPr>
        <w:ind w:left="0" w:firstLine="0"/>
        <w:jc w:val="center"/>
        <w:rPr>
          <w:rFonts w:hint="default" w:ascii="Times New Roman" w:hAnsi="Times New Roman" w:cs="Times New Roman"/>
        </w:rPr>
      </w:pPr>
      <w:r>
        <w:rPr>
          <w:rFonts w:hint="default" w:ascii="Times New Roman" w:hAnsi="Times New Roman" w:cs="Times New Roman"/>
        </w:rPr>
        <w:drawing>
          <wp:inline distT="0" distB="0" distL="0" distR="0">
            <wp:extent cx="5580380" cy="5414010"/>
            <wp:effectExtent l="0" t="0" r="0" b="0"/>
            <wp:docPr id="2111545578" name="image7.png"/>
            <wp:cNvGraphicFramePr/>
            <a:graphic xmlns:a="http://schemas.openxmlformats.org/drawingml/2006/main">
              <a:graphicData uri="http://schemas.openxmlformats.org/drawingml/2006/picture">
                <pic:pic xmlns:pic="http://schemas.openxmlformats.org/drawingml/2006/picture">
                  <pic:nvPicPr>
                    <pic:cNvPr id="2111545578" name="image7.png"/>
                    <pic:cNvPicPr preferRelativeResize="0"/>
                  </pic:nvPicPr>
                  <pic:blipFill>
                    <a:blip r:embed="rId17"/>
                    <a:srcRect/>
                    <a:stretch>
                      <a:fillRect/>
                    </a:stretch>
                  </pic:blipFill>
                  <pic:spPr>
                    <a:xfrm>
                      <a:off x="0" y="0"/>
                      <a:ext cx="5580380" cy="5414010"/>
                    </a:xfrm>
                    <a:prstGeom prst="rect">
                      <a:avLst/>
                    </a:prstGeom>
                  </pic:spPr>
                </pic:pic>
              </a:graphicData>
            </a:graphic>
          </wp:inline>
        </w:drawing>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1"/>
      </w:tblGrid>
      <w:tr w14:paraId="2639DB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tcPr>
          <w:p w14:paraId="4021F4BC">
            <w:pPr>
              <w:pStyle w:val="17"/>
              <w:keepNext w:val="0"/>
              <w:keepLines w:val="0"/>
              <w:widowControl/>
              <w:suppressLineNumbers w:val="0"/>
              <w:rPr>
                <w:rFonts w:hint="default" w:ascii="Times New Roman" w:hAnsi="Times New Roman" w:cs="Times New Roman"/>
                <w:sz w:val="28"/>
                <w:szCs w:val="28"/>
              </w:rPr>
            </w:pPr>
            <w:r>
              <w:rPr>
                <w:rStyle w:val="18"/>
                <w:rFonts w:hint="default" w:ascii="Times New Roman" w:hAnsi="Times New Roman" w:cs="Times New Roman"/>
                <w:sz w:val="28"/>
                <w:szCs w:val="28"/>
              </w:rPr>
              <w:t>Mô tả:</w:t>
            </w:r>
            <w:r>
              <w:rPr>
                <w:rFonts w:hint="default" w:ascii="Times New Roman" w:hAnsi="Times New Roman" w:cs="Times New Roman"/>
                <w:sz w:val="28"/>
                <w:szCs w:val="28"/>
              </w:rPr>
              <w:t xml:space="preserve"> Xác thực người dùng bằng cách so sánh thông tin đăng nhập với dữ liệu lưu trữ trong hệ thống.</w:t>
            </w:r>
          </w:p>
          <w:p w14:paraId="2C81F0D9">
            <w:pPr>
              <w:pStyle w:val="17"/>
              <w:keepNext w:val="0"/>
              <w:keepLines w:val="0"/>
              <w:widowControl/>
              <w:suppressLineNumbers w:val="0"/>
              <w:rPr>
                <w:rFonts w:hint="default" w:ascii="Times New Roman" w:hAnsi="Times New Roman" w:cs="Times New Roman"/>
                <w:sz w:val="28"/>
                <w:szCs w:val="28"/>
              </w:rPr>
            </w:pPr>
            <w:r>
              <w:rPr>
                <w:rStyle w:val="18"/>
                <w:rFonts w:hint="default" w:ascii="Times New Roman" w:hAnsi="Times New Roman" w:cs="Times New Roman"/>
                <w:sz w:val="28"/>
                <w:szCs w:val="28"/>
              </w:rPr>
              <w:t>Giải thuật:</w:t>
            </w:r>
          </w:p>
          <w:p w14:paraId="5275BEFC">
            <w:pPr>
              <w:keepNext w:val="0"/>
              <w:keepLines w:val="0"/>
              <w:widowControl/>
              <w:numPr>
                <w:ilvl w:val="0"/>
                <w:numId w:val="69"/>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Người dùng nhập </w:t>
            </w:r>
            <w:r>
              <w:rPr>
                <w:rStyle w:val="18"/>
                <w:rFonts w:hint="default" w:ascii="Times New Roman" w:hAnsi="Times New Roman" w:cs="Times New Roman"/>
                <w:sz w:val="28"/>
                <w:szCs w:val="28"/>
              </w:rPr>
              <w:t>username</w:t>
            </w:r>
            <w:r>
              <w:rPr>
                <w:rFonts w:hint="default" w:ascii="Times New Roman" w:hAnsi="Times New Roman" w:cs="Times New Roman"/>
                <w:sz w:val="28"/>
                <w:szCs w:val="28"/>
              </w:rPr>
              <w:t xml:space="preserve"> và </w:t>
            </w:r>
            <w:r>
              <w:rPr>
                <w:rStyle w:val="18"/>
                <w:rFonts w:hint="default" w:ascii="Times New Roman" w:hAnsi="Times New Roman" w:cs="Times New Roman"/>
                <w:sz w:val="28"/>
                <w:szCs w:val="28"/>
              </w:rPr>
              <w:t>password</w:t>
            </w:r>
            <w:r>
              <w:rPr>
                <w:rFonts w:hint="default" w:ascii="Times New Roman" w:hAnsi="Times New Roman" w:cs="Times New Roman"/>
                <w:sz w:val="28"/>
                <w:szCs w:val="28"/>
              </w:rPr>
              <w:t>.</w:t>
            </w:r>
          </w:p>
          <w:p w14:paraId="659E9838">
            <w:pPr>
              <w:keepNext w:val="0"/>
              <w:keepLines w:val="0"/>
              <w:widowControl/>
              <w:numPr>
                <w:ilvl w:val="0"/>
                <w:numId w:val="69"/>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Truy vấn cơ sở dữ liệu theo </w:t>
            </w:r>
            <w:r>
              <w:rPr>
                <w:rStyle w:val="18"/>
                <w:rFonts w:hint="default" w:ascii="Times New Roman" w:hAnsi="Times New Roman" w:cs="Times New Roman"/>
                <w:sz w:val="28"/>
                <w:szCs w:val="28"/>
              </w:rPr>
              <w:t>username</w:t>
            </w:r>
            <w:r>
              <w:rPr>
                <w:rFonts w:hint="default" w:ascii="Times New Roman" w:hAnsi="Times New Roman" w:cs="Times New Roman"/>
                <w:sz w:val="28"/>
                <w:szCs w:val="28"/>
              </w:rPr>
              <w:t>.</w:t>
            </w:r>
          </w:p>
          <w:p w14:paraId="50565FB5">
            <w:pPr>
              <w:keepNext w:val="0"/>
              <w:keepLines w:val="0"/>
              <w:widowControl/>
              <w:numPr>
                <w:ilvl w:val="0"/>
                <w:numId w:val="69"/>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Nếu </w:t>
            </w:r>
            <w:r>
              <w:rPr>
                <w:rStyle w:val="18"/>
                <w:rFonts w:hint="default" w:ascii="Times New Roman" w:hAnsi="Times New Roman" w:cs="Times New Roman"/>
                <w:sz w:val="28"/>
                <w:szCs w:val="28"/>
              </w:rPr>
              <w:t>username</w:t>
            </w:r>
            <w:r>
              <w:rPr>
                <w:rFonts w:hint="default" w:ascii="Times New Roman" w:hAnsi="Times New Roman" w:cs="Times New Roman"/>
                <w:sz w:val="28"/>
                <w:szCs w:val="28"/>
              </w:rPr>
              <w:t xml:space="preserve"> không tồn tại, hiển thị thông báo lỗi.</w:t>
            </w:r>
          </w:p>
          <w:p w14:paraId="21308145">
            <w:pPr>
              <w:keepNext w:val="0"/>
              <w:keepLines w:val="0"/>
              <w:widowControl/>
              <w:numPr>
                <w:ilvl w:val="0"/>
                <w:numId w:val="69"/>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Nếu tồn tại, so sánh </w:t>
            </w:r>
            <w:r>
              <w:rPr>
                <w:rStyle w:val="18"/>
                <w:rFonts w:hint="default" w:ascii="Times New Roman" w:hAnsi="Times New Roman" w:cs="Times New Roman"/>
                <w:sz w:val="28"/>
                <w:szCs w:val="28"/>
              </w:rPr>
              <w:t>password</w:t>
            </w:r>
            <w:r>
              <w:rPr>
                <w:rFonts w:hint="default" w:ascii="Times New Roman" w:hAnsi="Times New Roman" w:cs="Times New Roman"/>
                <w:sz w:val="28"/>
                <w:szCs w:val="28"/>
              </w:rPr>
              <w:t xml:space="preserve"> đã mã hóa từ cơ sở dữ liệu với mật khẩu mà người dùng đã nhập.</w:t>
            </w:r>
          </w:p>
          <w:p w14:paraId="4DCD8814">
            <w:pPr>
              <w:keepNext w:val="0"/>
              <w:keepLines w:val="0"/>
              <w:widowControl/>
              <w:numPr>
                <w:ilvl w:val="0"/>
                <w:numId w:val="69"/>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Nếu khớp, cho phép đăng nhập và chuyển người dùng đến trang cá nhân.</w:t>
            </w:r>
          </w:p>
          <w:p w14:paraId="44596F01">
            <w:pPr>
              <w:keepNext w:val="0"/>
              <w:keepLines w:val="0"/>
              <w:widowControl/>
              <w:numPr>
                <w:ilvl w:val="0"/>
                <w:numId w:val="69"/>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Nếu không khớp, hiển thị thông báo sai mật khẩu.</w:t>
            </w:r>
          </w:p>
          <w:p w14:paraId="0ED4AF44">
            <w:pPr>
              <w:jc w:val="center"/>
              <w:rPr>
                <w:rFonts w:hint="default" w:ascii="Times New Roman" w:hAnsi="Times New Roman" w:cs="Times New Roman"/>
                <w:sz w:val="28"/>
                <w:szCs w:val="28"/>
                <w:vertAlign w:val="baseline"/>
              </w:rPr>
            </w:pPr>
          </w:p>
        </w:tc>
      </w:tr>
    </w:tbl>
    <w:p w14:paraId="6C697D28">
      <w:pPr>
        <w:ind w:left="0" w:firstLine="0"/>
        <w:jc w:val="center"/>
        <w:rPr>
          <w:rFonts w:hint="default" w:ascii="Times New Roman" w:hAnsi="Times New Roman" w:cs="Times New Roman"/>
        </w:rPr>
      </w:pPr>
    </w:p>
    <w:p w14:paraId="184BF176">
      <w:pPr>
        <w:pStyle w:val="3"/>
        <w:numPr>
          <w:ilvl w:val="2"/>
          <w:numId w:val="36"/>
        </w:numPr>
        <w:ind w:left="1224" w:hanging="504"/>
        <w:rPr>
          <w:rFonts w:hint="default" w:ascii="Times New Roman" w:hAnsi="Times New Roman" w:cs="Times New Roman"/>
        </w:rPr>
      </w:pPr>
      <w:bookmarkStart w:id="46" w:name="_heading=h.1yyy98l" w:colFirst="0" w:colLast="0"/>
      <w:bookmarkEnd w:id="46"/>
      <w:r>
        <w:rPr>
          <w:rFonts w:hint="default" w:ascii="Times New Roman" w:hAnsi="Times New Roman" w:cs="Times New Roman"/>
          <w:rtl w:val="0"/>
        </w:rPr>
        <w:t>Đăng xuất</w:t>
      </w:r>
    </w:p>
    <w:p w14:paraId="5FC1D532">
      <w:pPr>
        <w:ind w:left="0" w:firstLine="0"/>
        <w:jc w:val="center"/>
        <w:rPr>
          <w:rFonts w:hint="default" w:ascii="Times New Roman" w:hAnsi="Times New Roman" w:cs="Times New Roman"/>
        </w:rPr>
      </w:pPr>
      <w:r>
        <w:rPr>
          <w:rFonts w:hint="default" w:ascii="Times New Roman" w:hAnsi="Times New Roman" w:cs="Times New Roman"/>
        </w:rPr>
        <w:drawing>
          <wp:inline distT="0" distB="0" distL="0" distR="0">
            <wp:extent cx="2818765" cy="1761490"/>
            <wp:effectExtent l="0" t="0" r="0" b="0"/>
            <wp:docPr id="2111545581" name="image9.png"/>
            <wp:cNvGraphicFramePr/>
            <a:graphic xmlns:a="http://schemas.openxmlformats.org/drawingml/2006/main">
              <a:graphicData uri="http://schemas.openxmlformats.org/drawingml/2006/picture">
                <pic:pic xmlns:pic="http://schemas.openxmlformats.org/drawingml/2006/picture">
                  <pic:nvPicPr>
                    <pic:cNvPr id="2111545581" name="image9.png"/>
                    <pic:cNvPicPr preferRelativeResize="0"/>
                  </pic:nvPicPr>
                  <pic:blipFill>
                    <a:blip r:embed="rId18"/>
                    <a:srcRect/>
                    <a:stretch>
                      <a:fillRect/>
                    </a:stretch>
                  </pic:blipFill>
                  <pic:spPr>
                    <a:xfrm>
                      <a:off x="0" y="0"/>
                      <a:ext cx="2819048" cy="1761905"/>
                    </a:xfrm>
                    <a:prstGeom prst="rect">
                      <a:avLst/>
                    </a:prstGeom>
                  </pic:spPr>
                </pic:pic>
              </a:graphicData>
            </a:graphic>
          </wp:inline>
        </w:drawing>
      </w:r>
    </w:p>
    <w:tbl>
      <w:tblPr>
        <w:tblStyle w:val="20"/>
        <w:tblW w:w="0" w:type="auto"/>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99"/>
      </w:tblGrid>
      <w:tr w14:paraId="3CEADE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9" w:type="dxa"/>
          </w:tcPr>
          <w:p w14:paraId="4A937C89">
            <w:pPr>
              <w:pStyle w:val="17"/>
              <w:keepNext w:val="0"/>
              <w:keepLines w:val="0"/>
              <w:widowControl/>
              <w:suppressLineNumbers w:val="0"/>
              <w:rPr>
                <w:rFonts w:hint="default" w:ascii="Times New Roman" w:hAnsi="Times New Roman" w:cs="Times New Roman"/>
                <w:sz w:val="28"/>
                <w:szCs w:val="28"/>
              </w:rPr>
            </w:pPr>
            <w:r>
              <w:rPr>
                <w:rStyle w:val="18"/>
                <w:rFonts w:hint="default" w:ascii="Times New Roman" w:hAnsi="Times New Roman" w:cs="Times New Roman"/>
                <w:sz w:val="28"/>
                <w:szCs w:val="28"/>
              </w:rPr>
              <w:t>Mô tả:</w:t>
            </w:r>
            <w:r>
              <w:rPr>
                <w:rFonts w:hint="default" w:ascii="Times New Roman" w:hAnsi="Times New Roman" w:cs="Times New Roman"/>
                <w:sz w:val="28"/>
                <w:szCs w:val="28"/>
              </w:rPr>
              <w:t xml:space="preserve"> Xóa phiên đăng nhập của người dùng và đưa họ trở về giao diện khách vãng lai.</w:t>
            </w:r>
          </w:p>
          <w:p w14:paraId="070DE4DA">
            <w:pPr>
              <w:pStyle w:val="17"/>
              <w:keepNext w:val="0"/>
              <w:keepLines w:val="0"/>
              <w:widowControl/>
              <w:suppressLineNumbers w:val="0"/>
              <w:rPr>
                <w:rFonts w:hint="default" w:ascii="Times New Roman" w:hAnsi="Times New Roman" w:cs="Times New Roman"/>
                <w:sz w:val="28"/>
                <w:szCs w:val="28"/>
              </w:rPr>
            </w:pPr>
            <w:r>
              <w:rPr>
                <w:rStyle w:val="18"/>
                <w:rFonts w:hint="default" w:ascii="Times New Roman" w:hAnsi="Times New Roman" w:cs="Times New Roman"/>
                <w:sz w:val="28"/>
                <w:szCs w:val="28"/>
              </w:rPr>
              <w:t>Giải thuật:</w:t>
            </w:r>
          </w:p>
          <w:p w14:paraId="19B7AEC5">
            <w:pPr>
              <w:keepNext w:val="0"/>
              <w:keepLines w:val="0"/>
              <w:widowControl/>
              <w:numPr>
                <w:ilvl w:val="0"/>
                <w:numId w:val="70"/>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Khi người dùng bấm nút đăng xuất, hệ thống xóa các dữ liệu phiên (session) của người dùng.</w:t>
            </w:r>
          </w:p>
          <w:p w14:paraId="012B74C7">
            <w:pPr>
              <w:keepNext w:val="0"/>
              <w:keepLines w:val="0"/>
              <w:widowControl/>
              <w:numPr>
                <w:ilvl w:val="0"/>
                <w:numId w:val="70"/>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Chuyển người dùng về trang chủ với tư cách </w:t>
            </w:r>
            <w:r>
              <w:rPr>
                <w:rStyle w:val="18"/>
                <w:rFonts w:hint="default" w:ascii="Times New Roman" w:hAnsi="Times New Roman" w:cs="Times New Roman"/>
                <w:sz w:val="28"/>
                <w:szCs w:val="28"/>
              </w:rPr>
              <w:t>guest</w:t>
            </w:r>
            <w:r>
              <w:rPr>
                <w:rFonts w:hint="default" w:ascii="Times New Roman" w:hAnsi="Times New Roman" w:cs="Times New Roman"/>
                <w:sz w:val="28"/>
                <w:szCs w:val="28"/>
              </w:rPr>
              <w:t>.</w:t>
            </w:r>
          </w:p>
          <w:p w14:paraId="44A01D69">
            <w:pPr>
              <w:jc w:val="center"/>
              <w:rPr>
                <w:rFonts w:hint="default" w:ascii="Times New Roman" w:hAnsi="Times New Roman" w:cs="Times New Roman"/>
                <w:vertAlign w:val="baseline"/>
              </w:rPr>
            </w:pPr>
          </w:p>
        </w:tc>
      </w:tr>
    </w:tbl>
    <w:p w14:paraId="184A58D7">
      <w:pPr>
        <w:ind w:left="0" w:firstLine="0"/>
        <w:jc w:val="center"/>
        <w:rPr>
          <w:rFonts w:hint="default" w:ascii="Times New Roman" w:hAnsi="Times New Roman" w:cs="Times New Roman"/>
        </w:rPr>
      </w:pPr>
    </w:p>
    <w:p w14:paraId="0C1A9E6A">
      <w:pPr>
        <w:pStyle w:val="3"/>
        <w:numPr>
          <w:ilvl w:val="2"/>
          <w:numId w:val="36"/>
        </w:numPr>
        <w:ind w:left="1224" w:hanging="504"/>
        <w:rPr>
          <w:rFonts w:hint="default" w:ascii="Times New Roman" w:hAnsi="Times New Roman" w:cs="Times New Roman"/>
        </w:rPr>
      </w:pPr>
      <w:bookmarkStart w:id="47" w:name="_heading=h.4iylrwe" w:colFirst="0" w:colLast="0"/>
      <w:bookmarkEnd w:id="47"/>
      <w:r>
        <w:rPr>
          <w:rFonts w:hint="default" w:ascii="Times New Roman" w:hAnsi="Times New Roman" w:cs="Times New Roman"/>
          <w:rtl w:val="0"/>
        </w:rPr>
        <w:t>Đổi mật khẩu</w:t>
      </w:r>
    </w:p>
    <w:p w14:paraId="045FB994">
      <w:pPr>
        <w:ind w:left="0" w:firstLine="0"/>
        <w:jc w:val="center"/>
        <w:rPr>
          <w:rFonts w:hint="default" w:ascii="Times New Roman" w:hAnsi="Times New Roman" w:cs="Times New Roman"/>
        </w:rPr>
      </w:pPr>
      <w:r>
        <w:rPr>
          <w:rFonts w:hint="default" w:ascii="Times New Roman" w:hAnsi="Times New Roman" w:cs="Times New Roman"/>
        </w:rPr>
        <w:drawing>
          <wp:inline distT="0" distB="0" distL="0" distR="0">
            <wp:extent cx="4771390" cy="5456555"/>
            <wp:effectExtent l="0" t="0" r="0" b="0"/>
            <wp:docPr id="2111545580" name="image2.png"/>
            <wp:cNvGraphicFramePr/>
            <a:graphic xmlns:a="http://schemas.openxmlformats.org/drawingml/2006/main">
              <a:graphicData uri="http://schemas.openxmlformats.org/drawingml/2006/picture">
                <pic:pic xmlns:pic="http://schemas.openxmlformats.org/drawingml/2006/picture">
                  <pic:nvPicPr>
                    <pic:cNvPr id="2111545580" name="image2.png"/>
                    <pic:cNvPicPr preferRelativeResize="0"/>
                  </pic:nvPicPr>
                  <pic:blipFill>
                    <a:blip r:embed="rId19"/>
                    <a:srcRect/>
                    <a:stretch>
                      <a:fillRect/>
                    </a:stretch>
                  </pic:blipFill>
                  <pic:spPr>
                    <a:xfrm>
                      <a:off x="0" y="0"/>
                      <a:ext cx="4771429" cy="5457143"/>
                    </a:xfrm>
                    <a:prstGeom prst="rect">
                      <a:avLst/>
                    </a:prstGeom>
                  </pic:spPr>
                </pic:pic>
              </a:graphicData>
            </a:graphic>
          </wp:inline>
        </w:drawing>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1"/>
      </w:tblGrid>
      <w:tr w14:paraId="6172C5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tcPr>
          <w:p w14:paraId="4ADBCD44">
            <w:pPr>
              <w:pStyle w:val="17"/>
              <w:keepNext w:val="0"/>
              <w:keepLines w:val="0"/>
              <w:widowControl/>
              <w:suppressLineNumbers w:val="0"/>
              <w:rPr>
                <w:rFonts w:hint="default" w:ascii="Times New Roman" w:hAnsi="Times New Roman" w:cs="Times New Roman"/>
                <w:sz w:val="28"/>
                <w:szCs w:val="28"/>
              </w:rPr>
            </w:pPr>
            <w:r>
              <w:rPr>
                <w:rStyle w:val="18"/>
                <w:rFonts w:hint="default" w:ascii="Times New Roman" w:hAnsi="Times New Roman" w:cs="Times New Roman"/>
                <w:sz w:val="28"/>
                <w:szCs w:val="28"/>
              </w:rPr>
              <w:t>Mô tả:</w:t>
            </w:r>
            <w:r>
              <w:rPr>
                <w:rFonts w:hint="default" w:ascii="Times New Roman" w:hAnsi="Times New Roman" w:cs="Times New Roman"/>
                <w:sz w:val="28"/>
                <w:szCs w:val="28"/>
              </w:rPr>
              <w:t xml:space="preserve"> Cho phép người dùng đã đăng nhập thay đổi mật khẩu hiện tại bằng mật khẩu mới.</w:t>
            </w:r>
          </w:p>
          <w:p w14:paraId="2D3E8EB5">
            <w:pPr>
              <w:pStyle w:val="17"/>
              <w:keepNext w:val="0"/>
              <w:keepLines w:val="0"/>
              <w:widowControl/>
              <w:suppressLineNumbers w:val="0"/>
              <w:rPr>
                <w:rFonts w:hint="default" w:ascii="Times New Roman" w:hAnsi="Times New Roman" w:cs="Times New Roman"/>
                <w:sz w:val="28"/>
                <w:szCs w:val="28"/>
              </w:rPr>
            </w:pPr>
            <w:r>
              <w:rPr>
                <w:rStyle w:val="18"/>
                <w:rFonts w:hint="default" w:ascii="Times New Roman" w:hAnsi="Times New Roman" w:cs="Times New Roman"/>
                <w:sz w:val="28"/>
                <w:szCs w:val="28"/>
              </w:rPr>
              <w:t>Giải thuật:</w:t>
            </w:r>
          </w:p>
          <w:p w14:paraId="123DDC11">
            <w:pPr>
              <w:keepNext w:val="0"/>
              <w:keepLines w:val="0"/>
              <w:widowControl/>
              <w:numPr>
                <w:ilvl w:val="0"/>
                <w:numId w:val="7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Người dùng nhập mật khẩu hiện tại, mật khẩu mới, và xác nhận mật khẩu mới.</w:t>
            </w:r>
          </w:p>
          <w:p w14:paraId="1F398861">
            <w:pPr>
              <w:keepNext w:val="0"/>
              <w:keepLines w:val="0"/>
              <w:widowControl/>
              <w:numPr>
                <w:ilvl w:val="0"/>
                <w:numId w:val="7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Kiểm tra xem mật khẩu hiện tại có khớp với dữ liệu trong cơ sở dữ liệu không.</w:t>
            </w:r>
          </w:p>
          <w:p w14:paraId="08DBC068">
            <w:pPr>
              <w:keepNext w:val="0"/>
              <w:keepLines w:val="0"/>
              <w:widowControl/>
              <w:numPr>
                <w:ilvl w:val="0"/>
                <w:numId w:val="7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Nếu không khớp, hiển thị thông báo lỗi.</w:t>
            </w:r>
          </w:p>
          <w:p w14:paraId="5B4F3EB1">
            <w:pPr>
              <w:keepNext w:val="0"/>
              <w:keepLines w:val="0"/>
              <w:widowControl/>
              <w:numPr>
                <w:ilvl w:val="0"/>
                <w:numId w:val="7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Nếu khớp, kiểm tra mật khẩu mới và xác nhận mật khẩu mới có trùng khớp và hợp lệ không.</w:t>
            </w:r>
          </w:p>
          <w:p w14:paraId="4479C276">
            <w:pPr>
              <w:keepNext w:val="0"/>
              <w:keepLines w:val="0"/>
              <w:widowControl/>
              <w:numPr>
                <w:ilvl w:val="0"/>
                <w:numId w:val="7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Nếu đúng, cập nhật mật khẩu mới đã mã hóa vào cơ sở dữ liệu và thông báo thành công.</w:t>
            </w:r>
          </w:p>
          <w:p w14:paraId="19FA4D31">
            <w:pPr>
              <w:jc w:val="center"/>
              <w:rPr>
                <w:rFonts w:hint="default" w:ascii="Times New Roman" w:hAnsi="Times New Roman" w:cs="Times New Roman"/>
                <w:sz w:val="28"/>
                <w:szCs w:val="28"/>
                <w:vertAlign w:val="baseline"/>
              </w:rPr>
            </w:pPr>
          </w:p>
        </w:tc>
      </w:tr>
    </w:tbl>
    <w:p w14:paraId="21901081">
      <w:pPr>
        <w:ind w:left="0" w:firstLine="0"/>
        <w:jc w:val="center"/>
        <w:rPr>
          <w:rFonts w:hint="default" w:ascii="Times New Roman" w:hAnsi="Times New Roman" w:cs="Times New Roman"/>
        </w:rPr>
      </w:pPr>
    </w:p>
    <w:p w14:paraId="589DA812">
      <w:pPr>
        <w:pStyle w:val="3"/>
        <w:numPr>
          <w:ilvl w:val="2"/>
          <w:numId w:val="36"/>
        </w:numPr>
        <w:ind w:left="1224" w:hanging="504"/>
        <w:rPr>
          <w:rFonts w:hint="default" w:ascii="Times New Roman" w:hAnsi="Times New Roman" w:cs="Times New Roman"/>
        </w:rPr>
      </w:pPr>
      <w:bookmarkStart w:id="48" w:name="_heading=h.2y3w247" w:colFirst="0" w:colLast="0"/>
      <w:bookmarkEnd w:id="48"/>
      <w:r>
        <w:rPr>
          <w:rFonts w:hint="default" w:ascii="Times New Roman" w:hAnsi="Times New Roman" w:cs="Times New Roman"/>
          <w:rtl w:val="0"/>
        </w:rPr>
        <w:t>Thay đổi thông tin cá nhân</w:t>
      </w:r>
    </w:p>
    <w:p w14:paraId="4AECE892">
      <w:pPr>
        <w:ind w:left="0" w:firstLine="0"/>
        <w:jc w:val="center"/>
        <w:rPr>
          <w:rFonts w:hint="default" w:ascii="Times New Roman" w:hAnsi="Times New Roman" w:cs="Times New Roman"/>
          <w:rtl w:val="0"/>
        </w:rPr>
      </w:pPr>
      <w:r>
        <w:rPr>
          <w:rFonts w:hint="default" w:ascii="Times New Roman" w:hAnsi="Times New Roman" w:cs="Times New Roman"/>
        </w:rPr>
        <w:drawing>
          <wp:inline distT="0" distB="0" distL="0" distR="0">
            <wp:extent cx="4980940" cy="5399405"/>
            <wp:effectExtent l="0" t="0" r="0" b="0"/>
            <wp:docPr id="2111545584" name="image4.png"/>
            <wp:cNvGraphicFramePr/>
            <a:graphic xmlns:a="http://schemas.openxmlformats.org/drawingml/2006/main">
              <a:graphicData uri="http://schemas.openxmlformats.org/drawingml/2006/picture">
                <pic:pic xmlns:pic="http://schemas.openxmlformats.org/drawingml/2006/picture">
                  <pic:nvPicPr>
                    <pic:cNvPr id="2111545584" name="image4.png"/>
                    <pic:cNvPicPr preferRelativeResize="0"/>
                  </pic:nvPicPr>
                  <pic:blipFill>
                    <a:blip r:embed="rId20"/>
                    <a:srcRect/>
                    <a:stretch>
                      <a:fillRect/>
                    </a:stretch>
                  </pic:blipFill>
                  <pic:spPr>
                    <a:xfrm>
                      <a:off x="0" y="0"/>
                      <a:ext cx="4980952" cy="5400000"/>
                    </a:xfrm>
                    <a:prstGeom prst="rect">
                      <a:avLst/>
                    </a:prstGeom>
                  </pic:spPr>
                </pic:pic>
              </a:graphicData>
            </a:graphic>
          </wp:inline>
        </w:drawing>
      </w:r>
      <w:r>
        <w:rPr>
          <w:rFonts w:hint="default" w:ascii="Times New Roman" w:hAnsi="Times New Roman" w:cs="Times New Roman"/>
          <w:rtl w:val="0"/>
        </w:rPr>
        <w:tab/>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1"/>
      </w:tblGrid>
      <w:tr w14:paraId="053130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tcPr>
          <w:p w14:paraId="7402A854">
            <w:pPr>
              <w:pStyle w:val="17"/>
              <w:keepNext w:val="0"/>
              <w:keepLines w:val="0"/>
              <w:widowControl/>
              <w:suppressLineNumbers w:val="0"/>
              <w:rPr>
                <w:rFonts w:hint="default" w:ascii="Times New Roman" w:hAnsi="Times New Roman" w:cs="Times New Roman"/>
                <w:sz w:val="28"/>
                <w:szCs w:val="28"/>
              </w:rPr>
            </w:pPr>
            <w:r>
              <w:rPr>
                <w:rStyle w:val="18"/>
                <w:rFonts w:hint="default" w:ascii="Times New Roman" w:hAnsi="Times New Roman" w:cs="Times New Roman"/>
                <w:sz w:val="28"/>
                <w:szCs w:val="28"/>
              </w:rPr>
              <w:t>Mô tả:</w:t>
            </w:r>
            <w:r>
              <w:rPr>
                <w:rFonts w:hint="default" w:ascii="Times New Roman" w:hAnsi="Times New Roman" w:cs="Times New Roman"/>
                <w:sz w:val="28"/>
                <w:szCs w:val="28"/>
              </w:rPr>
              <w:t xml:space="preserve"> Cho phép người dùng đã đăng nhập chỉnh sửa các thông tin như email, số điện thoại, địa chỉ.</w:t>
            </w:r>
          </w:p>
          <w:p w14:paraId="6F27DDCC">
            <w:pPr>
              <w:pStyle w:val="17"/>
              <w:keepNext w:val="0"/>
              <w:keepLines w:val="0"/>
              <w:widowControl/>
              <w:suppressLineNumbers w:val="0"/>
              <w:rPr>
                <w:rFonts w:hint="default" w:ascii="Times New Roman" w:hAnsi="Times New Roman" w:cs="Times New Roman"/>
                <w:sz w:val="28"/>
                <w:szCs w:val="28"/>
              </w:rPr>
            </w:pPr>
            <w:r>
              <w:rPr>
                <w:rStyle w:val="18"/>
                <w:rFonts w:hint="default" w:ascii="Times New Roman" w:hAnsi="Times New Roman" w:cs="Times New Roman"/>
                <w:sz w:val="28"/>
                <w:szCs w:val="28"/>
              </w:rPr>
              <w:t>Giải thuật:</w:t>
            </w:r>
          </w:p>
          <w:p w14:paraId="1565AE44">
            <w:pPr>
              <w:keepNext w:val="0"/>
              <w:keepLines w:val="0"/>
              <w:widowControl/>
              <w:numPr>
                <w:ilvl w:val="0"/>
                <w:numId w:val="72"/>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Người dùng nhập các thông tin cần chỉnh sửa.</w:t>
            </w:r>
          </w:p>
          <w:p w14:paraId="1A7292BD">
            <w:pPr>
              <w:keepNext w:val="0"/>
              <w:keepLines w:val="0"/>
              <w:widowControl/>
              <w:numPr>
                <w:ilvl w:val="0"/>
                <w:numId w:val="72"/>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Kiểm tra tính hợp lệ của các trường (email, số điện thoại).</w:t>
            </w:r>
          </w:p>
          <w:p w14:paraId="33D9F268">
            <w:pPr>
              <w:keepNext w:val="0"/>
              <w:keepLines w:val="0"/>
              <w:widowControl/>
              <w:numPr>
                <w:ilvl w:val="0"/>
                <w:numId w:val="72"/>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Nếu hợp lệ, cập nhật cơ sở dữ liệu với thông tin mới.</w:t>
            </w:r>
          </w:p>
          <w:p w14:paraId="027DA927">
            <w:pPr>
              <w:keepNext w:val="0"/>
              <w:keepLines w:val="0"/>
              <w:widowControl/>
              <w:numPr>
                <w:ilvl w:val="0"/>
                <w:numId w:val="72"/>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Thông báo cho người dùng việc cập nhật thành công.</w:t>
            </w:r>
          </w:p>
          <w:p w14:paraId="0CD92934">
            <w:pPr>
              <w:jc w:val="center"/>
              <w:rPr>
                <w:rFonts w:hint="default" w:ascii="Times New Roman" w:hAnsi="Times New Roman" w:cs="Times New Roman"/>
                <w:sz w:val="28"/>
                <w:szCs w:val="28"/>
                <w:vertAlign w:val="baseline"/>
                <w:rtl w:val="0"/>
              </w:rPr>
            </w:pPr>
          </w:p>
        </w:tc>
      </w:tr>
    </w:tbl>
    <w:p w14:paraId="1874B5DD">
      <w:pPr>
        <w:ind w:left="0" w:firstLine="0"/>
        <w:jc w:val="center"/>
        <w:rPr>
          <w:rFonts w:hint="default" w:ascii="Times New Roman" w:hAnsi="Times New Roman" w:cs="Times New Roman"/>
          <w:rtl w:val="0"/>
        </w:rPr>
      </w:pPr>
    </w:p>
    <w:p w14:paraId="5681A52C">
      <w:pPr>
        <w:pStyle w:val="3"/>
        <w:numPr>
          <w:ilvl w:val="2"/>
          <w:numId w:val="36"/>
        </w:numPr>
        <w:ind w:left="1224" w:hanging="504"/>
        <w:rPr>
          <w:rFonts w:hint="default" w:ascii="Times New Roman" w:hAnsi="Times New Roman" w:cs="Times New Roman"/>
        </w:rPr>
      </w:pPr>
      <w:bookmarkStart w:id="49" w:name="_heading=h.1d96cc0" w:colFirst="0" w:colLast="0"/>
      <w:bookmarkEnd w:id="49"/>
      <w:r>
        <w:rPr>
          <w:rFonts w:hint="default" w:ascii="Times New Roman" w:hAnsi="Times New Roman" w:cs="Times New Roman"/>
          <w:rtl w:val="0"/>
        </w:rPr>
        <w:t>Thêm s</w:t>
      </w:r>
      <w:r>
        <w:rPr>
          <w:rFonts w:hint="default" w:cs="Times New Roman"/>
          <w:rtl w:val="0"/>
          <w:lang w:val="en-US"/>
        </w:rPr>
        <w:t>ự kiện ( dành cho ADMIN)</w:t>
      </w:r>
    </w:p>
    <w:p w14:paraId="255D2B3D">
      <w:pPr>
        <w:ind w:left="0" w:firstLine="0"/>
        <w:jc w:val="center"/>
        <w:rPr>
          <w:rFonts w:hint="default" w:ascii="Times New Roman" w:hAnsi="Times New Roman" w:cs="Times New Roman"/>
        </w:rPr>
      </w:pP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1"/>
      </w:tblGrid>
      <w:tr w14:paraId="3BA951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tcPr>
          <w:p w14:paraId="3FFB1D3E">
            <w:pPr>
              <w:pStyle w:val="17"/>
              <w:keepNext w:val="0"/>
              <w:keepLines w:val="0"/>
              <w:widowControl/>
              <w:suppressLineNumbers w:val="0"/>
              <w:rPr>
                <w:rFonts w:hint="default" w:ascii="Times New Roman" w:hAnsi="Times New Roman" w:cs="Times New Roman"/>
                <w:sz w:val="28"/>
                <w:szCs w:val="28"/>
              </w:rPr>
            </w:pPr>
            <w:r>
              <w:rPr>
                <w:rStyle w:val="18"/>
                <w:rFonts w:hint="default" w:ascii="Times New Roman" w:hAnsi="Times New Roman" w:cs="Times New Roman"/>
                <w:sz w:val="28"/>
                <w:szCs w:val="28"/>
              </w:rPr>
              <w:t>Mô tả:</w:t>
            </w:r>
            <w:r>
              <w:rPr>
                <w:rFonts w:hint="default" w:ascii="Times New Roman" w:hAnsi="Times New Roman" w:cs="Times New Roman"/>
                <w:sz w:val="28"/>
                <w:szCs w:val="28"/>
              </w:rPr>
              <w:t xml:space="preserve"> Quản trị viên có thể thêm các sự kiện mới vào hệ thống.</w:t>
            </w:r>
          </w:p>
          <w:p w14:paraId="3C896157">
            <w:pPr>
              <w:pStyle w:val="17"/>
              <w:keepNext w:val="0"/>
              <w:keepLines w:val="0"/>
              <w:widowControl/>
              <w:suppressLineNumbers w:val="0"/>
              <w:rPr>
                <w:rFonts w:hint="default" w:ascii="Times New Roman" w:hAnsi="Times New Roman" w:cs="Times New Roman"/>
                <w:sz w:val="28"/>
                <w:szCs w:val="28"/>
              </w:rPr>
            </w:pPr>
            <w:r>
              <w:rPr>
                <w:rStyle w:val="18"/>
                <w:rFonts w:hint="default" w:ascii="Times New Roman" w:hAnsi="Times New Roman" w:cs="Times New Roman"/>
                <w:sz w:val="28"/>
                <w:szCs w:val="28"/>
              </w:rPr>
              <w:t>Giải thuật:</w:t>
            </w:r>
          </w:p>
          <w:p w14:paraId="3226B903">
            <w:pPr>
              <w:keepNext w:val="0"/>
              <w:keepLines w:val="0"/>
              <w:widowControl/>
              <w:numPr>
                <w:ilvl w:val="0"/>
                <w:numId w:val="73"/>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Quản trị viên nhập thông tin sự kiện bao gồm: </w:t>
            </w:r>
            <w:r>
              <w:rPr>
                <w:rStyle w:val="18"/>
                <w:rFonts w:hint="default" w:ascii="Times New Roman" w:hAnsi="Times New Roman" w:cs="Times New Roman"/>
                <w:sz w:val="28"/>
                <w:szCs w:val="28"/>
              </w:rPr>
              <w:t>tên sự kiện</w:t>
            </w:r>
            <w:r>
              <w:rPr>
                <w:rFonts w:hint="default" w:ascii="Times New Roman" w:hAnsi="Times New Roman" w:cs="Times New Roman"/>
                <w:sz w:val="28"/>
                <w:szCs w:val="28"/>
              </w:rPr>
              <w:t xml:space="preserve">, </w:t>
            </w:r>
            <w:r>
              <w:rPr>
                <w:rStyle w:val="18"/>
                <w:rFonts w:hint="default" w:ascii="Times New Roman" w:hAnsi="Times New Roman" w:cs="Times New Roman"/>
                <w:sz w:val="28"/>
                <w:szCs w:val="28"/>
              </w:rPr>
              <w:t>mô tả</w:t>
            </w:r>
            <w:r>
              <w:rPr>
                <w:rFonts w:hint="default" w:ascii="Times New Roman" w:hAnsi="Times New Roman" w:cs="Times New Roman"/>
                <w:sz w:val="28"/>
                <w:szCs w:val="28"/>
              </w:rPr>
              <w:t xml:space="preserve">, </w:t>
            </w:r>
            <w:r>
              <w:rPr>
                <w:rStyle w:val="18"/>
                <w:rFonts w:hint="default" w:ascii="Times New Roman" w:hAnsi="Times New Roman" w:cs="Times New Roman"/>
                <w:sz w:val="28"/>
                <w:szCs w:val="28"/>
              </w:rPr>
              <w:t>thời gian</w:t>
            </w:r>
            <w:r>
              <w:rPr>
                <w:rFonts w:hint="default" w:ascii="Times New Roman" w:hAnsi="Times New Roman" w:cs="Times New Roman"/>
                <w:sz w:val="28"/>
                <w:szCs w:val="28"/>
              </w:rPr>
              <w:t xml:space="preserve">, </w:t>
            </w:r>
            <w:r>
              <w:rPr>
                <w:rStyle w:val="18"/>
                <w:rFonts w:hint="default" w:ascii="Times New Roman" w:hAnsi="Times New Roman" w:cs="Times New Roman"/>
                <w:sz w:val="28"/>
                <w:szCs w:val="28"/>
              </w:rPr>
              <w:t>địa điểm</w:t>
            </w:r>
            <w:r>
              <w:rPr>
                <w:rFonts w:hint="default" w:ascii="Times New Roman" w:hAnsi="Times New Roman" w:cs="Times New Roman"/>
                <w:sz w:val="28"/>
                <w:szCs w:val="28"/>
              </w:rPr>
              <w:t>.</w:t>
            </w:r>
          </w:p>
          <w:p w14:paraId="7F9BC689">
            <w:pPr>
              <w:keepNext w:val="0"/>
              <w:keepLines w:val="0"/>
              <w:widowControl/>
              <w:numPr>
                <w:ilvl w:val="0"/>
                <w:numId w:val="73"/>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Kiểm tra tính hợp lệ của các trường.</w:t>
            </w:r>
          </w:p>
          <w:p w14:paraId="31851B89">
            <w:pPr>
              <w:keepNext w:val="0"/>
              <w:keepLines w:val="0"/>
              <w:widowControl/>
              <w:numPr>
                <w:ilvl w:val="0"/>
                <w:numId w:val="73"/>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Nếu hợp lệ, lưu thông tin sự kiện vào cơ sở dữ liệu.</w:t>
            </w:r>
          </w:p>
          <w:p w14:paraId="2CEEED6F">
            <w:pPr>
              <w:keepNext w:val="0"/>
              <w:keepLines w:val="0"/>
              <w:widowControl/>
              <w:numPr>
                <w:ilvl w:val="0"/>
                <w:numId w:val="73"/>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Thông báo cho quản trị viên về trạng thái thành công hoặc thất bại.</w:t>
            </w:r>
          </w:p>
          <w:p w14:paraId="0DB9E771">
            <w:pPr>
              <w:jc w:val="center"/>
              <w:rPr>
                <w:rFonts w:hint="default" w:ascii="Times New Roman" w:hAnsi="Times New Roman" w:cs="Times New Roman"/>
                <w:sz w:val="28"/>
                <w:szCs w:val="28"/>
                <w:vertAlign w:val="baseline"/>
              </w:rPr>
            </w:pPr>
          </w:p>
        </w:tc>
      </w:tr>
    </w:tbl>
    <w:p w14:paraId="1C41F593">
      <w:pPr>
        <w:ind w:left="0" w:firstLine="0"/>
        <w:jc w:val="center"/>
        <w:rPr>
          <w:rFonts w:hint="default" w:ascii="Times New Roman" w:hAnsi="Times New Roman" w:cs="Times New Roman"/>
        </w:rPr>
      </w:pPr>
    </w:p>
    <w:p w14:paraId="29B7DBF4">
      <w:pPr>
        <w:pStyle w:val="3"/>
        <w:numPr>
          <w:ilvl w:val="2"/>
          <w:numId w:val="36"/>
        </w:numPr>
        <w:ind w:left="1224" w:hanging="504"/>
        <w:rPr>
          <w:rFonts w:hint="default" w:ascii="Times New Roman" w:hAnsi="Times New Roman" w:cs="Times New Roman"/>
        </w:rPr>
      </w:pPr>
      <w:bookmarkStart w:id="50" w:name="_heading=h.3x8tuzt" w:colFirst="0" w:colLast="0"/>
      <w:bookmarkEnd w:id="50"/>
      <w:r>
        <w:rPr>
          <w:rFonts w:hint="default" w:ascii="Times New Roman" w:hAnsi="Times New Roman" w:cs="Times New Roman"/>
          <w:rtl w:val="0"/>
        </w:rPr>
        <w:t>Xóa s</w:t>
      </w:r>
      <w:r>
        <w:rPr>
          <w:rFonts w:hint="default" w:cs="Times New Roman"/>
          <w:rtl w:val="0"/>
          <w:lang w:val="en-US"/>
        </w:rPr>
        <w:t>ự kiện ( dành cho ADMIN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1"/>
      </w:tblGrid>
      <w:tr w14:paraId="2E836A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tcPr>
          <w:p w14:paraId="511E5746">
            <w:pPr>
              <w:pStyle w:val="17"/>
              <w:keepNext w:val="0"/>
              <w:keepLines w:val="0"/>
              <w:widowControl/>
              <w:suppressLineNumbers w:val="0"/>
              <w:rPr>
                <w:rFonts w:hint="default" w:ascii="Times New Roman" w:hAnsi="Times New Roman" w:cs="Times New Roman"/>
                <w:sz w:val="28"/>
                <w:szCs w:val="28"/>
              </w:rPr>
            </w:pPr>
            <w:r>
              <w:rPr>
                <w:rStyle w:val="18"/>
                <w:rFonts w:hint="default" w:ascii="Times New Roman" w:hAnsi="Times New Roman" w:cs="Times New Roman"/>
                <w:sz w:val="28"/>
                <w:szCs w:val="28"/>
              </w:rPr>
              <w:t>Mô tả:</w:t>
            </w:r>
            <w:r>
              <w:rPr>
                <w:rFonts w:hint="default" w:ascii="Times New Roman" w:hAnsi="Times New Roman" w:cs="Times New Roman"/>
                <w:sz w:val="28"/>
                <w:szCs w:val="28"/>
              </w:rPr>
              <w:t xml:space="preserve"> Quản trị viên có thể xóa một sự kiện khỏi hệ thống.</w:t>
            </w:r>
          </w:p>
          <w:p w14:paraId="09712689">
            <w:pPr>
              <w:pStyle w:val="17"/>
              <w:keepNext w:val="0"/>
              <w:keepLines w:val="0"/>
              <w:widowControl/>
              <w:suppressLineNumbers w:val="0"/>
              <w:rPr>
                <w:rFonts w:hint="default" w:ascii="Times New Roman" w:hAnsi="Times New Roman" w:cs="Times New Roman"/>
                <w:sz w:val="28"/>
                <w:szCs w:val="28"/>
              </w:rPr>
            </w:pPr>
            <w:r>
              <w:rPr>
                <w:rStyle w:val="18"/>
                <w:rFonts w:hint="default" w:ascii="Times New Roman" w:hAnsi="Times New Roman" w:cs="Times New Roman"/>
                <w:sz w:val="28"/>
                <w:szCs w:val="28"/>
              </w:rPr>
              <w:t>Giải thuật:</w:t>
            </w:r>
          </w:p>
          <w:p w14:paraId="2D0E93BD">
            <w:pPr>
              <w:keepNext w:val="0"/>
              <w:keepLines w:val="0"/>
              <w:widowControl/>
              <w:numPr>
                <w:ilvl w:val="0"/>
                <w:numId w:val="74"/>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Quản trị viên chọn sự kiện cần xóa.</w:t>
            </w:r>
          </w:p>
          <w:p w14:paraId="75FF5DBE">
            <w:pPr>
              <w:keepNext w:val="0"/>
              <w:keepLines w:val="0"/>
              <w:widowControl/>
              <w:numPr>
                <w:ilvl w:val="0"/>
                <w:numId w:val="74"/>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Kiểm tra xem sự kiện có tồn tại trong cơ sở dữ liệu không.</w:t>
            </w:r>
          </w:p>
          <w:p w14:paraId="7C1EA3FE">
            <w:pPr>
              <w:keepNext w:val="0"/>
              <w:keepLines w:val="0"/>
              <w:widowControl/>
              <w:numPr>
                <w:ilvl w:val="0"/>
                <w:numId w:val="74"/>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Nếu tồn tại, xóa sự kiện và cập nhật cơ sở dữ liệu.</w:t>
            </w:r>
          </w:p>
          <w:p w14:paraId="4A0F83DB">
            <w:pPr>
              <w:keepNext w:val="0"/>
              <w:keepLines w:val="0"/>
              <w:widowControl/>
              <w:numPr>
                <w:ilvl w:val="0"/>
                <w:numId w:val="74"/>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Thông báo cho quản trị viên về trạng thái thành công hoặc thất bại.</w:t>
            </w:r>
          </w:p>
          <w:p w14:paraId="3A154C40">
            <w:pPr>
              <w:jc w:val="center"/>
              <w:rPr>
                <w:rFonts w:hint="default" w:ascii="Times New Roman" w:hAnsi="Times New Roman" w:cs="Times New Roman"/>
                <w:sz w:val="28"/>
                <w:szCs w:val="28"/>
                <w:vertAlign w:val="baseline"/>
              </w:rPr>
            </w:pPr>
          </w:p>
        </w:tc>
      </w:tr>
    </w:tbl>
    <w:p w14:paraId="140B88CD">
      <w:pPr>
        <w:ind w:left="0" w:firstLine="0"/>
        <w:jc w:val="center"/>
        <w:rPr>
          <w:rFonts w:hint="default" w:ascii="Times New Roman" w:hAnsi="Times New Roman" w:cs="Times New Roman"/>
        </w:rPr>
      </w:pPr>
    </w:p>
    <w:p w14:paraId="0416E630">
      <w:pPr>
        <w:pStyle w:val="3"/>
        <w:numPr>
          <w:ilvl w:val="2"/>
          <w:numId w:val="36"/>
        </w:numPr>
        <w:ind w:left="1224" w:hanging="504"/>
        <w:rPr>
          <w:rFonts w:hint="default" w:ascii="Times New Roman" w:hAnsi="Times New Roman" w:cs="Times New Roman"/>
        </w:rPr>
      </w:pPr>
      <w:bookmarkStart w:id="51" w:name="_heading=h.2ce457m" w:colFirst="0" w:colLast="0"/>
      <w:bookmarkEnd w:id="51"/>
      <w:r>
        <w:rPr>
          <w:rFonts w:hint="default" w:cs="Times New Roman"/>
          <w:lang w:val="en-US"/>
        </w:rPr>
        <w:t xml:space="preserve">Đăng ký tham gia sự kiện ( dành cho thành viên )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1"/>
      </w:tblGrid>
      <w:tr w14:paraId="01B663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tcPr>
          <w:p w14:paraId="527A7D76">
            <w:pPr>
              <w:pStyle w:val="17"/>
              <w:keepNext w:val="0"/>
              <w:keepLines w:val="0"/>
              <w:widowControl/>
              <w:suppressLineNumbers w:val="0"/>
              <w:rPr>
                <w:rFonts w:hint="default" w:ascii="Times New Roman" w:hAnsi="Times New Roman" w:cs="Times New Roman"/>
                <w:sz w:val="28"/>
                <w:szCs w:val="28"/>
              </w:rPr>
            </w:pPr>
            <w:r>
              <w:rPr>
                <w:rStyle w:val="18"/>
                <w:rFonts w:hint="default" w:ascii="Times New Roman" w:hAnsi="Times New Roman" w:cs="Times New Roman"/>
                <w:sz w:val="28"/>
                <w:szCs w:val="28"/>
              </w:rPr>
              <w:t>Mô tả:</w:t>
            </w:r>
            <w:r>
              <w:rPr>
                <w:rFonts w:hint="default" w:ascii="Times New Roman" w:hAnsi="Times New Roman" w:cs="Times New Roman"/>
                <w:sz w:val="28"/>
                <w:szCs w:val="28"/>
              </w:rPr>
              <w:t xml:space="preserve"> Thành viên có thể đăng ký tham gia các sự kiện trong hệ thống.</w:t>
            </w:r>
          </w:p>
          <w:p w14:paraId="6648AF59">
            <w:pPr>
              <w:pStyle w:val="17"/>
              <w:keepNext w:val="0"/>
              <w:keepLines w:val="0"/>
              <w:widowControl/>
              <w:suppressLineNumbers w:val="0"/>
              <w:rPr>
                <w:rFonts w:hint="default" w:ascii="Times New Roman" w:hAnsi="Times New Roman" w:cs="Times New Roman"/>
                <w:sz w:val="28"/>
                <w:szCs w:val="28"/>
              </w:rPr>
            </w:pPr>
            <w:r>
              <w:rPr>
                <w:rStyle w:val="18"/>
                <w:rFonts w:hint="default" w:ascii="Times New Roman" w:hAnsi="Times New Roman" w:cs="Times New Roman"/>
                <w:sz w:val="28"/>
                <w:szCs w:val="28"/>
              </w:rPr>
              <w:t>Giải thuật:</w:t>
            </w:r>
          </w:p>
          <w:p w14:paraId="1E8C887D">
            <w:pPr>
              <w:keepNext w:val="0"/>
              <w:keepLines w:val="0"/>
              <w:widowControl/>
              <w:numPr>
                <w:ilvl w:val="0"/>
                <w:numId w:val="75"/>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Thành viên chọn sự kiện muốn đăng ký.</w:t>
            </w:r>
          </w:p>
          <w:p w14:paraId="38935FBB">
            <w:pPr>
              <w:keepNext w:val="0"/>
              <w:keepLines w:val="0"/>
              <w:widowControl/>
              <w:numPr>
                <w:ilvl w:val="0"/>
                <w:numId w:val="75"/>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Truy vấn cơ sở dữ liệu xem thành viên đã đăng ký sự kiện này chưa.</w:t>
            </w:r>
          </w:p>
          <w:p w14:paraId="43C986A1">
            <w:pPr>
              <w:keepNext w:val="0"/>
              <w:keepLines w:val="0"/>
              <w:widowControl/>
              <w:numPr>
                <w:ilvl w:val="0"/>
                <w:numId w:val="75"/>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Nếu chưa, thêm thông tin đăng ký vào cơ sở dữ liệu.</w:t>
            </w:r>
          </w:p>
          <w:p w14:paraId="7D67AEC2">
            <w:pPr>
              <w:keepNext w:val="0"/>
              <w:keepLines w:val="0"/>
              <w:widowControl/>
              <w:numPr>
                <w:ilvl w:val="0"/>
                <w:numId w:val="75"/>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Thông báo thành công cho thành viên.</w:t>
            </w:r>
          </w:p>
          <w:p w14:paraId="4DF4323B">
            <w:pPr>
              <w:keepNext w:val="0"/>
              <w:keepLines w:val="0"/>
              <w:widowControl/>
              <w:numPr>
                <w:ilvl w:val="0"/>
                <w:numId w:val="75"/>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Nếu đã đăng ký, hiển thị thông báo lỗi.</w:t>
            </w:r>
          </w:p>
          <w:p w14:paraId="00F5A098">
            <w:pPr>
              <w:jc w:val="center"/>
              <w:rPr>
                <w:rFonts w:hint="default" w:ascii="Times New Roman" w:hAnsi="Times New Roman" w:cs="Times New Roman"/>
                <w:sz w:val="28"/>
                <w:szCs w:val="28"/>
                <w:vertAlign w:val="baseline"/>
              </w:rPr>
            </w:pPr>
          </w:p>
        </w:tc>
      </w:tr>
    </w:tbl>
    <w:p w14:paraId="29F6C7D0">
      <w:pPr>
        <w:ind w:left="0" w:firstLine="0"/>
        <w:jc w:val="center"/>
        <w:rPr>
          <w:rFonts w:hint="default" w:ascii="Times New Roman" w:hAnsi="Times New Roman" w:cs="Times New Roman"/>
        </w:rPr>
      </w:pPr>
    </w:p>
    <w:p w14:paraId="402139CF">
      <w:pPr>
        <w:pStyle w:val="3"/>
        <w:numPr>
          <w:ilvl w:val="2"/>
          <w:numId w:val="36"/>
        </w:numPr>
        <w:ind w:left="1224" w:hanging="504"/>
        <w:rPr>
          <w:rFonts w:hint="default" w:ascii="Times New Roman" w:hAnsi="Times New Roman" w:cs="Times New Roman"/>
        </w:rPr>
      </w:pPr>
      <w:bookmarkStart w:id="52" w:name="_heading=h.rjefff" w:colFirst="0" w:colLast="0"/>
      <w:bookmarkEnd w:id="52"/>
      <w:r>
        <w:rPr>
          <w:rFonts w:hint="default" w:ascii="Times New Roman" w:hAnsi="Times New Roman" w:cs="Times New Roman"/>
          <w:rtl w:val="0"/>
        </w:rPr>
        <w:t>Tìm kiếm</w:t>
      </w:r>
      <w:r>
        <w:rPr>
          <w:rFonts w:hint="default" w:cs="Times New Roman"/>
          <w:rtl w:val="0"/>
          <w:lang w:val="en-US"/>
        </w:rPr>
        <w:t xml:space="preserve"> sự kiện</w:t>
      </w:r>
    </w:p>
    <w:p w14:paraId="1C99E8E4">
      <w:pPr>
        <w:ind w:left="0" w:firstLine="0"/>
        <w:jc w:val="center"/>
        <w:rPr>
          <w:rFonts w:hint="default" w:ascii="Times New Roman" w:hAnsi="Times New Roman" w:cs="Times New Roman"/>
        </w:rPr>
      </w:pPr>
      <w:r>
        <w:rPr>
          <w:rFonts w:hint="default" w:ascii="Times New Roman" w:hAnsi="Times New Roman" w:cs="Times New Roman"/>
        </w:rPr>
        <w:drawing>
          <wp:inline distT="0" distB="0" distL="0" distR="0">
            <wp:extent cx="5351780" cy="6056630"/>
            <wp:effectExtent l="0" t="0" r="0" b="0"/>
            <wp:docPr id="2111545587" name="image11.png"/>
            <wp:cNvGraphicFramePr/>
            <a:graphic xmlns:a="http://schemas.openxmlformats.org/drawingml/2006/main">
              <a:graphicData uri="http://schemas.openxmlformats.org/drawingml/2006/picture">
                <pic:pic xmlns:pic="http://schemas.openxmlformats.org/drawingml/2006/picture">
                  <pic:nvPicPr>
                    <pic:cNvPr id="2111545587" name="image11.png"/>
                    <pic:cNvPicPr preferRelativeResize="0"/>
                  </pic:nvPicPr>
                  <pic:blipFill>
                    <a:blip r:embed="rId21"/>
                    <a:srcRect/>
                    <a:stretch>
                      <a:fillRect/>
                    </a:stretch>
                  </pic:blipFill>
                  <pic:spPr>
                    <a:xfrm>
                      <a:off x="0" y="0"/>
                      <a:ext cx="5352381" cy="6057143"/>
                    </a:xfrm>
                    <a:prstGeom prst="rect">
                      <a:avLst/>
                    </a:prstGeom>
                  </pic:spPr>
                </pic:pic>
              </a:graphicData>
            </a:graphic>
          </wp:inline>
        </w:drawing>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1"/>
      </w:tblGrid>
      <w:tr w14:paraId="7302FB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tcPr>
          <w:p w14:paraId="52011691">
            <w:pPr>
              <w:pStyle w:val="17"/>
              <w:keepNext w:val="0"/>
              <w:keepLines w:val="0"/>
              <w:widowControl/>
              <w:suppressLineNumbers w:val="0"/>
              <w:rPr>
                <w:rFonts w:hint="default" w:ascii="Times New Roman" w:hAnsi="Times New Roman" w:cs="Times New Roman"/>
                <w:sz w:val="28"/>
                <w:szCs w:val="28"/>
              </w:rPr>
            </w:pPr>
            <w:r>
              <w:rPr>
                <w:rStyle w:val="18"/>
                <w:rFonts w:hint="default" w:ascii="Times New Roman" w:hAnsi="Times New Roman" w:cs="Times New Roman"/>
                <w:sz w:val="28"/>
                <w:szCs w:val="28"/>
              </w:rPr>
              <w:t>Mô tả:</w:t>
            </w:r>
            <w:r>
              <w:rPr>
                <w:rFonts w:hint="default" w:ascii="Times New Roman" w:hAnsi="Times New Roman" w:cs="Times New Roman"/>
                <w:sz w:val="28"/>
                <w:szCs w:val="28"/>
              </w:rPr>
              <w:t xml:space="preserve"> Cho phép người dùng tìm kiếm các sự kiện dựa trên từ khóa.</w:t>
            </w:r>
          </w:p>
          <w:p w14:paraId="2C424CBC">
            <w:pPr>
              <w:pStyle w:val="17"/>
              <w:keepNext w:val="0"/>
              <w:keepLines w:val="0"/>
              <w:widowControl/>
              <w:suppressLineNumbers w:val="0"/>
              <w:rPr>
                <w:rFonts w:hint="default" w:ascii="Times New Roman" w:hAnsi="Times New Roman" w:cs="Times New Roman"/>
                <w:sz w:val="28"/>
                <w:szCs w:val="28"/>
              </w:rPr>
            </w:pPr>
            <w:r>
              <w:rPr>
                <w:rStyle w:val="18"/>
                <w:rFonts w:hint="default" w:ascii="Times New Roman" w:hAnsi="Times New Roman" w:cs="Times New Roman"/>
                <w:sz w:val="28"/>
                <w:szCs w:val="28"/>
              </w:rPr>
              <w:t>Giải thuật:</w:t>
            </w:r>
          </w:p>
          <w:p w14:paraId="73EEB8B1">
            <w:pPr>
              <w:keepNext w:val="0"/>
              <w:keepLines w:val="0"/>
              <w:widowControl/>
              <w:numPr>
                <w:ilvl w:val="0"/>
                <w:numId w:val="76"/>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Người dùng nhập từ khóa tìm kiếm (tên sự kiện, ngày, hoặc địa điểm).</w:t>
            </w:r>
          </w:p>
          <w:p w14:paraId="6D7E9E51">
            <w:pPr>
              <w:keepNext w:val="0"/>
              <w:keepLines w:val="0"/>
              <w:widowControl/>
              <w:numPr>
                <w:ilvl w:val="0"/>
                <w:numId w:val="76"/>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Truy vấn cơ sở dữ liệu để tìm các sự kiện có chứa từ khóa trong tiêu đề hoặc mô tả.</w:t>
            </w:r>
          </w:p>
          <w:p w14:paraId="1E7B3381">
            <w:pPr>
              <w:keepNext w:val="0"/>
              <w:keepLines w:val="0"/>
              <w:widowControl/>
              <w:numPr>
                <w:ilvl w:val="0"/>
                <w:numId w:val="76"/>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Hiển thị danh sách các sự kiện khớp với từ khóa cho người dùng.</w:t>
            </w:r>
          </w:p>
          <w:p w14:paraId="188EAA59">
            <w:pPr>
              <w:keepNext w:val="0"/>
              <w:keepLines w:val="0"/>
              <w:widowControl/>
              <w:numPr>
                <w:ilvl w:val="0"/>
                <w:numId w:val="76"/>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Nếu không có sự kiện nào, hiển thị thông báo "Không tìm thấy sự kiện."</w:t>
            </w:r>
          </w:p>
          <w:p w14:paraId="0FB6CC7A">
            <w:pPr>
              <w:jc w:val="center"/>
              <w:rPr>
                <w:rFonts w:hint="default" w:ascii="Times New Roman" w:hAnsi="Times New Roman" w:cs="Times New Roman"/>
                <w:sz w:val="28"/>
                <w:szCs w:val="28"/>
                <w:vertAlign w:val="baseline"/>
              </w:rPr>
            </w:pPr>
          </w:p>
        </w:tc>
      </w:tr>
    </w:tbl>
    <w:p w14:paraId="20A15CE3">
      <w:pPr>
        <w:ind w:left="0" w:firstLine="0"/>
        <w:jc w:val="center"/>
        <w:rPr>
          <w:rFonts w:hint="default" w:ascii="Times New Roman" w:hAnsi="Times New Roman" w:cs="Times New Roman"/>
        </w:rPr>
      </w:pPr>
    </w:p>
    <w:p w14:paraId="2BD7197B">
      <w:pPr>
        <w:rPr>
          <w:rFonts w:hint="default" w:ascii="Times New Roman" w:hAnsi="Times New Roman" w:cs="Times New Roman"/>
          <w:b/>
          <w:color w:val="000000"/>
        </w:rPr>
      </w:pPr>
      <w:r>
        <w:rPr>
          <w:rFonts w:hint="default" w:ascii="Times New Roman" w:hAnsi="Times New Roman" w:cs="Times New Roman"/>
        </w:rPr>
        <w:br w:type="page"/>
      </w:r>
    </w:p>
    <w:p w14:paraId="7CB17BB8">
      <w:pPr>
        <w:pStyle w:val="2"/>
        <w:keepLines w:val="0"/>
        <w:spacing w:before="0" w:after="120" w:line="288" w:lineRule="auto"/>
        <w:ind w:left="0" w:firstLine="0"/>
        <w:jc w:val="center"/>
        <w:rPr>
          <w:rFonts w:hint="default" w:ascii="Times New Roman" w:hAnsi="Times New Roman" w:eastAsia="Times New Roman" w:cs="Times New Roman"/>
          <w:b/>
          <w:color w:val="000000"/>
        </w:rPr>
      </w:pPr>
      <w:bookmarkStart w:id="53" w:name="_heading=h.3bj1y38" w:colFirst="0" w:colLast="0"/>
      <w:bookmarkEnd w:id="53"/>
      <w:r>
        <w:rPr>
          <w:rFonts w:hint="default" w:ascii="Times New Roman" w:hAnsi="Times New Roman" w:eastAsia="Times New Roman" w:cs="Times New Roman"/>
          <w:b/>
          <w:color w:val="000000"/>
          <w:rtl w:val="0"/>
        </w:rPr>
        <w:t>CHƯƠNG 4:</w:t>
      </w:r>
      <w:r>
        <w:rPr>
          <w:rFonts w:hint="default" w:ascii="Times New Roman" w:hAnsi="Times New Roman" w:eastAsia="Times New Roman" w:cs="Times New Roman"/>
          <w:b/>
          <w:color w:val="000000"/>
          <w:rtl w:val="0"/>
        </w:rPr>
        <w:br w:type="textWrapping"/>
      </w:r>
      <w:r>
        <w:rPr>
          <w:rFonts w:hint="default" w:ascii="Times New Roman" w:hAnsi="Times New Roman" w:eastAsia="Times New Roman" w:cs="Times New Roman"/>
          <w:b/>
          <w:color w:val="000000"/>
          <w:rtl w:val="0"/>
        </w:rPr>
        <w:t>XÂY DỰNG HỆ THỐNG</w:t>
      </w:r>
    </w:p>
    <w:p w14:paraId="157D42DA">
      <w:pPr>
        <w:pStyle w:val="3"/>
        <w:numPr>
          <w:ilvl w:val="1"/>
          <w:numId w:val="77"/>
        </w:numPr>
        <w:ind w:left="0" w:firstLine="0"/>
        <w:rPr>
          <w:rFonts w:hint="default" w:ascii="Times New Roman" w:hAnsi="Times New Roman" w:cs="Times New Roman"/>
        </w:rPr>
      </w:pPr>
      <w:bookmarkStart w:id="54" w:name="_heading=h.1qoc8b1" w:colFirst="0" w:colLast="0"/>
      <w:bookmarkEnd w:id="54"/>
      <w:r>
        <w:rPr>
          <w:rFonts w:hint="default" w:ascii="Times New Roman" w:hAnsi="Times New Roman" w:cs="Times New Roman"/>
          <w:rtl w:val="0"/>
        </w:rPr>
        <w:t>Xây dựng phần mềm</w:t>
      </w:r>
    </w:p>
    <w:p w14:paraId="776AAFBA">
      <w:pPr>
        <w:pStyle w:val="3"/>
        <w:numPr>
          <w:ilvl w:val="2"/>
          <w:numId w:val="77"/>
        </w:numPr>
        <w:ind w:left="567" w:hanging="567"/>
        <w:rPr>
          <w:rFonts w:hint="default" w:ascii="Times New Roman" w:hAnsi="Times New Roman" w:cs="Times New Roman"/>
          <w:b/>
          <w:bCs/>
          <w:sz w:val="28"/>
          <w:szCs w:val="28"/>
          <w:lang w:val="en-US"/>
        </w:rPr>
      </w:pPr>
      <w:bookmarkStart w:id="55" w:name="_heading=h.4anzqyu" w:colFirst="0" w:colLast="0"/>
      <w:bookmarkEnd w:id="55"/>
      <w:r>
        <w:rPr>
          <w:rFonts w:hint="default" w:ascii="Times New Roman" w:hAnsi="Times New Roman" w:cs="Times New Roman"/>
          <w:rtl w:val="0"/>
        </w:rPr>
        <w:t>Một số mã nguồn chương trình</w:t>
      </w:r>
    </w:p>
    <w:p w14:paraId="03671864">
      <w:pPr>
        <w:pStyle w:val="17"/>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cs="Times New Roman"/>
          <w:b/>
          <w:bCs/>
          <w:sz w:val="32"/>
          <w:szCs w:val="32"/>
          <w:rtl w:val="0"/>
          <w:lang w:val="en-US"/>
        </w:rPr>
        <w:t>- Login :</w:t>
      </w:r>
      <w:r>
        <w:rPr>
          <w:rFonts w:hint="default" w:ascii="Times New Roman" w:hAnsi="Times New Roman" w:cs="Times New Roman"/>
          <w:b/>
          <w:bCs/>
          <w:sz w:val="32"/>
          <w:szCs w:val="32"/>
          <w:rtl w:val="0"/>
          <w:lang w:val="en-US"/>
        </w:rPr>
        <w:br w:type="textWrapping"/>
      </w:r>
      <w:r>
        <w:rPr>
          <w:rFonts w:hint="default" w:ascii="Times New Roman" w:hAnsi="Times New Roman" w:cs="Times New Roman"/>
          <w:b/>
          <w:bCs/>
          <w:sz w:val="32"/>
          <w:szCs w:val="32"/>
          <w:rtl w:val="0"/>
          <w:lang w:val="en-US"/>
        </w:rPr>
        <w:t>HTML :</w:t>
      </w:r>
      <w:r>
        <w:rPr>
          <w:rFonts w:hint="default" w:ascii="Times New Roman" w:hAnsi="Times New Roman" w:cs="Times New Roman"/>
          <w:sz w:val="32"/>
          <w:szCs w:val="32"/>
          <w:rtl w:val="0"/>
          <w:lang w:val="en-US"/>
        </w:rPr>
        <w:t xml:space="preserve"> </w:t>
      </w:r>
      <w:r>
        <w:rPr>
          <w:rFonts w:hint="default" w:ascii="Times New Roman" w:hAnsi="Times New Roman" w:cs="Times New Roman"/>
          <w:sz w:val="32"/>
          <w:szCs w:val="32"/>
          <w:rtl w:val="0"/>
          <w:lang w:val="en-US"/>
        </w:rPr>
        <w:br w:type="textWrapping"/>
      </w:r>
      <w:r>
        <w:rPr>
          <w:rFonts w:hint="default" w:ascii="Times New Roman" w:hAnsi="Times New Roman" w:cs="Times New Roman"/>
          <w:sz w:val="32"/>
          <w:szCs w:val="32"/>
        </w:rPr>
        <w:t xml:space="preserve">&lt;div class="form-box login"&gt; </w:t>
      </w:r>
    </w:p>
    <w:p w14:paraId="2C7FF774">
      <w:pPr>
        <w:pStyle w:val="17"/>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cs="Times New Roman"/>
          <w:sz w:val="32"/>
          <w:szCs w:val="32"/>
        </w:rPr>
        <w:t xml:space="preserve">&lt;h2&gt;Login&lt;/h2&gt; </w:t>
      </w:r>
    </w:p>
    <w:p w14:paraId="17922D2D">
      <w:pPr>
        <w:pStyle w:val="17"/>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cs="Times New Roman"/>
          <w:sz w:val="32"/>
          <w:szCs w:val="32"/>
        </w:rPr>
        <w:t xml:space="preserve">&lt;form action="#"&gt; </w:t>
      </w:r>
    </w:p>
    <w:p w14:paraId="62214689">
      <w:pPr>
        <w:pStyle w:val="17"/>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cs="Times New Roman"/>
          <w:sz w:val="32"/>
          <w:szCs w:val="32"/>
        </w:rPr>
        <w:t xml:space="preserve">&lt;div class="input-box"&gt; </w:t>
      </w:r>
    </w:p>
    <w:p w14:paraId="074F6FC3">
      <w:pPr>
        <w:pStyle w:val="17"/>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cs="Times New Roman"/>
          <w:sz w:val="32"/>
          <w:szCs w:val="32"/>
        </w:rPr>
        <w:t xml:space="preserve">&lt;span class="icon"&gt;&lt;ion-icon name="person"&gt;&lt;/ion-icon&gt;&lt;/span&gt; </w:t>
      </w:r>
    </w:p>
    <w:p w14:paraId="16EA8BC6">
      <w:pPr>
        <w:pStyle w:val="17"/>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cs="Times New Roman"/>
          <w:sz w:val="32"/>
          <w:szCs w:val="32"/>
        </w:rPr>
        <w:t xml:space="preserve">&lt;input type="Users" required&gt; </w:t>
      </w:r>
    </w:p>
    <w:p w14:paraId="534E8793">
      <w:pPr>
        <w:pStyle w:val="17"/>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cs="Times New Roman"/>
          <w:sz w:val="32"/>
          <w:szCs w:val="32"/>
        </w:rPr>
        <w:t xml:space="preserve">&lt;label&gt;Tài Khoản&lt;/label&gt; </w:t>
      </w:r>
    </w:p>
    <w:p w14:paraId="4A81F3E7">
      <w:pPr>
        <w:pStyle w:val="17"/>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cs="Times New Roman"/>
          <w:sz w:val="32"/>
          <w:szCs w:val="32"/>
        </w:rPr>
        <w:t xml:space="preserve">&lt;/div&gt; </w:t>
      </w:r>
    </w:p>
    <w:p w14:paraId="25192713">
      <w:pPr>
        <w:pStyle w:val="17"/>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cs="Times New Roman"/>
          <w:sz w:val="32"/>
          <w:szCs w:val="32"/>
        </w:rPr>
        <w:t xml:space="preserve">&lt;div class="input-box"&gt; </w:t>
      </w:r>
    </w:p>
    <w:p w14:paraId="41872CD4">
      <w:pPr>
        <w:pStyle w:val="17"/>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cs="Times New Roman"/>
          <w:sz w:val="32"/>
          <w:szCs w:val="32"/>
        </w:rPr>
        <w:t xml:space="preserve">&lt;span class="icon"&gt;&lt;ion-icon name="lock-closed"&gt;&lt;/ion-icon&gt;&lt;/span&gt; </w:t>
      </w:r>
    </w:p>
    <w:p w14:paraId="19F88A7E">
      <w:pPr>
        <w:pStyle w:val="17"/>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cs="Times New Roman"/>
          <w:sz w:val="32"/>
          <w:szCs w:val="32"/>
        </w:rPr>
        <w:t xml:space="preserve">&lt;input type="Password" required&gt; </w:t>
      </w:r>
    </w:p>
    <w:p w14:paraId="55EC6CB8">
      <w:pPr>
        <w:pStyle w:val="17"/>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cs="Times New Roman"/>
          <w:sz w:val="32"/>
          <w:szCs w:val="32"/>
        </w:rPr>
        <w:t xml:space="preserve">&lt;label&gt;Mật Khẩu&lt;/label&gt; </w:t>
      </w:r>
    </w:p>
    <w:p w14:paraId="2B43163E">
      <w:pPr>
        <w:pStyle w:val="17"/>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cs="Times New Roman"/>
          <w:sz w:val="32"/>
          <w:szCs w:val="32"/>
        </w:rPr>
        <w:t xml:space="preserve">&lt;/div&gt; </w:t>
      </w:r>
    </w:p>
    <w:p w14:paraId="585B9F3D">
      <w:pPr>
        <w:pStyle w:val="17"/>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cs="Times New Roman"/>
          <w:sz w:val="32"/>
          <w:szCs w:val="32"/>
        </w:rPr>
        <w:t xml:space="preserve">&lt;div class="remember-forgot"&gt; </w:t>
      </w:r>
    </w:p>
    <w:p w14:paraId="01579D24">
      <w:pPr>
        <w:pStyle w:val="17"/>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cs="Times New Roman"/>
          <w:sz w:val="32"/>
          <w:szCs w:val="32"/>
        </w:rPr>
        <w:t xml:space="preserve">&lt;label&gt;&lt;input type="checkbox"&gt; </w:t>
      </w:r>
    </w:p>
    <w:p w14:paraId="0CC2D5CB">
      <w:pPr>
        <w:pStyle w:val="17"/>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cs="Times New Roman"/>
          <w:sz w:val="32"/>
          <w:szCs w:val="32"/>
        </w:rPr>
        <w:t xml:space="preserve">Remember Me&lt;/label&gt; </w:t>
      </w:r>
    </w:p>
    <w:p w14:paraId="5C122BCC">
      <w:pPr>
        <w:pStyle w:val="17"/>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cs="Times New Roman"/>
          <w:sz w:val="32"/>
          <w:szCs w:val="32"/>
        </w:rPr>
        <w:t xml:space="preserve">&lt;a href="#"&gt;Forgot Password?&lt;/a&gt; </w:t>
      </w:r>
    </w:p>
    <w:p w14:paraId="59680CDF">
      <w:pPr>
        <w:pStyle w:val="17"/>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cs="Times New Roman"/>
          <w:sz w:val="32"/>
          <w:szCs w:val="32"/>
        </w:rPr>
        <w:t xml:space="preserve">&lt;/div&gt; </w:t>
      </w:r>
    </w:p>
    <w:p w14:paraId="5331864B">
      <w:pPr>
        <w:pStyle w:val="17"/>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cs="Times New Roman"/>
          <w:sz w:val="32"/>
          <w:szCs w:val="32"/>
        </w:rPr>
        <w:t xml:space="preserve">&lt;button type="submit" class="btn"&gt;Login&lt;/button&gt; </w:t>
      </w:r>
    </w:p>
    <w:p w14:paraId="2D4B9047">
      <w:pPr>
        <w:pStyle w:val="17"/>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cs="Times New Roman"/>
          <w:sz w:val="32"/>
          <w:szCs w:val="32"/>
        </w:rPr>
        <w:t xml:space="preserve">&lt;div class="login-register"&gt; </w:t>
      </w:r>
    </w:p>
    <w:p w14:paraId="2673EA04">
      <w:pPr>
        <w:pStyle w:val="17"/>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cs="Times New Roman"/>
          <w:sz w:val="32"/>
          <w:szCs w:val="32"/>
        </w:rPr>
        <w:t xml:space="preserve">&lt;p&gt;Don't Have an account?&lt;a href="#" class="register-link"&gt;Register&lt;/a&gt;&lt;/p&gt; </w:t>
      </w:r>
    </w:p>
    <w:p w14:paraId="19A900E0">
      <w:pPr>
        <w:pStyle w:val="17"/>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cs="Times New Roman"/>
          <w:sz w:val="32"/>
          <w:szCs w:val="32"/>
        </w:rPr>
        <w:t xml:space="preserve">&lt;/div&gt; </w:t>
      </w:r>
    </w:p>
    <w:p w14:paraId="2EC21140">
      <w:pPr>
        <w:pStyle w:val="17"/>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cs="Times New Roman"/>
          <w:sz w:val="32"/>
          <w:szCs w:val="32"/>
        </w:rPr>
        <w:t xml:space="preserve">&lt;/form&gt; </w:t>
      </w:r>
    </w:p>
    <w:p w14:paraId="4528352F">
      <w:pPr>
        <w:pStyle w:val="17"/>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cs="Times New Roman"/>
          <w:sz w:val="32"/>
          <w:szCs w:val="32"/>
        </w:rPr>
        <w:t>&lt;/div&gt;</w:t>
      </w:r>
      <w:r>
        <w:rPr>
          <w:rFonts w:hint="default" w:ascii="Times New Roman" w:hAnsi="Times New Roman" w:cs="Times New Roman"/>
          <w:sz w:val="32"/>
          <w:szCs w:val="32"/>
        </w:rPr>
        <w:br w:type="textWrapping"/>
      </w:r>
      <w:r>
        <w:rPr>
          <w:rFonts w:hint="default" w:ascii="Times New Roman" w:hAnsi="Times New Roman" w:cs="Times New Roman"/>
          <w:sz w:val="32"/>
          <w:szCs w:val="32"/>
          <w:lang w:val="en-US"/>
        </w:rPr>
        <w:br w:type="textWrapping"/>
      </w:r>
      <w:r>
        <w:rPr>
          <w:rFonts w:hint="default" w:ascii="Times New Roman" w:hAnsi="Times New Roman" w:cs="Times New Roman"/>
          <w:b/>
          <w:bCs/>
          <w:sz w:val="32"/>
          <w:szCs w:val="32"/>
          <w:lang w:val="en-US"/>
        </w:rPr>
        <w:t xml:space="preserve">- Register : </w:t>
      </w:r>
      <w:r>
        <w:rPr>
          <w:rFonts w:hint="default" w:ascii="Times New Roman" w:hAnsi="Times New Roman" w:cs="Times New Roman"/>
          <w:b/>
          <w:bCs/>
          <w:sz w:val="32"/>
          <w:szCs w:val="32"/>
          <w:lang w:val="en-US"/>
        </w:rPr>
        <w:br w:type="textWrapping"/>
      </w:r>
      <w:r>
        <w:rPr>
          <w:rFonts w:hint="default" w:ascii="Times New Roman" w:hAnsi="Times New Roman" w:cs="Times New Roman"/>
          <w:b/>
          <w:bCs/>
          <w:sz w:val="32"/>
          <w:szCs w:val="32"/>
          <w:lang w:val="en-US"/>
        </w:rPr>
        <w:t xml:space="preserve">HTML: </w:t>
      </w:r>
      <w:r>
        <w:rPr>
          <w:rFonts w:hint="default" w:ascii="Times New Roman" w:hAnsi="Times New Roman" w:cs="Times New Roman"/>
          <w:sz w:val="32"/>
          <w:szCs w:val="32"/>
          <w:lang w:val="en-US"/>
        </w:rPr>
        <w:br w:type="textWrapping"/>
      </w:r>
      <w:r>
        <w:rPr>
          <w:rFonts w:hint="default" w:ascii="Times New Roman" w:hAnsi="Times New Roman" w:cs="Times New Roman"/>
          <w:sz w:val="32"/>
          <w:szCs w:val="32"/>
        </w:rPr>
        <w:t xml:space="preserve">&lt;div class="form-box register"&gt; </w:t>
      </w:r>
    </w:p>
    <w:p w14:paraId="6D9B227B">
      <w:pPr>
        <w:pStyle w:val="17"/>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cs="Times New Roman"/>
          <w:sz w:val="32"/>
          <w:szCs w:val="32"/>
        </w:rPr>
        <w:t xml:space="preserve">&lt;h2&gt;Registration&lt;/h2&gt; </w:t>
      </w:r>
    </w:p>
    <w:p w14:paraId="58B26F97">
      <w:pPr>
        <w:pStyle w:val="17"/>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cs="Times New Roman"/>
          <w:sz w:val="32"/>
          <w:szCs w:val="32"/>
        </w:rPr>
        <w:t xml:space="preserve">&lt;form action="#"&gt; </w:t>
      </w:r>
    </w:p>
    <w:p w14:paraId="575C3148">
      <w:pPr>
        <w:pStyle w:val="17"/>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cs="Times New Roman"/>
          <w:sz w:val="32"/>
          <w:szCs w:val="32"/>
        </w:rPr>
        <w:t xml:space="preserve">&lt;div class="input-box"&gt; </w:t>
      </w:r>
    </w:p>
    <w:p w14:paraId="5D4846BA">
      <w:pPr>
        <w:pStyle w:val="17"/>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cs="Times New Roman"/>
          <w:sz w:val="32"/>
          <w:szCs w:val="32"/>
        </w:rPr>
        <w:t xml:space="preserve">&lt;span class="icon"&gt;&lt;ion-icon name="mail"&gt;&lt;/ion-icon&gt;&lt;/span&gt; </w:t>
      </w:r>
    </w:p>
    <w:p w14:paraId="49E0A556">
      <w:pPr>
        <w:pStyle w:val="17"/>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cs="Times New Roman"/>
          <w:sz w:val="32"/>
          <w:szCs w:val="32"/>
        </w:rPr>
        <w:t xml:space="preserve">&lt;input type="Email" required&gt; </w:t>
      </w:r>
    </w:p>
    <w:p w14:paraId="4ACE5822">
      <w:pPr>
        <w:pStyle w:val="17"/>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cs="Times New Roman"/>
          <w:sz w:val="32"/>
          <w:szCs w:val="32"/>
        </w:rPr>
        <w:t xml:space="preserve">&lt;label&gt;Email&lt;/label&gt; </w:t>
      </w:r>
    </w:p>
    <w:p w14:paraId="2E226DEF">
      <w:pPr>
        <w:pStyle w:val="17"/>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cs="Times New Roman"/>
          <w:sz w:val="32"/>
          <w:szCs w:val="32"/>
        </w:rPr>
        <w:t xml:space="preserve">&lt;/div&gt; </w:t>
      </w:r>
    </w:p>
    <w:p w14:paraId="215BFEF6">
      <w:pPr>
        <w:pStyle w:val="17"/>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cs="Times New Roman"/>
          <w:sz w:val="32"/>
          <w:szCs w:val="32"/>
        </w:rPr>
        <w:t xml:space="preserve">&lt;div class="input-box"&gt; </w:t>
      </w:r>
    </w:p>
    <w:p w14:paraId="0F63EE7D">
      <w:pPr>
        <w:pStyle w:val="17"/>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cs="Times New Roman"/>
          <w:sz w:val="32"/>
          <w:szCs w:val="32"/>
        </w:rPr>
        <w:t xml:space="preserve">&lt;span class="icon"&gt;&lt;ion-icon name="person"&gt;&lt;/ion-icon&gt;&lt;/span&gt; </w:t>
      </w:r>
    </w:p>
    <w:p w14:paraId="777991BA">
      <w:pPr>
        <w:pStyle w:val="17"/>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cs="Times New Roman"/>
          <w:sz w:val="32"/>
          <w:szCs w:val="32"/>
        </w:rPr>
        <w:t xml:space="preserve">&lt;input type="Users" required&gt; </w:t>
      </w:r>
    </w:p>
    <w:p w14:paraId="61980AE4">
      <w:pPr>
        <w:pStyle w:val="17"/>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cs="Times New Roman"/>
          <w:sz w:val="32"/>
          <w:szCs w:val="32"/>
        </w:rPr>
        <w:t xml:space="preserve">&lt;label&gt;Tài Khoản&lt;/label&gt; </w:t>
      </w:r>
    </w:p>
    <w:p w14:paraId="239AB83D">
      <w:pPr>
        <w:pStyle w:val="17"/>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cs="Times New Roman"/>
          <w:sz w:val="32"/>
          <w:szCs w:val="32"/>
        </w:rPr>
        <w:t xml:space="preserve">&lt;/div&gt; </w:t>
      </w:r>
    </w:p>
    <w:p w14:paraId="4E146CDE">
      <w:pPr>
        <w:pStyle w:val="17"/>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cs="Times New Roman"/>
          <w:sz w:val="32"/>
          <w:szCs w:val="32"/>
        </w:rPr>
        <w:t xml:space="preserve">&lt;div class="input-box"&gt; </w:t>
      </w:r>
    </w:p>
    <w:p w14:paraId="672A2E85">
      <w:pPr>
        <w:pStyle w:val="17"/>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cs="Times New Roman"/>
          <w:sz w:val="32"/>
          <w:szCs w:val="32"/>
        </w:rPr>
        <w:t xml:space="preserve">&lt;span class="icon"&gt;&lt;ion-icon name="lock-closed"&gt;&lt;/ion-icon&gt;&lt;/span&gt; </w:t>
      </w:r>
    </w:p>
    <w:p w14:paraId="73BBEF5D">
      <w:pPr>
        <w:pStyle w:val="17"/>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cs="Times New Roman"/>
          <w:sz w:val="32"/>
          <w:szCs w:val="32"/>
        </w:rPr>
        <w:t xml:space="preserve">&lt;input type="Password" required&gt; </w:t>
      </w:r>
    </w:p>
    <w:p w14:paraId="6B1BE288">
      <w:pPr>
        <w:pStyle w:val="17"/>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cs="Times New Roman"/>
          <w:sz w:val="32"/>
          <w:szCs w:val="32"/>
        </w:rPr>
        <w:t xml:space="preserve">&lt;label&gt;Mật Khẩu&lt;/label&gt; </w:t>
      </w:r>
    </w:p>
    <w:p w14:paraId="3E164171">
      <w:pPr>
        <w:pStyle w:val="17"/>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cs="Times New Roman"/>
          <w:sz w:val="32"/>
          <w:szCs w:val="32"/>
        </w:rPr>
        <w:t xml:space="preserve">&lt;/div&gt; </w:t>
      </w:r>
    </w:p>
    <w:p w14:paraId="14ECB3CB">
      <w:pPr>
        <w:pStyle w:val="17"/>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cs="Times New Roman"/>
          <w:sz w:val="32"/>
          <w:szCs w:val="32"/>
        </w:rPr>
        <w:t xml:space="preserve">&lt;div class="remember-forgot"&gt; </w:t>
      </w:r>
    </w:p>
    <w:p w14:paraId="530E348E">
      <w:pPr>
        <w:pStyle w:val="17"/>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cs="Times New Roman"/>
          <w:sz w:val="32"/>
          <w:szCs w:val="32"/>
        </w:rPr>
        <w:t xml:space="preserve">&lt;label&gt;&lt;input type="checkbox"&gt; </w:t>
      </w:r>
    </w:p>
    <w:p w14:paraId="0E7F1DBF">
      <w:pPr>
        <w:pStyle w:val="17"/>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cs="Times New Roman"/>
          <w:sz w:val="32"/>
          <w:szCs w:val="32"/>
        </w:rPr>
        <w:t xml:space="preserve">Tôi đồng ý với câc thoả thuận và điều khoản.&lt;/label&gt; </w:t>
      </w:r>
    </w:p>
    <w:p w14:paraId="06DAF3B6">
      <w:pPr>
        <w:pStyle w:val="17"/>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cs="Times New Roman"/>
          <w:sz w:val="32"/>
          <w:szCs w:val="32"/>
        </w:rPr>
        <w:t xml:space="preserve">&lt;/div&gt; </w:t>
      </w:r>
    </w:p>
    <w:p w14:paraId="395F3B02">
      <w:pPr>
        <w:pStyle w:val="17"/>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cs="Times New Roman"/>
          <w:sz w:val="32"/>
          <w:szCs w:val="32"/>
        </w:rPr>
        <w:t xml:space="preserve">&lt;button type="submit" class="btn"&gt;Login&lt;/button&gt; </w:t>
      </w:r>
    </w:p>
    <w:p w14:paraId="4AA87594">
      <w:pPr>
        <w:pStyle w:val="17"/>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cs="Times New Roman"/>
          <w:sz w:val="32"/>
          <w:szCs w:val="32"/>
        </w:rPr>
        <w:t xml:space="preserve">&lt;div class="login-register"&gt; </w:t>
      </w:r>
    </w:p>
    <w:p w14:paraId="3E3D1A99">
      <w:pPr>
        <w:pStyle w:val="17"/>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cs="Times New Roman"/>
          <w:sz w:val="32"/>
          <w:szCs w:val="32"/>
        </w:rPr>
        <w:t xml:space="preserve">&lt;p&gt;Already Have an account?&lt;a href="login.html" class="login-link"&gt;Login&lt;/a&gt;&lt;/p&gt; </w:t>
      </w:r>
    </w:p>
    <w:p w14:paraId="2575F6E3">
      <w:pPr>
        <w:pStyle w:val="17"/>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cs="Times New Roman"/>
          <w:sz w:val="32"/>
          <w:szCs w:val="32"/>
        </w:rPr>
        <w:t xml:space="preserve">&lt;/div&gt; </w:t>
      </w:r>
    </w:p>
    <w:p w14:paraId="3F5D9392">
      <w:pPr>
        <w:pStyle w:val="17"/>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cs="Times New Roman"/>
          <w:sz w:val="32"/>
          <w:szCs w:val="32"/>
        </w:rPr>
        <w:t xml:space="preserve">&lt;/form&gt; </w:t>
      </w:r>
    </w:p>
    <w:p w14:paraId="7E0A4125">
      <w:pPr>
        <w:pStyle w:val="17"/>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cs="Times New Roman"/>
          <w:sz w:val="32"/>
          <w:szCs w:val="32"/>
        </w:rPr>
        <w:t>&lt;/div&gt;</w:t>
      </w:r>
    </w:p>
    <w:p w14:paraId="2C85B2B0">
      <w:pPr>
        <w:pStyle w:val="17"/>
        <w:keepNext w:val="0"/>
        <w:keepLines w:val="0"/>
        <w:widowControl/>
        <w:suppressLineNumbers w:val="0"/>
        <w:rPr>
          <w:rFonts w:hint="default"/>
          <w:lang w:val="en-US"/>
        </w:rPr>
      </w:pPr>
    </w:p>
    <w:p w14:paraId="60E2D26C">
      <w:pPr>
        <w:rPr>
          <w:rFonts w:hint="default"/>
          <w:lang w:val="en-US"/>
        </w:rPr>
      </w:pPr>
    </w:p>
    <w:p w14:paraId="3B219775">
      <w:pPr>
        <w:pStyle w:val="3"/>
        <w:numPr>
          <w:ilvl w:val="2"/>
          <w:numId w:val="77"/>
        </w:numPr>
        <w:ind w:left="567" w:hanging="567"/>
      </w:pPr>
      <w:bookmarkStart w:id="56" w:name="_heading=h.2pta16n" w:colFirst="0" w:colLast="0"/>
      <w:bookmarkEnd w:id="56"/>
      <w:r>
        <w:rPr>
          <w:rFonts w:hint="default" w:ascii="Times New Roman" w:hAnsi="Times New Roman" w:cs="Times New Roman"/>
          <w:rtl w:val="0"/>
        </w:rPr>
        <w:t>Một số giao diện người dùng và chức năng cụ thể</w:t>
      </w:r>
      <w:bookmarkStart w:id="57" w:name="_heading=h.3oy7u29" w:colFirst="0" w:colLast="0"/>
      <w:bookmarkEnd w:id="57"/>
      <w:bookmarkStart w:id="58" w:name="_heading=h.14ykbeg" w:colFirst="0" w:colLast="0"/>
      <w:bookmarkEnd w:id="58"/>
    </w:p>
    <w:p w14:paraId="2026B219">
      <w:pPr>
        <w:pStyle w:val="17"/>
        <w:keepNext w:val="0"/>
        <w:keepLines w:val="0"/>
        <w:widowControl/>
        <w:suppressLineNumbers w:val="0"/>
        <w:ind w:left="720"/>
        <w:rPr>
          <w:rFonts w:hint="default" w:ascii="Times New Roman" w:hAnsi="Times New Roman" w:cs="Times New Roman"/>
          <w:sz w:val="32"/>
          <w:szCs w:val="32"/>
        </w:rPr>
      </w:pPr>
      <w:r>
        <w:rPr>
          <w:rStyle w:val="18"/>
          <w:rFonts w:hint="default" w:ascii="Times New Roman" w:hAnsi="Times New Roman" w:cs="Times New Roman"/>
          <w:sz w:val="32"/>
          <w:szCs w:val="32"/>
        </w:rPr>
        <w:t>Trang chủ (Home Page)</w:t>
      </w:r>
      <w:r>
        <w:rPr>
          <w:rFonts w:hint="default" w:ascii="Times New Roman" w:hAnsi="Times New Roman" w:cs="Times New Roman"/>
          <w:sz w:val="32"/>
          <w:szCs w:val="32"/>
        </w:rPr>
        <w:t>:</w:t>
      </w:r>
    </w:p>
    <w:p w14:paraId="00E9227B">
      <w:pPr>
        <w:keepNext w:val="0"/>
        <w:keepLines w:val="0"/>
        <w:widowControl/>
        <w:numPr>
          <w:ilvl w:val="1"/>
          <w:numId w:val="78"/>
        </w:numPr>
        <w:suppressLineNumbers w:val="0"/>
        <w:spacing w:before="0" w:beforeAutospacing="1" w:after="0" w:afterAutospacing="1"/>
        <w:ind w:left="1440" w:hanging="360"/>
        <w:rPr>
          <w:rFonts w:hint="default" w:ascii="Times New Roman" w:hAnsi="Times New Roman" w:cs="Times New Roman"/>
          <w:sz w:val="32"/>
          <w:szCs w:val="32"/>
        </w:rPr>
      </w:pPr>
      <w:r>
        <w:rPr>
          <w:rFonts w:hint="default" w:ascii="Times New Roman" w:hAnsi="Times New Roman" w:cs="Times New Roman"/>
          <w:sz w:val="32"/>
          <w:szCs w:val="32"/>
        </w:rPr>
        <w:t>Hiển thị các sự kiện nổi bật và bài viết mới nhất.</w:t>
      </w:r>
    </w:p>
    <w:p w14:paraId="6AE34ED8">
      <w:pPr>
        <w:keepNext w:val="0"/>
        <w:keepLines w:val="0"/>
        <w:widowControl/>
        <w:numPr>
          <w:ilvl w:val="1"/>
          <w:numId w:val="78"/>
        </w:numPr>
        <w:suppressLineNumbers w:val="0"/>
        <w:spacing w:before="0" w:beforeAutospacing="1" w:after="0" w:afterAutospacing="1"/>
        <w:ind w:left="1440" w:hanging="360"/>
        <w:rPr>
          <w:rFonts w:hint="default" w:ascii="Times New Roman" w:hAnsi="Times New Roman" w:cs="Times New Roman"/>
          <w:sz w:val="32"/>
          <w:szCs w:val="32"/>
        </w:rPr>
      </w:pPr>
      <w:r>
        <w:rPr>
          <w:rFonts w:hint="default" w:ascii="Times New Roman" w:hAnsi="Times New Roman" w:cs="Times New Roman"/>
          <w:sz w:val="32"/>
          <w:szCs w:val="32"/>
        </w:rPr>
        <w:t xml:space="preserve">Cung cấp các thông tin chính về </w:t>
      </w:r>
      <w:r>
        <w:rPr>
          <w:rStyle w:val="18"/>
          <w:rFonts w:hint="default" w:ascii="Times New Roman" w:hAnsi="Times New Roman" w:cs="Times New Roman"/>
          <w:sz w:val="32"/>
          <w:szCs w:val="32"/>
        </w:rPr>
        <w:t>Wuthering Wave</w:t>
      </w:r>
      <w:r>
        <w:rPr>
          <w:rFonts w:hint="default" w:ascii="Times New Roman" w:hAnsi="Times New Roman" w:cs="Times New Roman"/>
          <w:sz w:val="32"/>
          <w:szCs w:val="32"/>
        </w:rPr>
        <w:t xml:space="preserve"> và điều hướng đến các trang chính như sự kiện, bài viết, và đánh giá.</w:t>
      </w:r>
    </w:p>
    <w:p w14:paraId="4D19F530">
      <w:pPr>
        <w:pStyle w:val="17"/>
        <w:keepNext w:val="0"/>
        <w:keepLines w:val="0"/>
        <w:widowControl/>
        <w:suppressLineNumbers w:val="0"/>
        <w:ind w:left="720"/>
        <w:rPr>
          <w:rFonts w:hint="default" w:ascii="Times New Roman" w:hAnsi="Times New Roman" w:cs="Times New Roman"/>
          <w:sz w:val="32"/>
          <w:szCs w:val="32"/>
        </w:rPr>
      </w:pPr>
      <w:r>
        <w:rPr>
          <w:rStyle w:val="18"/>
          <w:rFonts w:hint="default" w:ascii="Times New Roman" w:hAnsi="Times New Roman" w:cs="Times New Roman"/>
          <w:sz w:val="32"/>
          <w:szCs w:val="32"/>
        </w:rPr>
        <w:t>Giao diện sự kiện (Event Interface)</w:t>
      </w:r>
      <w:r>
        <w:rPr>
          <w:rFonts w:hint="default" w:ascii="Times New Roman" w:hAnsi="Times New Roman" w:cs="Times New Roman"/>
          <w:sz w:val="32"/>
          <w:szCs w:val="32"/>
        </w:rPr>
        <w:t>:</w:t>
      </w:r>
    </w:p>
    <w:p w14:paraId="2DEF55A4">
      <w:pPr>
        <w:keepNext w:val="0"/>
        <w:keepLines w:val="0"/>
        <w:widowControl/>
        <w:numPr>
          <w:ilvl w:val="1"/>
          <w:numId w:val="79"/>
        </w:numPr>
        <w:suppressLineNumbers w:val="0"/>
        <w:tabs>
          <w:tab w:val="left" w:pos="1440"/>
        </w:tabs>
        <w:spacing w:before="0" w:beforeAutospacing="1" w:after="0" w:afterAutospacing="1"/>
        <w:ind w:left="1440" w:hanging="360"/>
        <w:rPr>
          <w:rFonts w:hint="default" w:ascii="Times New Roman" w:hAnsi="Times New Roman" w:cs="Times New Roman"/>
          <w:sz w:val="32"/>
          <w:szCs w:val="32"/>
        </w:rPr>
      </w:pPr>
      <w:r>
        <w:rPr>
          <w:rFonts w:hint="default" w:ascii="Times New Roman" w:hAnsi="Times New Roman" w:cs="Times New Roman"/>
          <w:sz w:val="32"/>
          <w:szCs w:val="32"/>
        </w:rPr>
        <w:t>Hiển thị danh sách sự kiện sắp tới và chi tiết từng sự kiện.</w:t>
      </w:r>
    </w:p>
    <w:p w14:paraId="303462B5">
      <w:pPr>
        <w:keepNext w:val="0"/>
        <w:keepLines w:val="0"/>
        <w:widowControl/>
        <w:numPr>
          <w:ilvl w:val="1"/>
          <w:numId w:val="79"/>
        </w:numPr>
        <w:suppressLineNumbers w:val="0"/>
        <w:tabs>
          <w:tab w:val="left" w:pos="1440"/>
        </w:tabs>
        <w:spacing w:before="0" w:beforeAutospacing="1" w:after="0" w:afterAutospacing="1"/>
        <w:ind w:left="1440" w:hanging="360"/>
        <w:rPr>
          <w:rFonts w:hint="default" w:ascii="Times New Roman" w:hAnsi="Times New Roman" w:cs="Times New Roman"/>
          <w:sz w:val="32"/>
          <w:szCs w:val="32"/>
        </w:rPr>
      </w:pPr>
      <w:r>
        <w:rPr>
          <w:rFonts w:hint="default" w:ascii="Times New Roman" w:hAnsi="Times New Roman" w:cs="Times New Roman"/>
          <w:sz w:val="32"/>
          <w:szCs w:val="32"/>
        </w:rPr>
        <w:t>Chức năng cho người dùng đăng ký, đánh giá và nhận thông báo về sự kiện.</w:t>
      </w:r>
    </w:p>
    <w:p w14:paraId="578FBD55">
      <w:pPr>
        <w:pStyle w:val="17"/>
        <w:keepNext w:val="0"/>
        <w:keepLines w:val="0"/>
        <w:widowControl/>
        <w:suppressLineNumbers w:val="0"/>
        <w:ind w:left="720"/>
        <w:rPr>
          <w:rFonts w:hint="default" w:ascii="Times New Roman" w:hAnsi="Times New Roman" w:cs="Times New Roman"/>
          <w:sz w:val="32"/>
          <w:szCs w:val="32"/>
        </w:rPr>
      </w:pPr>
      <w:r>
        <w:rPr>
          <w:rStyle w:val="18"/>
          <w:rFonts w:hint="default" w:ascii="Times New Roman" w:hAnsi="Times New Roman" w:cs="Times New Roman"/>
          <w:sz w:val="32"/>
          <w:szCs w:val="32"/>
        </w:rPr>
        <w:t>Quản lý tài khoản người dùng (User Management Interface)</w:t>
      </w:r>
      <w:r>
        <w:rPr>
          <w:rFonts w:hint="default" w:ascii="Times New Roman" w:hAnsi="Times New Roman" w:cs="Times New Roman"/>
          <w:sz w:val="32"/>
          <w:szCs w:val="32"/>
        </w:rPr>
        <w:t>:</w:t>
      </w:r>
    </w:p>
    <w:p w14:paraId="146594EA">
      <w:pPr>
        <w:keepNext w:val="0"/>
        <w:keepLines w:val="0"/>
        <w:widowControl/>
        <w:numPr>
          <w:ilvl w:val="1"/>
          <w:numId w:val="80"/>
        </w:numPr>
        <w:suppressLineNumbers w:val="0"/>
        <w:tabs>
          <w:tab w:val="left" w:pos="1440"/>
        </w:tabs>
        <w:spacing w:before="0" w:beforeAutospacing="1" w:after="0" w:afterAutospacing="1"/>
        <w:ind w:left="1440" w:hanging="360"/>
        <w:rPr>
          <w:rFonts w:hint="default" w:ascii="Times New Roman" w:hAnsi="Times New Roman" w:cs="Times New Roman"/>
          <w:sz w:val="32"/>
          <w:szCs w:val="32"/>
        </w:rPr>
      </w:pPr>
      <w:r>
        <w:rPr>
          <w:rFonts w:hint="default" w:ascii="Times New Roman" w:hAnsi="Times New Roman" w:cs="Times New Roman"/>
          <w:sz w:val="32"/>
          <w:szCs w:val="32"/>
        </w:rPr>
        <w:t>Cung cấp giao diện cho người dùng cập nhật thông tin cá nhân, bao gồm ảnh đại diện, tên đầy đủ, và email.</w:t>
      </w:r>
    </w:p>
    <w:p w14:paraId="3F546114">
      <w:pPr>
        <w:keepNext w:val="0"/>
        <w:keepLines w:val="0"/>
        <w:widowControl/>
        <w:numPr>
          <w:ilvl w:val="1"/>
          <w:numId w:val="80"/>
        </w:numPr>
        <w:suppressLineNumbers w:val="0"/>
        <w:tabs>
          <w:tab w:val="left" w:pos="1440"/>
        </w:tabs>
        <w:spacing w:before="0" w:beforeAutospacing="1" w:after="0" w:afterAutospacing="1"/>
        <w:ind w:left="1440" w:hanging="360"/>
        <w:rPr>
          <w:rFonts w:hint="default" w:ascii="Times New Roman" w:hAnsi="Times New Roman" w:cs="Times New Roman"/>
          <w:sz w:val="32"/>
          <w:szCs w:val="32"/>
        </w:rPr>
      </w:pPr>
      <w:r>
        <w:rPr>
          <w:rFonts w:hint="default" w:ascii="Times New Roman" w:hAnsi="Times New Roman" w:cs="Times New Roman"/>
          <w:sz w:val="32"/>
          <w:szCs w:val="32"/>
        </w:rPr>
        <w:t>Hiển thị danh sách sự kiện mà người dùng đã đăng ký.</w:t>
      </w:r>
    </w:p>
    <w:p w14:paraId="5E48AC4C">
      <w:pPr>
        <w:pStyle w:val="17"/>
        <w:keepNext w:val="0"/>
        <w:keepLines w:val="0"/>
        <w:widowControl/>
        <w:suppressLineNumbers w:val="0"/>
        <w:ind w:left="720"/>
        <w:rPr>
          <w:rFonts w:hint="default" w:ascii="Times New Roman" w:hAnsi="Times New Roman" w:cs="Times New Roman"/>
          <w:sz w:val="32"/>
          <w:szCs w:val="32"/>
        </w:rPr>
      </w:pPr>
      <w:r>
        <w:rPr>
          <w:rStyle w:val="18"/>
          <w:rFonts w:hint="default" w:ascii="Times New Roman" w:hAnsi="Times New Roman" w:cs="Times New Roman"/>
          <w:sz w:val="32"/>
          <w:szCs w:val="32"/>
        </w:rPr>
        <w:t>Giao diện bài viết (Article Interface)</w:t>
      </w:r>
      <w:r>
        <w:rPr>
          <w:rFonts w:hint="default" w:ascii="Times New Roman" w:hAnsi="Times New Roman" w:cs="Times New Roman"/>
          <w:sz w:val="32"/>
          <w:szCs w:val="32"/>
        </w:rPr>
        <w:t>:</w:t>
      </w:r>
    </w:p>
    <w:p w14:paraId="2AA01207">
      <w:pPr>
        <w:keepNext w:val="0"/>
        <w:keepLines w:val="0"/>
        <w:widowControl/>
        <w:numPr>
          <w:ilvl w:val="1"/>
          <w:numId w:val="81"/>
        </w:numPr>
        <w:suppressLineNumbers w:val="0"/>
        <w:tabs>
          <w:tab w:val="left" w:pos="1440"/>
        </w:tabs>
        <w:spacing w:before="0" w:beforeAutospacing="1" w:after="0" w:afterAutospacing="1"/>
        <w:ind w:left="1440" w:hanging="360"/>
        <w:rPr>
          <w:rFonts w:hint="default" w:ascii="Times New Roman" w:hAnsi="Times New Roman" w:cs="Times New Roman"/>
          <w:sz w:val="32"/>
          <w:szCs w:val="32"/>
        </w:rPr>
      </w:pPr>
      <w:r>
        <w:rPr>
          <w:rFonts w:hint="default" w:ascii="Times New Roman" w:hAnsi="Times New Roman" w:cs="Times New Roman"/>
          <w:sz w:val="32"/>
          <w:szCs w:val="32"/>
        </w:rPr>
        <w:t>Cho phép quản trị viên tạo và chỉnh sửa các bài viết trên trang.</w:t>
      </w:r>
    </w:p>
    <w:p w14:paraId="2B02ED16">
      <w:pPr>
        <w:keepNext w:val="0"/>
        <w:keepLines w:val="0"/>
        <w:widowControl/>
        <w:numPr>
          <w:ilvl w:val="1"/>
          <w:numId w:val="81"/>
        </w:numPr>
        <w:suppressLineNumbers w:val="0"/>
        <w:tabs>
          <w:tab w:val="left" w:pos="1440"/>
        </w:tabs>
        <w:spacing w:before="0" w:beforeAutospacing="1" w:after="0" w:afterAutospacing="1"/>
        <w:ind w:left="1440" w:hanging="360"/>
        <w:rPr>
          <w:rFonts w:hint="default" w:ascii="Times New Roman" w:hAnsi="Times New Roman" w:cs="Times New Roman"/>
          <w:sz w:val="32"/>
          <w:szCs w:val="32"/>
        </w:rPr>
      </w:pPr>
      <w:r>
        <w:rPr>
          <w:rFonts w:hint="default" w:ascii="Times New Roman" w:hAnsi="Times New Roman" w:cs="Times New Roman"/>
          <w:sz w:val="32"/>
          <w:szCs w:val="32"/>
        </w:rPr>
        <w:t>Hiển thị danh sách các bài viết để người dùng đọc và đưa ra phản hồi.</w:t>
      </w:r>
    </w:p>
    <w:p w14:paraId="506ADF85">
      <w:pPr>
        <w:pStyle w:val="17"/>
        <w:keepNext w:val="0"/>
        <w:keepLines w:val="0"/>
        <w:widowControl/>
        <w:suppressLineNumbers w:val="0"/>
        <w:ind w:left="720"/>
        <w:rPr>
          <w:rFonts w:hint="default" w:ascii="Times New Roman" w:hAnsi="Times New Roman" w:cs="Times New Roman"/>
          <w:sz w:val="32"/>
          <w:szCs w:val="32"/>
        </w:rPr>
      </w:pPr>
      <w:r>
        <w:rPr>
          <w:rStyle w:val="18"/>
          <w:rFonts w:hint="default" w:ascii="Times New Roman" w:hAnsi="Times New Roman" w:cs="Times New Roman"/>
          <w:sz w:val="32"/>
          <w:szCs w:val="32"/>
        </w:rPr>
        <w:t>Giao diện đánh giá (Rating Interface)</w:t>
      </w:r>
      <w:r>
        <w:rPr>
          <w:rFonts w:hint="default" w:ascii="Times New Roman" w:hAnsi="Times New Roman" w:cs="Times New Roman"/>
          <w:sz w:val="32"/>
          <w:szCs w:val="32"/>
        </w:rPr>
        <w:t>:</w:t>
      </w:r>
    </w:p>
    <w:p w14:paraId="4E2B8D2F">
      <w:pPr>
        <w:keepNext w:val="0"/>
        <w:keepLines w:val="0"/>
        <w:widowControl/>
        <w:numPr>
          <w:ilvl w:val="1"/>
          <w:numId w:val="82"/>
        </w:numPr>
        <w:suppressLineNumbers w:val="0"/>
        <w:tabs>
          <w:tab w:val="left" w:pos="1440"/>
        </w:tabs>
        <w:spacing w:before="0" w:beforeAutospacing="1" w:after="0" w:afterAutospacing="1"/>
        <w:ind w:left="1440" w:hanging="360"/>
        <w:rPr>
          <w:rFonts w:hint="default" w:ascii="Times New Roman" w:hAnsi="Times New Roman" w:cs="Times New Roman"/>
          <w:sz w:val="32"/>
          <w:szCs w:val="32"/>
        </w:rPr>
      </w:pPr>
      <w:r>
        <w:rPr>
          <w:rFonts w:hint="default" w:ascii="Times New Roman" w:hAnsi="Times New Roman" w:cs="Times New Roman"/>
          <w:sz w:val="32"/>
          <w:szCs w:val="32"/>
        </w:rPr>
        <w:t>Hiển thị đánh giá tổng quan cho mỗi sự kiện hoặc bài viết.</w:t>
      </w:r>
    </w:p>
    <w:p w14:paraId="2ED984C9">
      <w:pPr>
        <w:keepNext w:val="0"/>
        <w:keepLines w:val="0"/>
        <w:widowControl/>
        <w:numPr>
          <w:ilvl w:val="1"/>
          <w:numId w:val="82"/>
        </w:numPr>
        <w:suppressLineNumbers w:val="0"/>
        <w:tabs>
          <w:tab w:val="left" w:pos="1440"/>
        </w:tabs>
        <w:spacing w:before="0" w:beforeAutospacing="1" w:after="0" w:afterAutospacing="1"/>
        <w:ind w:left="1440" w:hanging="360"/>
        <w:rPr>
          <w:rFonts w:hint="default" w:ascii="Times New Roman" w:hAnsi="Times New Roman" w:cs="Times New Roman"/>
          <w:sz w:val="32"/>
          <w:szCs w:val="32"/>
        </w:rPr>
      </w:pPr>
      <w:r>
        <w:rPr>
          <w:rFonts w:hint="default" w:ascii="Times New Roman" w:hAnsi="Times New Roman" w:cs="Times New Roman"/>
          <w:sz w:val="32"/>
          <w:szCs w:val="32"/>
        </w:rPr>
        <w:t>Chức năng cho người dùng đánh giá theo hệ thống 5 sao và xem đánh giá trung bình.</w:t>
      </w:r>
    </w:p>
    <w:p w14:paraId="70859AA7">
      <w:pPr>
        <w:pStyle w:val="17"/>
        <w:keepNext w:val="0"/>
        <w:keepLines w:val="0"/>
        <w:widowControl/>
        <w:suppressLineNumbers w:val="0"/>
        <w:ind w:left="720"/>
        <w:rPr>
          <w:rFonts w:hint="default" w:ascii="Times New Roman" w:hAnsi="Times New Roman" w:cs="Times New Roman"/>
          <w:sz w:val="32"/>
          <w:szCs w:val="32"/>
        </w:rPr>
      </w:pPr>
      <w:r>
        <w:rPr>
          <w:rStyle w:val="18"/>
          <w:rFonts w:hint="default" w:ascii="Times New Roman" w:hAnsi="Times New Roman" w:cs="Times New Roman"/>
          <w:sz w:val="32"/>
          <w:szCs w:val="32"/>
        </w:rPr>
        <w:t>Ghi nhận thao tác quản trị (Admin Action Log Interface)</w:t>
      </w:r>
      <w:r>
        <w:rPr>
          <w:rFonts w:hint="default" w:ascii="Times New Roman" w:hAnsi="Times New Roman" w:cs="Times New Roman"/>
          <w:sz w:val="32"/>
          <w:szCs w:val="32"/>
        </w:rPr>
        <w:t>:</w:t>
      </w:r>
    </w:p>
    <w:p w14:paraId="475B5DEF">
      <w:pPr>
        <w:keepNext w:val="0"/>
        <w:keepLines w:val="0"/>
        <w:widowControl/>
        <w:numPr>
          <w:ilvl w:val="1"/>
          <w:numId w:val="83"/>
        </w:numPr>
        <w:suppressLineNumbers w:val="0"/>
        <w:tabs>
          <w:tab w:val="left" w:pos="1440"/>
        </w:tabs>
        <w:spacing w:before="0" w:beforeAutospacing="1" w:after="0" w:afterAutospacing="1"/>
        <w:ind w:left="1440" w:hanging="360"/>
        <w:rPr>
          <w:rFonts w:hint="default" w:ascii="Times New Roman" w:hAnsi="Times New Roman" w:cs="Times New Roman"/>
          <w:sz w:val="32"/>
          <w:szCs w:val="32"/>
        </w:rPr>
      </w:pPr>
      <w:r>
        <w:rPr>
          <w:rFonts w:hint="default" w:ascii="Times New Roman" w:hAnsi="Times New Roman" w:cs="Times New Roman"/>
          <w:sz w:val="32"/>
          <w:szCs w:val="32"/>
        </w:rPr>
        <w:t>Cho phép quản trị viên xem lại lịch sử thao tác, bao gồm các hoạt động quản lý sự kiện và bài viết.</w:t>
      </w:r>
    </w:p>
    <w:p w14:paraId="464743F6">
      <w:pPr>
        <w:ind w:left="0" w:leftChars="0" w:firstLine="0" w:firstLineChars="0"/>
        <w:rPr>
          <w:rFonts w:hint="default"/>
        </w:rPr>
      </w:pPr>
    </w:p>
    <w:p w14:paraId="7CB2202C">
      <w:pPr>
        <w:ind w:left="0" w:leftChars="0" w:firstLine="0" w:firstLineChars="0"/>
        <w:rPr>
          <w:rFonts w:hint="default" w:ascii="Times New Roman" w:hAnsi="Times New Roman" w:eastAsia="Times New Roman" w:cs="Times New Roman"/>
          <w:b/>
          <w:color w:val="000000"/>
          <w:rtl w:val="0"/>
        </w:rPr>
      </w:pPr>
      <w:bookmarkStart w:id="59" w:name="_heading=h.243i4a2" w:colFirst="0" w:colLast="0"/>
      <w:bookmarkEnd w:id="59"/>
      <w:bookmarkStart w:id="60" w:name="_heading=h.j8sehv" w:colFirst="0" w:colLast="0"/>
      <w:bookmarkEnd w:id="60"/>
    </w:p>
    <w:p w14:paraId="514B2DEE">
      <w:pPr>
        <w:rPr>
          <w:rFonts w:hint="default" w:ascii="Times New Roman" w:hAnsi="Times New Roman" w:eastAsia="Times New Roman" w:cs="Times New Roman"/>
          <w:b/>
          <w:color w:val="000000"/>
          <w:rtl w:val="0"/>
        </w:rPr>
      </w:pPr>
    </w:p>
    <w:p w14:paraId="02E9BECF">
      <w:pPr>
        <w:pStyle w:val="2"/>
        <w:keepLines w:val="0"/>
        <w:spacing w:before="0" w:after="120" w:line="288" w:lineRule="auto"/>
        <w:ind w:left="0" w:firstLine="0"/>
        <w:rPr>
          <w:rFonts w:hint="default" w:ascii="Times New Roman" w:hAnsi="Times New Roman" w:eastAsia="Times New Roman" w:cs="Times New Roman"/>
          <w:b/>
          <w:color w:val="000000"/>
        </w:rPr>
      </w:pPr>
      <w:r>
        <w:rPr>
          <w:rFonts w:hint="default" w:ascii="Times New Roman" w:hAnsi="Times New Roman" w:eastAsia="Times New Roman" w:cs="Times New Roman"/>
          <w:b/>
          <w:color w:val="000000"/>
          <w:rtl w:val="0"/>
        </w:rPr>
        <w:t>KẾT LUẬN VÀ HƯỚNG PHÁT TRIỂN</w:t>
      </w:r>
    </w:p>
    <w:p w14:paraId="762D3611">
      <w:pPr>
        <w:pStyle w:val="3"/>
        <w:numPr>
          <w:ilvl w:val="1"/>
          <w:numId w:val="84"/>
        </w:numPr>
        <w:ind w:left="0" w:firstLine="0"/>
        <w:rPr>
          <w:rFonts w:hint="default" w:ascii="Times New Roman" w:hAnsi="Times New Roman" w:cs="Times New Roman"/>
        </w:rPr>
      </w:pPr>
      <w:bookmarkStart w:id="61" w:name="_heading=h.338fx5o" w:colFirst="0" w:colLast="0"/>
      <w:bookmarkEnd w:id="61"/>
      <w:r>
        <w:rPr>
          <w:rFonts w:hint="default" w:ascii="Times New Roman" w:hAnsi="Times New Roman" w:cs="Times New Roman"/>
          <w:rtl w:val="0"/>
        </w:rPr>
        <w:t>Kết luận</w:t>
      </w:r>
    </w:p>
    <w:p w14:paraId="5EEF0E49">
      <w:pPr>
        <w:pStyle w:val="17"/>
        <w:keepNext w:val="0"/>
        <w:keepLines w:val="0"/>
        <w:widowControl/>
        <w:numPr>
          <w:ilvl w:val="0"/>
          <w:numId w:val="0"/>
        </w:numPr>
        <w:suppressLineNumbers w:val="0"/>
        <w:ind w:leftChars="0"/>
        <w:rPr>
          <w:rFonts w:hint="default" w:ascii="Times New Roman" w:hAnsi="Times New Roman" w:cs="Times New Roman"/>
          <w:sz w:val="28"/>
          <w:szCs w:val="28"/>
        </w:rPr>
      </w:pPr>
      <w:bookmarkStart w:id="62" w:name="_heading=h.1idq7dh" w:colFirst="0" w:colLast="0"/>
      <w:bookmarkEnd w:id="62"/>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eastAsia="SimSun" w:cs="Times New Roman"/>
          <w:sz w:val="28"/>
          <w:szCs w:val="28"/>
        </w:rPr>
        <w:t xml:space="preserve"> </w:t>
      </w:r>
      <w:r>
        <w:rPr>
          <w:rStyle w:val="18"/>
          <w:rFonts w:hint="default" w:ascii="Times New Roman" w:hAnsi="Times New Roman" w:cs="Times New Roman"/>
          <w:sz w:val="28"/>
          <w:szCs w:val="28"/>
        </w:rPr>
        <w:t>Mô tả dự án:</w:t>
      </w:r>
      <w:r>
        <w:rPr>
          <w:rFonts w:hint="default" w:ascii="Times New Roman" w:hAnsi="Times New Roman" w:cs="Times New Roman"/>
          <w:sz w:val="28"/>
          <w:szCs w:val="28"/>
        </w:rPr>
        <w:t xml:space="preserve"> Trong phần này, bạn có thể tổng hợp các bước mà bạn đã thực hiện trong quá trình xây dựng hệ thống. Bạn có thể đề cập đến cách hệ thống đã giúp giải quyết vấn đề hoặc cung cấp các giải pháp cụ thể cho mục đích đề tài, như việc quản lý sự kiện và người dùng trong web Wuthering Waves.</w:t>
      </w:r>
    </w:p>
    <w:p w14:paraId="2D21764D">
      <w:pPr>
        <w:pStyle w:val="17"/>
        <w:keepNext w:val="0"/>
        <w:keepLines w:val="0"/>
        <w:widowControl/>
        <w:numPr>
          <w:ilvl w:val="0"/>
          <w:numId w:val="0"/>
        </w:numPr>
        <w:suppressLineNumbers w:val="0"/>
        <w:ind w:leftChars="0"/>
        <w:rPr>
          <w:rFonts w:hint="default" w:ascii="Times New Roman" w:hAnsi="Times New Roman" w:cs="Times New Roman"/>
          <w:sz w:val="28"/>
          <w:szCs w:val="28"/>
        </w:rPr>
      </w:pPr>
      <w:r>
        <w:rPr>
          <w:rFonts w:hint="default" w:eastAsia="SimSun" w:cs="Times New Roman"/>
          <w:sz w:val="28"/>
          <w:szCs w:val="28"/>
          <w:lang w:val="en-US"/>
        </w:rPr>
        <w:t>-</w:t>
      </w:r>
      <w:r>
        <w:rPr>
          <w:rFonts w:hint="default" w:ascii="Times New Roman" w:hAnsi="Times New Roman" w:eastAsia="SimSun" w:cs="Times New Roman"/>
          <w:sz w:val="28"/>
          <w:szCs w:val="28"/>
        </w:rPr>
        <w:t xml:space="preserve">  </w:t>
      </w:r>
      <w:r>
        <w:rPr>
          <w:rStyle w:val="18"/>
          <w:rFonts w:hint="default" w:ascii="Times New Roman" w:hAnsi="Times New Roman" w:cs="Times New Roman"/>
          <w:sz w:val="28"/>
          <w:szCs w:val="28"/>
        </w:rPr>
        <w:t>Ưu điểm:</w:t>
      </w:r>
      <w:bookmarkStart w:id="67" w:name="_GoBack"/>
      <w:bookmarkEnd w:id="67"/>
    </w:p>
    <w:p w14:paraId="4B3A9E9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sz w:val="28"/>
          <w:szCs w:val="28"/>
        </w:rPr>
      </w:pPr>
      <w:r>
        <w:rPr>
          <w:rFonts w:hint="default" w:ascii="Times New Roman" w:hAnsi="Times New Roman" w:eastAsia="SimSun" w:cs="Times New Roman"/>
          <w:sz w:val="28"/>
          <w:szCs w:val="28"/>
          <w:lang w:val="en-US"/>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Đề tài mang lại cái nhìn tổng quan về quy trình phân tích và thiết kế hệ thống web.</w:t>
      </w:r>
    </w:p>
    <w:p w14:paraId="69F7C32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Áp dụng các phương pháp và công nghệ lập trình hiện đại như </w:t>
      </w:r>
      <w:r>
        <w:rPr>
          <w:rStyle w:val="18"/>
          <w:rFonts w:hint="default" w:ascii="Times New Roman" w:hAnsi="Times New Roman" w:cs="Times New Roman"/>
          <w:sz w:val="28"/>
          <w:szCs w:val="28"/>
        </w:rPr>
        <w:t>HTML, CSS, PHP</w:t>
      </w:r>
      <w:r>
        <w:rPr>
          <w:rFonts w:hint="default" w:ascii="Times New Roman" w:hAnsi="Times New Roman" w:cs="Times New Roman"/>
          <w:sz w:val="28"/>
          <w:szCs w:val="28"/>
        </w:rPr>
        <w:t xml:space="preserve"> để xây dựng giao diện và tính năng của web.</w:t>
      </w:r>
    </w:p>
    <w:p w14:paraId="0A22405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Hệ thống thân thiện với người dùng, dễ sử dụng.</w:t>
      </w:r>
    </w:p>
    <w:p w14:paraId="03538B92">
      <w:pPr>
        <w:pStyle w:val="17"/>
        <w:keepNext w:val="0"/>
        <w:keepLines w:val="0"/>
        <w:widowControl/>
        <w:numPr>
          <w:ilvl w:val="0"/>
          <w:numId w:val="0"/>
        </w:numPr>
        <w:suppressLineNumbers w:val="0"/>
        <w:ind w:leftChars="0"/>
        <w:rPr>
          <w:rFonts w:hint="default" w:ascii="Times New Roman" w:hAnsi="Times New Roman" w:cs="Times New Roman"/>
          <w:sz w:val="28"/>
          <w:szCs w:val="28"/>
        </w:rPr>
      </w:pPr>
      <w:r>
        <w:rPr>
          <w:rFonts w:hint="default" w:eastAsia="SimSun" w:cs="Times New Roman"/>
          <w:sz w:val="28"/>
          <w:szCs w:val="28"/>
          <w:lang w:val="en-US"/>
        </w:rPr>
        <w:t>-</w:t>
      </w:r>
      <w:r>
        <w:rPr>
          <w:rFonts w:hint="default" w:ascii="Times New Roman" w:hAnsi="Times New Roman" w:eastAsia="SimSun" w:cs="Times New Roman"/>
          <w:sz w:val="28"/>
          <w:szCs w:val="28"/>
        </w:rPr>
        <w:t xml:space="preserve">  </w:t>
      </w:r>
      <w:r>
        <w:rPr>
          <w:rStyle w:val="18"/>
          <w:rFonts w:hint="default" w:ascii="Times New Roman" w:hAnsi="Times New Roman" w:cs="Times New Roman"/>
          <w:sz w:val="28"/>
          <w:szCs w:val="28"/>
        </w:rPr>
        <w:t>Nhược điểm:</w:t>
      </w:r>
    </w:p>
    <w:p w14:paraId="17C81D8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sz w:val="28"/>
          <w:szCs w:val="28"/>
        </w:rPr>
      </w:pPr>
      <w:r>
        <w:rPr>
          <w:rFonts w:hint="default" w:ascii="Times New Roman" w:hAnsi="Times New Roman" w:eastAsia="SimSun" w:cs="Times New Roman"/>
          <w:sz w:val="28"/>
          <w:szCs w:val="28"/>
          <w:lang w:val="en-US"/>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Do thời gian hạn chế, hệ thống chưa mở rộng và chưa có các tính năng tương tác mạnh mẽ.</w:t>
      </w:r>
    </w:p>
    <w:p w14:paraId="0110695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Hệ thống chưa có tính năng đăng bài, bình luận, do đó cần mở rộng trong tương lai.</w:t>
      </w:r>
    </w:p>
    <w:p w14:paraId="439F6C58">
      <w:pPr>
        <w:pStyle w:val="3"/>
        <w:numPr>
          <w:ilvl w:val="1"/>
          <w:numId w:val="84"/>
        </w:numPr>
        <w:ind w:left="0" w:firstLine="0"/>
        <w:rPr>
          <w:rFonts w:hint="default" w:ascii="Times New Roman" w:hAnsi="Times New Roman" w:cs="Times New Roman"/>
        </w:rPr>
      </w:pPr>
      <w:r>
        <w:rPr>
          <w:rFonts w:hint="default" w:ascii="Times New Roman" w:hAnsi="Times New Roman" w:cs="Times New Roman"/>
          <w:rtl w:val="0"/>
        </w:rPr>
        <w:t>Task Sheet (bảng kế hoạch công việc)</w:t>
      </w:r>
    </w:p>
    <w:tbl>
      <w:tblPr>
        <w:tblStyle w:val="72"/>
        <w:tblW w:w="87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52"/>
        <w:gridCol w:w="1906"/>
        <w:gridCol w:w="3795"/>
        <w:gridCol w:w="1131"/>
      </w:tblGrid>
      <w:tr w14:paraId="3BAA8B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52" w:type="dxa"/>
            <w:vAlign w:val="center"/>
          </w:tcPr>
          <w:p w14:paraId="545DFA46">
            <w:pPr>
              <w:spacing w:before="120" w:after="120" w:line="240" w:lineRule="auto"/>
              <w:ind w:left="0" w:firstLine="0"/>
              <w:jc w:val="center"/>
              <w:rPr>
                <w:rFonts w:hint="default" w:ascii="Times New Roman" w:hAnsi="Times New Roman" w:eastAsia="Times New Roman" w:cs="Times New Roman"/>
                <w:b/>
              </w:rPr>
            </w:pPr>
            <w:r>
              <w:rPr>
                <w:rFonts w:hint="default" w:ascii="Times New Roman" w:hAnsi="Times New Roman" w:eastAsia="Times New Roman" w:cs="Times New Roman"/>
                <w:b/>
                <w:rtl w:val="0"/>
              </w:rPr>
              <w:t>Giai đoạn</w:t>
            </w:r>
          </w:p>
        </w:tc>
        <w:tc>
          <w:tcPr>
            <w:tcW w:w="1906" w:type="dxa"/>
            <w:vAlign w:val="center"/>
          </w:tcPr>
          <w:p w14:paraId="5FCF075B">
            <w:pPr>
              <w:spacing w:before="120" w:after="120" w:line="240" w:lineRule="auto"/>
              <w:ind w:left="0" w:firstLine="0"/>
              <w:jc w:val="center"/>
              <w:rPr>
                <w:rFonts w:hint="default" w:ascii="Times New Roman" w:hAnsi="Times New Roman" w:eastAsia="Times New Roman" w:cs="Times New Roman"/>
                <w:b/>
              </w:rPr>
            </w:pPr>
            <w:r>
              <w:rPr>
                <w:rFonts w:hint="default" w:ascii="Times New Roman" w:hAnsi="Times New Roman" w:eastAsia="Times New Roman" w:cs="Times New Roman"/>
                <w:b/>
                <w:rtl w:val="0"/>
              </w:rPr>
              <w:t>Từ ngày … đến….</w:t>
            </w:r>
          </w:p>
        </w:tc>
        <w:tc>
          <w:tcPr>
            <w:vAlign w:val="center"/>
          </w:tcPr>
          <w:p w14:paraId="19AFC59F">
            <w:pPr>
              <w:spacing w:before="120" w:after="120" w:line="240" w:lineRule="auto"/>
              <w:ind w:left="0" w:firstLine="0"/>
              <w:jc w:val="center"/>
              <w:rPr>
                <w:rFonts w:hint="default" w:ascii="Times New Roman" w:hAnsi="Times New Roman" w:eastAsia="Times New Roman" w:cs="Times New Roman"/>
                <w:b/>
              </w:rPr>
            </w:pPr>
            <w:r>
              <w:rPr>
                <w:rFonts w:hint="default" w:ascii="Times New Roman" w:hAnsi="Times New Roman" w:eastAsia="Times New Roman" w:cs="Times New Roman"/>
                <w:b/>
                <w:rtl w:val="0"/>
              </w:rPr>
              <w:t>Công việc</w:t>
            </w:r>
          </w:p>
        </w:tc>
        <w:tc>
          <w:tcPr>
            <w:vAlign w:val="center"/>
          </w:tcPr>
          <w:p w14:paraId="23D8B011">
            <w:pPr>
              <w:spacing w:before="120" w:after="120" w:line="240" w:lineRule="auto"/>
              <w:ind w:left="0" w:firstLine="0"/>
              <w:jc w:val="center"/>
              <w:rPr>
                <w:rFonts w:hint="default" w:ascii="Times New Roman" w:hAnsi="Times New Roman" w:eastAsia="Times New Roman" w:cs="Times New Roman"/>
                <w:b/>
              </w:rPr>
            </w:pPr>
            <w:r>
              <w:rPr>
                <w:rFonts w:hint="default" w:ascii="Times New Roman" w:hAnsi="Times New Roman" w:eastAsia="Times New Roman" w:cs="Times New Roman"/>
                <w:b/>
                <w:rtl w:val="0"/>
              </w:rPr>
              <w:t>Tỉ lệ hoàn thành</w:t>
            </w:r>
          </w:p>
        </w:tc>
      </w:tr>
      <w:tr w14:paraId="2B51AF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407" w:hRule="atLeast"/>
        </w:trPr>
        <w:tc>
          <w:tcPr>
            <w:tcW w:w="1952" w:type="dxa"/>
            <w:vAlign w:val="center"/>
          </w:tcPr>
          <w:p w14:paraId="4F8EF532">
            <w:pPr>
              <w:spacing w:before="120" w:after="60" w:line="312" w:lineRule="auto"/>
              <w:ind w:left="113" w:right="113" w:firstLine="0"/>
              <w:jc w:val="left"/>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rtl w:val="0"/>
              </w:rPr>
              <w:t>Chương 1:</w:t>
            </w:r>
            <w:r>
              <w:rPr>
                <w:rFonts w:hint="default" w:ascii="Times New Roman" w:hAnsi="Times New Roman" w:eastAsia="Times New Roman" w:cs="Times New Roman"/>
                <w:sz w:val="28"/>
                <w:szCs w:val="28"/>
                <w:rtl w:val="0"/>
                <w:lang w:val="en-US"/>
              </w:rPr>
              <w:t xml:space="preserve"> </w:t>
            </w:r>
          </w:p>
          <w:p w14:paraId="1B37BE95">
            <w:pPr>
              <w:spacing w:before="120" w:after="60" w:line="312" w:lineRule="auto"/>
              <w:ind w:left="113" w:right="113" w:firstLine="0"/>
              <w:jc w:val="left"/>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 xml:space="preserve"> (100%)</w:t>
            </w:r>
          </w:p>
        </w:tc>
        <w:tc>
          <w:tcPr>
            <w:tcW w:w="1906" w:type="dxa"/>
          </w:tcPr>
          <w:p w14:paraId="17CA1918">
            <w:pPr>
              <w:spacing w:before="120" w:after="60" w:line="312" w:lineRule="auto"/>
              <w:ind w:left="0" w:firstLine="0"/>
              <w:jc w:val="left"/>
              <w:rPr>
                <w:rFonts w:hint="default" w:ascii="Times New Roman" w:hAnsi="Times New Roman" w:eastAsia="Times New Roman" w:cs="Times New Roman"/>
                <w:sz w:val="28"/>
                <w:szCs w:val="28"/>
              </w:rPr>
            </w:pPr>
          </w:p>
        </w:tc>
        <w:tc>
          <w:p w14:paraId="55D92254">
            <w:pPr>
              <w:spacing w:before="120" w:after="60" w:line="312" w:lineRule="auto"/>
              <w:ind w:left="113" w:right="113" w:firstLine="0"/>
              <w:jc w:val="left"/>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rtl w:val="0"/>
                <w:lang w:val="en-US"/>
              </w:rPr>
              <w:t>- Xây dựng cơ sở dữ liệu , giao diện đăng nhập và đăng ký</w:t>
            </w:r>
          </w:p>
          <w:p w14:paraId="24DD3DC8">
            <w:pPr>
              <w:numPr>
                <w:ilvl w:val="0"/>
                <w:numId w:val="0"/>
              </w:numPr>
              <w:pBdr>
                <w:top w:val="none" w:color="auto" w:sz="0" w:space="0"/>
                <w:left w:val="none" w:color="auto" w:sz="0" w:space="0"/>
                <w:bottom w:val="none" w:color="auto" w:sz="0" w:space="0"/>
                <w:right w:val="none" w:color="auto" w:sz="0" w:space="0"/>
                <w:between w:val="none" w:color="auto" w:sz="0" w:space="0"/>
              </w:pBdr>
              <w:spacing w:before="120" w:after="60" w:line="312" w:lineRule="auto"/>
              <w:ind w:left="99" w:leftChars="0"/>
              <w:jc w:val="left"/>
              <w:rPr>
                <w:rFonts w:hint="default" w:ascii="Times New Roman" w:hAnsi="Times New Roman" w:eastAsia="Times New Roman" w:cs="Times New Roman"/>
                <w:color w:val="000000"/>
                <w:sz w:val="28"/>
                <w:szCs w:val="28"/>
              </w:rPr>
            </w:pPr>
          </w:p>
        </w:tc>
        <w:tc>
          <w:p w14:paraId="3F496045">
            <w:pPr>
              <w:spacing w:before="120" w:after="60" w:line="312" w:lineRule="auto"/>
              <w:ind w:left="0" w:firstLine="0"/>
              <w:jc w:val="left"/>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100%</w:t>
            </w:r>
          </w:p>
        </w:tc>
      </w:tr>
      <w:tr w14:paraId="5C0A52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407" w:hRule="atLeast"/>
        </w:trPr>
        <w:tc>
          <w:tcPr>
            <w:tcW w:w="1952" w:type="dxa"/>
            <w:vAlign w:val="center"/>
          </w:tcPr>
          <w:p w14:paraId="5575B67E">
            <w:pPr>
              <w:spacing w:before="120" w:after="60" w:line="312" w:lineRule="auto"/>
              <w:ind w:left="113" w:right="113" w:firstLine="0"/>
              <w:jc w:val="left"/>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Chương 2:</w:t>
            </w:r>
            <w:r>
              <w:rPr>
                <w:rFonts w:hint="default" w:ascii="Times New Roman" w:hAnsi="Times New Roman" w:eastAsia="Times New Roman" w:cs="Times New Roman"/>
                <w:sz w:val="28"/>
                <w:szCs w:val="28"/>
                <w:rtl w:val="0"/>
                <w:lang w:val="en-US"/>
              </w:rPr>
              <w:t xml:space="preserve"> </w:t>
            </w:r>
          </w:p>
          <w:p w14:paraId="1DCE4771">
            <w:pPr>
              <w:spacing w:before="120" w:after="60" w:line="312" w:lineRule="auto"/>
              <w:ind w:left="113" w:right="113" w:firstLine="0"/>
              <w:jc w:val="left"/>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 xml:space="preserve"> (100%)</w:t>
            </w:r>
          </w:p>
        </w:tc>
        <w:tc>
          <w:tcPr>
            <w:tcW w:w="1906" w:type="dxa"/>
          </w:tcPr>
          <w:p w14:paraId="19E56334">
            <w:pPr>
              <w:spacing w:before="120" w:after="60" w:line="312" w:lineRule="auto"/>
              <w:ind w:left="0" w:firstLine="0"/>
              <w:jc w:val="left"/>
              <w:rPr>
                <w:rFonts w:hint="default" w:ascii="Times New Roman" w:hAnsi="Times New Roman" w:eastAsia="Times New Roman" w:cs="Times New Roman"/>
                <w:sz w:val="28"/>
                <w:szCs w:val="28"/>
              </w:rPr>
            </w:pPr>
          </w:p>
        </w:tc>
        <w:tc>
          <w:p w14:paraId="049E8A4C">
            <w:pPr>
              <w:spacing w:before="120" w:after="60" w:line="312" w:lineRule="auto"/>
              <w:ind w:left="113" w:right="113" w:firstLine="0"/>
              <w:jc w:val="left"/>
              <w:rPr>
                <w:rFonts w:hint="default" w:ascii="Times New Roman" w:hAnsi="Times New Roman" w:eastAsia="Times New Roman" w:cs="Times New Roman"/>
                <w:sz w:val="28"/>
                <w:szCs w:val="28"/>
              </w:rPr>
            </w:pP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rPr>
              <w:t>Phát triển chức năng xem sự kiện</w:t>
            </w:r>
          </w:p>
          <w:p w14:paraId="10C9F0DC">
            <w:pPr>
              <w:numPr>
                <w:ilvl w:val="0"/>
                <w:numId w:val="0"/>
              </w:numPr>
              <w:pBdr>
                <w:top w:val="none" w:color="auto" w:sz="0" w:space="0"/>
                <w:left w:val="none" w:color="auto" w:sz="0" w:space="0"/>
                <w:bottom w:val="none" w:color="auto" w:sz="0" w:space="0"/>
                <w:right w:val="none" w:color="auto" w:sz="0" w:space="0"/>
                <w:between w:val="none" w:color="auto" w:sz="0" w:space="0"/>
              </w:pBdr>
              <w:spacing w:before="120" w:after="60" w:line="312" w:lineRule="auto"/>
              <w:jc w:val="left"/>
              <w:rPr>
                <w:rFonts w:hint="default" w:ascii="Times New Roman" w:hAnsi="Times New Roman" w:eastAsia="Times New Roman" w:cs="Times New Roman"/>
                <w:color w:val="000000"/>
                <w:sz w:val="28"/>
                <w:szCs w:val="28"/>
              </w:rPr>
            </w:pPr>
          </w:p>
        </w:tc>
        <w:tc>
          <w:p w14:paraId="32DBA9F6">
            <w:pPr>
              <w:spacing w:before="120" w:after="60" w:line="312" w:lineRule="auto"/>
              <w:ind w:left="0" w:firstLine="0"/>
              <w:jc w:val="left"/>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100%</w:t>
            </w:r>
          </w:p>
        </w:tc>
      </w:tr>
      <w:tr w14:paraId="660D9C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407" w:hRule="atLeast"/>
        </w:trPr>
        <w:tc>
          <w:tcPr>
            <w:tcW w:w="1952" w:type="dxa"/>
            <w:vAlign w:val="center"/>
          </w:tcPr>
          <w:p w14:paraId="6C21DCD1">
            <w:pPr>
              <w:spacing w:before="120" w:after="60" w:line="312" w:lineRule="auto"/>
              <w:ind w:left="113" w:right="113" w:firstLine="0"/>
              <w:jc w:val="left"/>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rtl w:val="0"/>
              </w:rPr>
              <w:t>Chương 3:</w:t>
            </w:r>
            <w:r>
              <w:rPr>
                <w:rFonts w:hint="default" w:ascii="Times New Roman" w:hAnsi="Times New Roman" w:eastAsia="Times New Roman" w:cs="Times New Roman"/>
                <w:sz w:val="28"/>
                <w:szCs w:val="28"/>
                <w:rtl w:val="0"/>
                <w:lang w:val="en-US"/>
              </w:rPr>
              <w:t xml:space="preserve"> </w:t>
            </w:r>
          </w:p>
          <w:p w14:paraId="28296931">
            <w:pPr>
              <w:spacing w:before="120" w:after="60" w:line="312" w:lineRule="auto"/>
              <w:ind w:left="113" w:right="113" w:firstLine="0"/>
              <w:jc w:val="left"/>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 xml:space="preserve"> (100%)</w:t>
            </w:r>
          </w:p>
        </w:tc>
        <w:tc>
          <w:tcPr>
            <w:tcW w:w="1906" w:type="dxa"/>
          </w:tcPr>
          <w:p w14:paraId="4A30D4B5">
            <w:pPr>
              <w:spacing w:before="120" w:after="60" w:line="312" w:lineRule="auto"/>
              <w:ind w:left="0" w:firstLine="0"/>
              <w:jc w:val="left"/>
              <w:rPr>
                <w:rFonts w:hint="default" w:ascii="Times New Roman" w:hAnsi="Times New Roman" w:eastAsia="Times New Roman" w:cs="Times New Roman"/>
                <w:sz w:val="28"/>
                <w:szCs w:val="28"/>
              </w:rPr>
            </w:pPr>
          </w:p>
        </w:tc>
        <w:tc>
          <w:p w14:paraId="2D2B6817">
            <w:pPr>
              <w:spacing w:before="120" w:after="60" w:line="312" w:lineRule="auto"/>
              <w:ind w:left="113" w:right="113" w:firstLine="0"/>
              <w:jc w:val="left"/>
              <w:rPr>
                <w:rFonts w:hint="default" w:ascii="Times New Roman" w:hAnsi="Times New Roman" w:eastAsia="Times New Roman" w:cs="Times New Roman"/>
                <w:sz w:val="28"/>
                <w:szCs w:val="28"/>
                <w:lang w:val="en-US"/>
              </w:rPr>
            </w:pP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rPr>
              <w:t>Phát triển trang quản trị</w:t>
            </w:r>
          </w:p>
          <w:p w14:paraId="76E3A054">
            <w:pPr>
              <w:numPr>
                <w:ilvl w:val="0"/>
                <w:numId w:val="0"/>
              </w:numPr>
              <w:pBdr>
                <w:top w:val="none" w:color="auto" w:sz="0" w:space="0"/>
                <w:left w:val="none" w:color="auto" w:sz="0" w:space="0"/>
                <w:bottom w:val="none" w:color="auto" w:sz="0" w:space="0"/>
                <w:right w:val="none" w:color="auto" w:sz="0" w:space="0"/>
                <w:between w:val="none" w:color="auto" w:sz="0" w:space="0"/>
              </w:pBdr>
              <w:spacing w:before="120" w:after="60" w:line="312" w:lineRule="auto"/>
              <w:ind w:left="99" w:leftChars="0"/>
              <w:jc w:val="left"/>
              <w:rPr>
                <w:rFonts w:hint="default" w:ascii="Times New Roman" w:hAnsi="Times New Roman" w:eastAsia="Times New Roman" w:cs="Times New Roman"/>
                <w:color w:val="000000"/>
                <w:sz w:val="28"/>
                <w:szCs w:val="28"/>
              </w:rPr>
            </w:pPr>
          </w:p>
        </w:tc>
        <w:tc>
          <w:p w14:paraId="756C3721">
            <w:pPr>
              <w:spacing w:before="120" w:after="60" w:line="312" w:lineRule="auto"/>
              <w:ind w:left="0" w:firstLine="0"/>
              <w:jc w:val="left"/>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100%</w:t>
            </w:r>
          </w:p>
        </w:tc>
      </w:tr>
      <w:tr w14:paraId="013776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407" w:hRule="atLeast"/>
        </w:trPr>
        <w:tc>
          <w:tcPr>
            <w:tcW w:w="1952" w:type="dxa"/>
            <w:vAlign w:val="center"/>
          </w:tcPr>
          <w:p w14:paraId="04B3853C">
            <w:pPr>
              <w:spacing w:before="120" w:after="60" w:line="312" w:lineRule="auto"/>
              <w:ind w:left="113" w:right="113" w:firstLine="0"/>
              <w:jc w:val="left"/>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Chương 4:</w:t>
            </w:r>
          </w:p>
          <w:p w14:paraId="61B208FC">
            <w:pPr>
              <w:spacing w:before="120" w:after="60" w:line="312" w:lineRule="auto"/>
              <w:ind w:left="113" w:right="113" w:firstLine="0"/>
              <w:jc w:val="left"/>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 xml:space="preserve"> (100%)</w:t>
            </w:r>
          </w:p>
        </w:tc>
        <w:tc>
          <w:tcPr>
            <w:tcW w:w="1906" w:type="dxa"/>
          </w:tcPr>
          <w:p w14:paraId="2704AB40">
            <w:pPr>
              <w:spacing w:before="120" w:after="60" w:line="312" w:lineRule="auto"/>
              <w:ind w:left="0" w:firstLine="0"/>
              <w:jc w:val="left"/>
              <w:rPr>
                <w:rFonts w:hint="default" w:ascii="Times New Roman" w:hAnsi="Times New Roman" w:eastAsia="Times New Roman" w:cs="Times New Roman"/>
                <w:sz w:val="28"/>
                <w:szCs w:val="28"/>
              </w:rPr>
            </w:pPr>
          </w:p>
        </w:tc>
        <w:tc>
          <w:p w14:paraId="20208F49">
            <w:pPr>
              <w:numPr>
                <w:ilvl w:val="0"/>
                <w:numId w:val="0"/>
              </w:numPr>
              <w:pBdr>
                <w:top w:val="none" w:color="auto" w:sz="0" w:space="0"/>
                <w:left w:val="none" w:color="auto" w:sz="0" w:space="0"/>
                <w:bottom w:val="none" w:color="auto" w:sz="0" w:space="0"/>
                <w:right w:val="none" w:color="auto" w:sz="0" w:space="0"/>
                <w:between w:val="none" w:color="auto" w:sz="0" w:space="0"/>
              </w:pBdr>
              <w:spacing w:before="120" w:after="60" w:line="312" w:lineRule="auto"/>
              <w:ind w:left="99" w:leftChars="0"/>
              <w:jc w:val="left"/>
              <w:rPr>
                <w:rFonts w:hint="default" w:ascii="Times New Roman" w:hAnsi="Times New Roman" w:eastAsia="Times New Roman" w:cs="Times New Roman"/>
                <w:color w:val="000000"/>
                <w:sz w:val="28"/>
                <w:szCs w:val="28"/>
              </w:rPr>
            </w:pP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rPr>
              <w:t>Tối ưu hóa hệ thống, kiểm tra và sửa lỗi</w:t>
            </w:r>
          </w:p>
        </w:tc>
        <w:tc>
          <w:p w14:paraId="6BA15F3A">
            <w:pPr>
              <w:spacing w:before="120" w:after="60" w:line="312" w:lineRule="auto"/>
              <w:ind w:left="0" w:firstLine="0"/>
              <w:jc w:val="left"/>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100%</w:t>
            </w:r>
          </w:p>
        </w:tc>
      </w:tr>
      <w:tr w14:paraId="198BC4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407" w:hRule="atLeast"/>
        </w:trPr>
        <w:tc>
          <w:tcPr>
            <w:tcW w:w="1952" w:type="dxa"/>
            <w:vAlign w:val="center"/>
          </w:tcPr>
          <w:p w14:paraId="1293F854">
            <w:pPr>
              <w:spacing w:before="120" w:after="60" w:line="312" w:lineRule="auto"/>
              <w:ind w:left="113" w:right="113" w:firstLine="0"/>
              <w:jc w:val="left"/>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Chương 5:</w:t>
            </w:r>
          </w:p>
          <w:p w14:paraId="71C70F57">
            <w:pPr>
              <w:spacing w:before="120" w:after="60" w:line="312" w:lineRule="auto"/>
              <w:ind w:left="113" w:right="113" w:firstLine="0"/>
              <w:jc w:val="left"/>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 xml:space="preserve"> (100%)</w:t>
            </w:r>
          </w:p>
        </w:tc>
        <w:tc>
          <w:tcPr>
            <w:tcW w:w="1906" w:type="dxa"/>
          </w:tcPr>
          <w:p w14:paraId="17496EAE">
            <w:pPr>
              <w:spacing w:before="120" w:after="60" w:line="312" w:lineRule="auto"/>
              <w:ind w:left="0" w:firstLine="0"/>
              <w:jc w:val="left"/>
              <w:rPr>
                <w:rFonts w:hint="default" w:ascii="Times New Roman" w:hAnsi="Times New Roman" w:eastAsia="Times New Roman" w:cs="Times New Roman"/>
                <w:sz w:val="28"/>
                <w:szCs w:val="28"/>
              </w:rPr>
            </w:pPr>
          </w:p>
        </w:tc>
        <w:tc>
          <w:p w14:paraId="5228226A">
            <w:pPr>
              <w:numPr>
                <w:ilvl w:val="0"/>
                <w:numId w:val="85"/>
              </w:numPr>
              <w:pBdr>
                <w:top w:val="none" w:color="auto" w:sz="0" w:space="0"/>
                <w:left w:val="none" w:color="auto" w:sz="0" w:space="0"/>
                <w:bottom w:val="none" w:color="auto" w:sz="0" w:space="0"/>
                <w:right w:val="none" w:color="auto" w:sz="0" w:space="0"/>
                <w:between w:val="none" w:color="auto" w:sz="0" w:space="0"/>
              </w:pBdr>
              <w:spacing w:before="120" w:after="60" w:line="312" w:lineRule="auto"/>
              <w:ind w:left="459" w:hanging="360"/>
              <w:jc w:val="left"/>
              <w:rPr>
                <w:rFonts w:hint="default" w:ascii="Times New Roman" w:hAnsi="Times New Roman" w:eastAsia="Times New Roman" w:cs="Times New Roman"/>
                <w:color w:val="000000"/>
                <w:sz w:val="28"/>
                <w:szCs w:val="28"/>
              </w:rPr>
            </w:pPr>
            <w:r>
              <w:rPr>
                <w:rFonts w:hint="default" w:ascii="Times New Roman" w:hAnsi="Times New Roman" w:eastAsia="SimSun" w:cs="Times New Roman"/>
                <w:sz w:val="28"/>
                <w:szCs w:val="28"/>
              </w:rPr>
              <w:t>Hoàn thiện báo cáo, kiểm tra tổng quát</w:t>
            </w:r>
          </w:p>
        </w:tc>
        <w:tc>
          <w:p w14:paraId="2FCC5A83">
            <w:pPr>
              <w:spacing w:before="120" w:after="60" w:line="312" w:lineRule="auto"/>
              <w:ind w:left="0" w:firstLine="0"/>
              <w:jc w:val="left"/>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100%</w:t>
            </w:r>
          </w:p>
        </w:tc>
      </w:tr>
    </w:tbl>
    <w:p w14:paraId="3B5ABE36">
      <w:pPr>
        <w:pStyle w:val="4"/>
        <w:keepNext w:val="0"/>
        <w:keepLines w:val="0"/>
        <w:widowControl/>
        <w:suppressLineNumbers w:val="0"/>
        <w:rPr>
          <w:rFonts w:hint="default" w:ascii="Times New Roman" w:hAnsi="Times New Roman" w:cs="Times New Roman"/>
          <w:sz w:val="28"/>
          <w:szCs w:val="28"/>
        </w:rPr>
      </w:pPr>
      <w:bookmarkStart w:id="63" w:name="_heading=h.42ddq1a" w:colFirst="0" w:colLast="0"/>
      <w:bookmarkEnd w:id="63"/>
      <w:r>
        <w:rPr>
          <w:rFonts w:hint="default" w:ascii="Times New Roman" w:hAnsi="Times New Roman" w:cs="Times New Roman"/>
          <w:sz w:val="28"/>
          <w:szCs w:val="28"/>
        </w:rPr>
        <w:t>Ghi chú chi tiết:</w:t>
      </w:r>
    </w:p>
    <w:p w14:paraId="6B8FA68A">
      <w:pPr>
        <w:keepNext w:val="0"/>
        <w:keepLines w:val="0"/>
        <w:widowControl/>
        <w:numPr>
          <w:ilvl w:val="0"/>
          <w:numId w:val="86"/>
        </w:numPr>
        <w:suppressLineNumbers w:val="0"/>
        <w:spacing w:before="0" w:beforeAutospacing="1" w:after="0" w:afterAutospacing="1"/>
        <w:ind w:left="720" w:hanging="360"/>
        <w:rPr>
          <w:rFonts w:hint="default" w:ascii="Times New Roman" w:hAnsi="Times New Roman" w:cs="Times New Roman"/>
          <w:sz w:val="28"/>
          <w:szCs w:val="28"/>
        </w:rPr>
      </w:pPr>
      <w:r>
        <w:rPr>
          <w:rStyle w:val="18"/>
          <w:rFonts w:hint="default" w:ascii="Times New Roman" w:hAnsi="Times New Roman" w:cs="Times New Roman"/>
          <w:sz w:val="28"/>
          <w:szCs w:val="28"/>
        </w:rPr>
        <w:t>Chương 1:</w:t>
      </w:r>
      <w:r>
        <w:rPr>
          <w:rFonts w:hint="default" w:ascii="Times New Roman" w:hAnsi="Times New Roman" w:cs="Times New Roman"/>
          <w:sz w:val="28"/>
          <w:szCs w:val="28"/>
        </w:rPr>
        <w:t xml:space="preserve"> Bạn đã hoàn thành việc xây dựng cơ sở dữ liệu cho hệ thống web, thiết kế giao diện đăng nhập và đăng ký cho người dùng và quản trị viên.</w:t>
      </w:r>
    </w:p>
    <w:p w14:paraId="6147CCBA">
      <w:pPr>
        <w:keepNext w:val="0"/>
        <w:keepLines w:val="0"/>
        <w:widowControl/>
        <w:numPr>
          <w:ilvl w:val="0"/>
          <w:numId w:val="86"/>
        </w:numPr>
        <w:suppressLineNumbers w:val="0"/>
        <w:spacing w:before="0" w:beforeAutospacing="1" w:after="0" w:afterAutospacing="1"/>
        <w:ind w:left="720" w:hanging="360"/>
        <w:rPr>
          <w:rFonts w:hint="default" w:ascii="Times New Roman" w:hAnsi="Times New Roman" w:cs="Times New Roman"/>
          <w:sz w:val="28"/>
          <w:szCs w:val="28"/>
        </w:rPr>
      </w:pPr>
      <w:r>
        <w:rPr>
          <w:rStyle w:val="18"/>
          <w:rFonts w:hint="default" w:ascii="Times New Roman" w:hAnsi="Times New Roman" w:cs="Times New Roman"/>
          <w:sz w:val="28"/>
          <w:szCs w:val="28"/>
        </w:rPr>
        <w:t>Chương 2:</w:t>
      </w:r>
      <w:r>
        <w:rPr>
          <w:rFonts w:hint="default" w:ascii="Times New Roman" w:hAnsi="Times New Roman" w:cs="Times New Roman"/>
          <w:sz w:val="28"/>
          <w:szCs w:val="28"/>
        </w:rPr>
        <w:t xml:space="preserve"> Phát triển chức năng xem sự kiện cho tất cả người dùng (khách, thành viên).</w:t>
      </w:r>
    </w:p>
    <w:p w14:paraId="34C98269">
      <w:pPr>
        <w:keepNext w:val="0"/>
        <w:keepLines w:val="0"/>
        <w:widowControl/>
        <w:numPr>
          <w:ilvl w:val="0"/>
          <w:numId w:val="86"/>
        </w:numPr>
        <w:suppressLineNumbers w:val="0"/>
        <w:spacing w:before="0" w:beforeAutospacing="1" w:after="0" w:afterAutospacing="1"/>
        <w:ind w:left="720" w:hanging="360"/>
        <w:rPr>
          <w:rFonts w:hint="default" w:ascii="Times New Roman" w:hAnsi="Times New Roman" w:cs="Times New Roman"/>
          <w:sz w:val="28"/>
          <w:szCs w:val="28"/>
        </w:rPr>
      </w:pPr>
      <w:r>
        <w:rPr>
          <w:rStyle w:val="18"/>
          <w:rFonts w:hint="default" w:ascii="Times New Roman" w:hAnsi="Times New Roman" w:cs="Times New Roman"/>
          <w:sz w:val="28"/>
          <w:szCs w:val="28"/>
        </w:rPr>
        <w:t>Chương 3:</w:t>
      </w:r>
      <w:r>
        <w:rPr>
          <w:rFonts w:hint="default" w:ascii="Times New Roman" w:hAnsi="Times New Roman" w:cs="Times New Roman"/>
          <w:sz w:val="28"/>
          <w:szCs w:val="28"/>
        </w:rPr>
        <w:t xml:space="preserve"> Phát triển chức năng quản trị sự kiện, bài viết (dành riêng cho admin).</w:t>
      </w:r>
    </w:p>
    <w:p w14:paraId="202C43F9">
      <w:pPr>
        <w:keepNext w:val="0"/>
        <w:keepLines w:val="0"/>
        <w:widowControl/>
        <w:numPr>
          <w:ilvl w:val="0"/>
          <w:numId w:val="86"/>
        </w:numPr>
        <w:suppressLineNumbers w:val="0"/>
        <w:spacing w:before="0" w:beforeAutospacing="1" w:after="0" w:afterAutospacing="1"/>
        <w:ind w:left="720" w:hanging="360"/>
        <w:rPr>
          <w:rFonts w:hint="default" w:ascii="Times New Roman" w:hAnsi="Times New Roman" w:cs="Times New Roman"/>
          <w:sz w:val="28"/>
          <w:szCs w:val="28"/>
        </w:rPr>
      </w:pPr>
      <w:r>
        <w:rPr>
          <w:rStyle w:val="18"/>
          <w:rFonts w:hint="default" w:ascii="Times New Roman" w:hAnsi="Times New Roman" w:cs="Times New Roman"/>
          <w:sz w:val="28"/>
          <w:szCs w:val="28"/>
        </w:rPr>
        <w:t>Chương 4:</w:t>
      </w:r>
      <w:r>
        <w:rPr>
          <w:rFonts w:hint="default" w:ascii="Times New Roman" w:hAnsi="Times New Roman" w:cs="Times New Roman"/>
          <w:sz w:val="28"/>
          <w:szCs w:val="28"/>
        </w:rPr>
        <w:t xml:space="preserve"> Thực hiện kiểm tra, tìm và sửa các lỗi phát sinh, đảm bảo hệ thống chạy ổn định.</w:t>
      </w:r>
      <w:r>
        <w:rPr>
          <w:rFonts w:hint="default" w:ascii="Times New Roman" w:hAnsi="Times New Roman" w:cs="Times New Roman"/>
          <w:sz w:val="28"/>
          <w:szCs w:val="28"/>
          <w:lang w:val="en-US"/>
        </w:rPr>
        <w:tab/>
      </w:r>
    </w:p>
    <w:p w14:paraId="28623B86">
      <w:pPr>
        <w:keepNext w:val="0"/>
        <w:keepLines w:val="0"/>
        <w:widowControl/>
        <w:numPr>
          <w:ilvl w:val="0"/>
          <w:numId w:val="86"/>
        </w:numPr>
        <w:suppressLineNumbers w:val="0"/>
        <w:spacing w:before="0" w:beforeAutospacing="1" w:after="0" w:afterAutospacing="1"/>
        <w:ind w:left="720" w:hanging="360"/>
        <w:rPr>
          <w:rFonts w:hint="default" w:ascii="Times New Roman" w:hAnsi="Times New Roman" w:cs="Times New Roman"/>
          <w:sz w:val="28"/>
          <w:szCs w:val="28"/>
        </w:rPr>
      </w:pPr>
      <w:r>
        <w:rPr>
          <w:rStyle w:val="18"/>
          <w:rFonts w:hint="default" w:ascii="Times New Roman" w:hAnsi="Times New Roman" w:cs="Times New Roman"/>
          <w:sz w:val="28"/>
          <w:szCs w:val="28"/>
        </w:rPr>
        <w:t>Chương 5:</w:t>
      </w:r>
      <w:r>
        <w:rPr>
          <w:rFonts w:hint="default" w:ascii="Times New Roman" w:hAnsi="Times New Roman" w:cs="Times New Roman"/>
          <w:sz w:val="28"/>
          <w:szCs w:val="28"/>
        </w:rPr>
        <w:t xml:space="preserve"> Hoàn thiện báo cáo, kiểm tra tổng thể để chuẩn bị cho việc nghiệm thu.</w:t>
      </w:r>
    </w:p>
    <w:p w14:paraId="6E2137E7">
      <w:pPr>
        <w:pStyle w:val="3"/>
        <w:numPr>
          <w:ilvl w:val="1"/>
          <w:numId w:val="0"/>
        </w:numPr>
        <w:ind w:leftChars="0"/>
        <w:rPr>
          <w:rFonts w:hint="default" w:ascii="Times New Roman" w:hAnsi="Times New Roman" w:cs="Times New Roman"/>
        </w:rPr>
      </w:pPr>
    </w:p>
    <w:p w14:paraId="0B80E218">
      <w:pPr>
        <w:pStyle w:val="3"/>
        <w:numPr>
          <w:ilvl w:val="1"/>
          <w:numId w:val="84"/>
        </w:numPr>
        <w:ind w:left="0" w:firstLine="0"/>
        <w:rPr>
          <w:rFonts w:hint="default" w:ascii="Times New Roman" w:hAnsi="Times New Roman" w:cs="Times New Roman"/>
        </w:rPr>
      </w:pPr>
      <w:r>
        <w:rPr>
          <w:rFonts w:hint="default" w:ascii="Times New Roman" w:hAnsi="Times New Roman" w:cs="Times New Roman"/>
          <w:rtl w:val="0"/>
        </w:rPr>
        <w:t>Checklist (bảng kiểm tra chức năng)</w:t>
      </w:r>
    </w:p>
    <w:p w14:paraId="0FE984C4">
      <w:pPr>
        <w:pStyle w:val="3"/>
        <w:numPr>
          <w:ilvl w:val="2"/>
          <w:numId w:val="84"/>
        </w:numPr>
        <w:ind w:left="567" w:hanging="567"/>
        <w:rPr>
          <w:rFonts w:hint="default" w:ascii="Times New Roman" w:hAnsi="Times New Roman" w:cs="Times New Roman"/>
        </w:rPr>
      </w:pPr>
      <w:bookmarkStart w:id="64" w:name="_heading=h.2hio093" w:colFirst="0" w:colLast="0"/>
      <w:bookmarkEnd w:id="64"/>
      <w:r>
        <w:rPr>
          <w:rFonts w:hint="default" w:ascii="Times New Roman" w:hAnsi="Times New Roman" w:cs="Times New Roman"/>
          <w:rtl w:val="0"/>
        </w:rPr>
        <w:t>Kiểm tra dữ liệu nhập</w:t>
      </w:r>
    </w:p>
    <w:tbl>
      <w:tblPr>
        <w:tblStyle w:val="73"/>
        <w:tblW w:w="877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704"/>
        <w:gridCol w:w="6521"/>
        <w:gridCol w:w="1553"/>
      </w:tblGrid>
      <w:tr w14:paraId="406F32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14:paraId="1E78B54E">
            <w:pPr>
              <w:spacing w:before="120" w:after="60" w:line="312" w:lineRule="auto"/>
              <w:ind w:left="0" w:firstLine="0"/>
              <w:jc w:val="center"/>
              <w:rPr>
                <w:rFonts w:hint="default" w:ascii="Times New Roman" w:hAnsi="Times New Roman" w:eastAsia="Times New Roman" w:cs="Times New Roman"/>
                <w:b/>
              </w:rPr>
            </w:pPr>
            <w:r>
              <w:rPr>
                <w:rFonts w:hint="default" w:ascii="Times New Roman" w:hAnsi="Times New Roman" w:eastAsia="Times New Roman" w:cs="Times New Roman"/>
                <w:b/>
                <w:rtl w:val="0"/>
              </w:rPr>
              <w:t>TT</w:t>
            </w:r>
          </w:p>
        </w:tc>
        <w:tc>
          <w:p w14:paraId="13396823">
            <w:pPr>
              <w:spacing w:before="120" w:after="60" w:line="312" w:lineRule="auto"/>
              <w:ind w:left="0" w:firstLine="0"/>
              <w:jc w:val="center"/>
              <w:rPr>
                <w:rFonts w:hint="default" w:ascii="Times New Roman" w:hAnsi="Times New Roman" w:eastAsia="Times New Roman" w:cs="Times New Roman"/>
                <w:b/>
              </w:rPr>
            </w:pPr>
            <w:r>
              <w:rPr>
                <w:rFonts w:hint="default" w:ascii="Times New Roman" w:hAnsi="Times New Roman" w:eastAsia="Times New Roman" w:cs="Times New Roman"/>
                <w:b/>
                <w:rtl w:val="0"/>
              </w:rPr>
              <w:t>Các thành phần</w:t>
            </w:r>
          </w:p>
        </w:tc>
        <w:tc>
          <w:p w14:paraId="76ED7301">
            <w:pPr>
              <w:spacing w:before="120" w:after="60" w:line="312" w:lineRule="auto"/>
              <w:ind w:left="0" w:firstLine="0"/>
              <w:jc w:val="center"/>
              <w:rPr>
                <w:rFonts w:hint="default" w:ascii="Times New Roman" w:hAnsi="Times New Roman" w:eastAsia="Times New Roman" w:cs="Times New Roman"/>
                <w:b/>
              </w:rPr>
            </w:pPr>
            <w:r>
              <w:rPr>
                <w:rFonts w:hint="default" w:ascii="Times New Roman" w:hAnsi="Times New Roman" w:eastAsia="Times New Roman" w:cs="Times New Roman"/>
                <w:b/>
                <w:rtl w:val="0"/>
              </w:rPr>
              <w:t>Tình trạng</w:t>
            </w:r>
          </w:p>
        </w:tc>
      </w:tr>
      <w:tr w14:paraId="27A5F6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14:paraId="2E62DDB3">
            <w:pPr>
              <w:spacing w:before="120" w:after="60" w:line="312" w:lineRule="auto"/>
              <w:ind w:left="0" w:firstLine="0"/>
              <w:jc w:val="center"/>
              <w:rPr>
                <w:rFonts w:hint="default" w:ascii="Times New Roman" w:hAnsi="Times New Roman" w:eastAsia="Times New Roman" w:cs="Times New Roman"/>
              </w:rPr>
            </w:pPr>
            <w:r>
              <w:rPr>
                <w:rFonts w:hint="default" w:ascii="Times New Roman" w:hAnsi="Times New Roman" w:eastAsia="Times New Roman" w:cs="Times New Roman"/>
                <w:rtl w:val="0"/>
              </w:rPr>
              <w:t>1</w:t>
            </w:r>
          </w:p>
        </w:tc>
        <w:tc>
          <w:p w14:paraId="6E19CCDF">
            <w:pPr>
              <w:spacing w:before="120" w:after="60" w:line="312" w:lineRule="auto"/>
              <w:ind w:left="0" w:firstLine="0"/>
              <w:rPr>
                <w:rFonts w:hint="default" w:ascii="Times New Roman" w:hAnsi="Times New Roman" w:eastAsia="Times New Roman" w:cs="Times New Roman"/>
              </w:rPr>
            </w:pPr>
            <w:r>
              <w:rPr>
                <w:rFonts w:hint="default" w:ascii="Times New Roman" w:hAnsi="Times New Roman" w:eastAsia="Times New Roman" w:cs="Times New Roman"/>
                <w:rtl w:val="0"/>
              </w:rPr>
              <w:t xml:space="preserve">Các trường trên form không được trống theo yêu cầu </w:t>
            </w:r>
          </w:p>
        </w:tc>
        <w:tc>
          <w:p w14:paraId="4392CFC6">
            <w:pPr>
              <w:spacing w:before="120" w:after="60" w:line="312" w:lineRule="auto"/>
              <w:ind w:left="0" w:firstLine="0"/>
              <w:jc w:val="center"/>
              <w:rPr>
                <w:rFonts w:hint="default" w:ascii="Times New Roman" w:hAnsi="Times New Roman" w:eastAsia="Times New Roman" w:cs="Times New Roman"/>
              </w:rPr>
            </w:pPr>
            <w:r>
              <w:rPr>
                <w:rFonts w:hint="default" w:ascii="Times New Roman" w:hAnsi="Times New Roman" w:eastAsia="Times New Roman" w:cs="Times New Roman"/>
                <w:rtl w:val="0"/>
              </w:rPr>
              <w:t>OK</w:t>
            </w:r>
          </w:p>
        </w:tc>
      </w:tr>
      <w:tr w14:paraId="6F3F8F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14:paraId="2D052E6A">
            <w:pPr>
              <w:spacing w:before="120" w:after="60" w:line="312" w:lineRule="auto"/>
              <w:ind w:left="0" w:firstLine="0"/>
              <w:jc w:val="center"/>
              <w:rPr>
                <w:rFonts w:hint="default" w:ascii="Times New Roman" w:hAnsi="Times New Roman" w:eastAsia="Times New Roman" w:cs="Times New Roman"/>
              </w:rPr>
            </w:pPr>
            <w:r>
              <w:rPr>
                <w:rFonts w:hint="default" w:ascii="Times New Roman" w:hAnsi="Times New Roman" w:eastAsia="Times New Roman" w:cs="Times New Roman"/>
                <w:rtl w:val="0"/>
              </w:rPr>
              <w:t>2</w:t>
            </w:r>
          </w:p>
        </w:tc>
        <w:tc>
          <w:p w14:paraId="7E11083C">
            <w:pPr>
              <w:spacing w:before="120" w:after="60" w:line="312" w:lineRule="auto"/>
              <w:ind w:left="0" w:firstLine="0"/>
              <w:rPr>
                <w:rFonts w:hint="default" w:ascii="Times New Roman" w:hAnsi="Times New Roman" w:eastAsia="Times New Roman" w:cs="Times New Roman"/>
              </w:rPr>
            </w:pPr>
            <w:r>
              <w:rPr>
                <w:rFonts w:hint="default" w:ascii="Times New Roman" w:hAnsi="Times New Roman" w:eastAsia="Times New Roman" w:cs="Times New Roman"/>
                <w:rtl w:val="0"/>
              </w:rPr>
              <w:t>Dữ liệu nhập phù hợp (Chuỗi, số, ngày, …)</w:t>
            </w:r>
          </w:p>
        </w:tc>
        <w:tc>
          <w:p w14:paraId="36A286E9">
            <w:pPr>
              <w:spacing w:before="120" w:after="60" w:line="312" w:lineRule="auto"/>
              <w:ind w:left="0" w:firstLine="0"/>
              <w:jc w:val="center"/>
              <w:rPr>
                <w:rFonts w:hint="default" w:ascii="Times New Roman" w:hAnsi="Times New Roman" w:eastAsia="Times New Roman" w:cs="Times New Roman"/>
              </w:rPr>
            </w:pPr>
            <w:r>
              <w:rPr>
                <w:rFonts w:hint="default" w:ascii="Times New Roman" w:hAnsi="Times New Roman" w:eastAsia="Times New Roman" w:cs="Times New Roman"/>
                <w:rtl w:val="0"/>
              </w:rPr>
              <w:t>OK</w:t>
            </w:r>
          </w:p>
        </w:tc>
      </w:tr>
      <w:tr w14:paraId="2D6530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14:paraId="2FB56E5E">
            <w:pPr>
              <w:spacing w:before="120" w:after="60" w:line="312" w:lineRule="auto"/>
              <w:ind w:left="0" w:firstLine="0"/>
              <w:jc w:val="center"/>
              <w:rPr>
                <w:rFonts w:hint="default" w:ascii="Times New Roman" w:hAnsi="Times New Roman" w:eastAsia="Times New Roman" w:cs="Times New Roman"/>
              </w:rPr>
            </w:pPr>
            <w:r>
              <w:rPr>
                <w:rFonts w:hint="default" w:ascii="Times New Roman" w:hAnsi="Times New Roman" w:eastAsia="Times New Roman" w:cs="Times New Roman"/>
                <w:rtl w:val="0"/>
              </w:rPr>
              <w:t>3</w:t>
            </w:r>
          </w:p>
        </w:tc>
        <w:tc>
          <w:p w14:paraId="459A0C58">
            <w:pPr>
              <w:spacing w:before="120" w:after="60" w:line="312" w:lineRule="auto"/>
              <w:ind w:left="0" w:firstLine="0"/>
              <w:rPr>
                <w:rFonts w:hint="default" w:ascii="Times New Roman" w:hAnsi="Times New Roman" w:eastAsia="Times New Roman" w:cs="Times New Roman"/>
              </w:rPr>
            </w:pPr>
            <w:r>
              <w:rPr>
                <w:rFonts w:hint="default" w:ascii="Times New Roman" w:hAnsi="Times New Roman" w:eastAsia="Times New Roman" w:cs="Times New Roman"/>
                <w:rtl w:val="0"/>
              </w:rPr>
              <w:t>Tài khoản đăng nhập, email là duy nhất</w:t>
            </w:r>
          </w:p>
        </w:tc>
        <w:tc>
          <w:p w14:paraId="2F338DFB">
            <w:pPr>
              <w:spacing w:before="120" w:after="60" w:line="312" w:lineRule="auto"/>
              <w:ind w:left="0" w:firstLine="0"/>
              <w:jc w:val="center"/>
              <w:rPr>
                <w:rFonts w:hint="default" w:ascii="Times New Roman" w:hAnsi="Times New Roman" w:eastAsia="Times New Roman" w:cs="Times New Roman"/>
              </w:rPr>
            </w:pPr>
            <w:r>
              <w:rPr>
                <w:rFonts w:hint="default" w:ascii="Times New Roman" w:hAnsi="Times New Roman" w:eastAsia="Times New Roman" w:cs="Times New Roman"/>
                <w:rtl w:val="0"/>
              </w:rPr>
              <w:t>OK</w:t>
            </w:r>
          </w:p>
        </w:tc>
      </w:tr>
      <w:tr w14:paraId="6C3D10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14:paraId="457338FD">
            <w:pPr>
              <w:spacing w:before="120" w:after="60" w:line="312" w:lineRule="auto"/>
              <w:ind w:left="0" w:firstLine="0"/>
              <w:jc w:val="center"/>
              <w:rPr>
                <w:rFonts w:hint="default" w:ascii="Times New Roman" w:hAnsi="Times New Roman" w:eastAsia="Times New Roman" w:cs="Times New Roman"/>
              </w:rPr>
            </w:pPr>
            <w:r>
              <w:rPr>
                <w:rFonts w:hint="default" w:ascii="Times New Roman" w:hAnsi="Times New Roman" w:eastAsia="Times New Roman" w:cs="Times New Roman"/>
                <w:rtl w:val="0"/>
              </w:rPr>
              <w:t>4</w:t>
            </w:r>
          </w:p>
        </w:tc>
        <w:tc>
          <w:p w14:paraId="24E680BF">
            <w:pPr>
              <w:spacing w:before="120" w:after="60" w:line="312" w:lineRule="auto"/>
              <w:ind w:left="0" w:firstLine="0"/>
              <w:rPr>
                <w:rFonts w:hint="default" w:ascii="Times New Roman" w:hAnsi="Times New Roman" w:eastAsia="Times New Roman" w:cs="Times New Roman"/>
              </w:rPr>
            </w:pPr>
            <w:r>
              <w:rPr>
                <w:rFonts w:hint="default" w:ascii="Times New Roman" w:hAnsi="Times New Roman" w:eastAsia="Times New Roman" w:cs="Times New Roman"/>
                <w:rtl w:val="0"/>
              </w:rPr>
              <w:t>Các ràng buộc (thêm, sửa, xóa)</w:t>
            </w:r>
          </w:p>
        </w:tc>
        <w:tc>
          <w:p w14:paraId="1D4B07AE">
            <w:pPr>
              <w:spacing w:before="120" w:after="60" w:line="312" w:lineRule="auto"/>
              <w:ind w:left="0" w:firstLine="0"/>
              <w:jc w:val="center"/>
              <w:rPr>
                <w:rFonts w:hint="default" w:ascii="Times New Roman" w:hAnsi="Times New Roman" w:eastAsia="Times New Roman" w:cs="Times New Roman"/>
              </w:rPr>
            </w:pPr>
            <w:r>
              <w:rPr>
                <w:rFonts w:hint="default" w:ascii="Times New Roman" w:hAnsi="Times New Roman" w:eastAsia="Times New Roman" w:cs="Times New Roman"/>
                <w:rtl w:val="0"/>
              </w:rPr>
              <w:t>OK</w:t>
            </w:r>
          </w:p>
        </w:tc>
      </w:tr>
      <w:tr w14:paraId="2C0849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14:paraId="387A52F9">
            <w:pPr>
              <w:spacing w:before="120" w:after="60" w:line="312" w:lineRule="auto"/>
              <w:ind w:left="0" w:firstLine="0"/>
              <w:jc w:val="center"/>
              <w:rPr>
                <w:rFonts w:hint="default" w:ascii="Times New Roman" w:hAnsi="Times New Roman" w:eastAsia="Times New Roman" w:cs="Times New Roman"/>
              </w:rPr>
            </w:pPr>
            <w:r>
              <w:rPr>
                <w:rFonts w:hint="default" w:ascii="Times New Roman" w:hAnsi="Times New Roman" w:eastAsia="Times New Roman" w:cs="Times New Roman"/>
                <w:rtl w:val="0"/>
              </w:rPr>
              <w:t>5</w:t>
            </w:r>
          </w:p>
        </w:tc>
        <w:tc>
          <w:p w14:paraId="6533D158">
            <w:pPr>
              <w:spacing w:before="120" w:after="60" w:line="312" w:lineRule="auto"/>
              <w:ind w:left="0" w:firstLine="0"/>
              <w:rPr>
                <w:rFonts w:hint="default" w:ascii="Times New Roman" w:hAnsi="Times New Roman" w:eastAsia="Times New Roman" w:cs="Times New Roman"/>
              </w:rPr>
            </w:pPr>
            <w:r>
              <w:rPr>
                <w:rFonts w:hint="default" w:ascii="Times New Roman" w:hAnsi="Times New Roman" w:eastAsia="Times New Roman" w:cs="Times New Roman"/>
                <w:rtl w:val="0"/>
              </w:rPr>
              <w:t>Kiểm tra dữ liệu nhập trên form đầy đủ</w:t>
            </w:r>
          </w:p>
        </w:tc>
        <w:tc>
          <w:p w14:paraId="517B61C9">
            <w:pPr>
              <w:spacing w:before="120" w:after="60" w:line="312" w:lineRule="auto"/>
              <w:ind w:left="0" w:firstLine="0"/>
              <w:jc w:val="center"/>
              <w:rPr>
                <w:rFonts w:hint="default" w:ascii="Times New Roman" w:hAnsi="Times New Roman" w:eastAsia="Times New Roman" w:cs="Times New Roman"/>
              </w:rPr>
            </w:pPr>
            <w:r>
              <w:rPr>
                <w:rFonts w:hint="default" w:ascii="Times New Roman" w:hAnsi="Times New Roman" w:eastAsia="Times New Roman" w:cs="Times New Roman"/>
                <w:rtl w:val="0"/>
              </w:rPr>
              <w:t>OK</w:t>
            </w:r>
          </w:p>
        </w:tc>
      </w:tr>
      <w:tr w14:paraId="3C86BE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14:paraId="4F8379E5">
            <w:pPr>
              <w:spacing w:before="120" w:after="60" w:line="312" w:lineRule="auto"/>
              <w:ind w:left="0" w:firstLine="0"/>
              <w:jc w:val="center"/>
              <w:rPr>
                <w:rFonts w:hint="default" w:ascii="Times New Roman" w:hAnsi="Times New Roman" w:eastAsia="Times New Roman" w:cs="Times New Roman"/>
              </w:rPr>
            </w:pPr>
            <w:r>
              <w:rPr>
                <w:rFonts w:hint="default" w:ascii="Times New Roman" w:hAnsi="Times New Roman" w:eastAsia="Times New Roman" w:cs="Times New Roman"/>
                <w:rtl w:val="0"/>
              </w:rPr>
              <w:t>6</w:t>
            </w:r>
          </w:p>
        </w:tc>
        <w:tc>
          <w:p w14:paraId="07A1791F">
            <w:pPr>
              <w:spacing w:before="120" w:after="60" w:line="312" w:lineRule="auto"/>
              <w:ind w:left="0" w:firstLine="0"/>
              <w:rPr>
                <w:rFonts w:hint="default" w:ascii="Times New Roman" w:hAnsi="Times New Roman" w:eastAsia="Times New Roman" w:cs="Times New Roman"/>
              </w:rPr>
            </w:pPr>
            <w:r>
              <w:rPr>
                <w:rFonts w:hint="default" w:ascii="Times New Roman" w:hAnsi="Times New Roman" w:eastAsia="Times New Roman" w:cs="Times New Roman"/>
                <w:rtl w:val="0"/>
              </w:rPr>
              <w:t>Xử lý dữ liệu trên giỏ hàng đầy đủ</w:t>
            </w:r>
          </w:p>
        </w:tc>
        <w:tc>
          <w:p w14:paraId="4F38065E">
            <w:pPr>
              <w:spacing w:before="120" w:after="60" w:line="312" w:lineRule="auto"/>
              <w:ind w:left="0" w:firstLine="0"/>
              <w:jc w:val="center"/>
              <w:rPr>
                <w:rFonts w:hint="default" w:ascii="Times New Roman" w:hAnsi="Times New Roman" w:eastAsia="Times New Roman" w:cs="Times New Roman"/>
              </w:rPr>
            </w:pPr>
            <w:r>
              <w:rPr>
                <w:rFonts w:hint="default" w:ascii="Times New Roman" w:hAnsi="Times New Roman" w:eastAsia="Times New Roman" w:cs="Times New Roman"/>
                <w:rtl w:val="0"/>
              </w:rPr>
              <w:t>OK</w:t>
            </w:r>
          </w:p>
        </w:tc>
      </w:tr>
    </w:tbl>
    <w:p w14:paraId="130F7553">
      <w:pPr>
        <w:pStyle w:val="3"/>
        <w:numPr>
          <w:ilvl w:val="2"/>
          <w:numId w:val="84"/>
        </w:numPr>
        <w:ind w:left="567" w:hanging="567"/>
        <w:rPr>
          <w:rFonts w:hint="default" w:ascii="Times New Roman" w:hAnsi="Times New Roman" w:cs="Times New Roman"/>
        </w:rPr>
      </w:pPr>
      <w:bookmarkStart w:id="65" w:name="_heading=h.wnyagw" w:colFirst="0" w:colLast="0"/>
      <w:bookmarkEnd w:id="65"/>
      <w:r>
        <w:rPr>
          <w:rFonts w:hint="default" w:ascii="Times New Roman" w:hAnsi="Times New Roman" w:cs="Times New Roman"/>
          <w:rtl w:val="0"/>
        </w:rPr>
        <w:t>Kiểm tra các liên kết</w:t>
      </w:r>
    </w:p>
    <w:tbl>
      <w:tblPr>
        <w:tblStyle w:val="74"/>
        <w:tblW w:w="877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704"/>
        <w:gridCol w:w="6521"/>
        <w:gridCol w:w="1553"/>
      </w:tblGrid>
      <w:tr w14:paraId="776626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14:paraId="661E0C03">
            <w:pPr>
              <w:spacing w:before="120" w:after="60" w:line="312" w:lineRule="auto"/>
              <w:ind w:left="0" w:firstLine="0"/>
              <w:jc w:val="center"/>
              <w:rPr>
                <w:rFonts w:hint="default" w:ascii="Times New Roman" w:hAnsi="Times New Roman" w:eastAsia="Times New Roman" w:cs="Times New Roman"/>
                <w:b/>
              </w:rPr>
            </w:pPr>
            <w:r>
              <w:rPr>
                <w:rFonts w:hint="default" w:ascii="Times New Roman" w:hAnsi="Times New Roman" w:eastAsia="Times New Roman" w:cs="Times New Roman"/>
                <w:b/>
                <w:rtl w:val="0"/>
              </w:rPr>
              <w:t>TT</w:t>
            </w:r>
          </w:p>
        </w:tc>
        <w:tc>
          <w:p w14:paraId="788E03B7">
            <w:pPr>
              <w:spacing w:before="120" w:after="60" w:line="312" w:lineRule="auto"/>
              <w:ind w:left="0" w:firstLine="0"/>
              <w:jc w:val="center"/>
              <w:rPr>
                <w:rFonts w:hint="default" w:ascii="Times New Roman" w:hAnsi="Times New Roman" w:eastAsia="Times New Roman" w:cs="Times New Roman"/>
                <w:b/>
              </w:rPr>
            </w:pPr>
            <w:r>
              <w:rPr>
                <w:rFonts w:hint="default" w:ascii="Times New Roman" w:hAnsi="Times New Roman" w:eastAsia="Times New Roman" w:cs="Times New Roman"/>
                <w:b/>
                <w:rtl w:val="0"/>
              </w:rPr>
              <w:t>Các liên kết</w:t>
            </w:r>
          </w:p>
        </w:tc>
        <w:tc>
          <w:p w14:paraId="49CCFEAF">
            <w:pPr>
              <w:spacing w:before="120" w:after="60" w:line="312" w:lineRule="auto"/>
              <w:ind w:left="0" w:firstLine="0"/>
              <w:jc w:val="center"/>
              <w:rPr>
                <w:rFonts w:hint="default" w:ascii="Times New Roman" w:hAnsi="Times New Roman" w:eastAsia="Times New Roman" w:cs="Times New Roman"/>
                <w:b/>
              </w:rPr>
            </w:pPr>
            <w:r>
              <w:rPr>
                <w:rFonts w:hint="default" w:ascii="Times New Roman" w:hAnsi="Times New Roman" w:eastAsia="Times New Roman" w:cs="Times New Roman"/>
                <w:b/>
                <w:rtl w:val="0"/>
              </w:rPr>
              <w:t>Tình trạng</w:t>
            </w:r>
          </w:p>
        </w:tc>
      </w:tr>
      <w:tr w14:paraId="010822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14:paraId="5A65B55B">
            <w:pPr>
              <w:spacing w:before="120" w:after="60" w:line="312" w:lineRule="auto"/>
              <w:ind w:left="0" w:firstLine="0"/>
              <w:jc w:val="center"/>
              <w:rPr>
                <w:rFonts w:hint="default" w:ascii="Times New Roman" w:hAnsi="Times New Roman" w:eastAsia="Times New Roman" w:cs="Times New Roman"/>
              </w:rPr>
            </w:pPr>
            <w:r>
              <w:rPr>
                <w:rFonts w:hint="default" w:ascii="Times New Roman" w:hAnsi="Times New Roman" w:eastAsia="Times New Roman" w:cs="Times New Roman"/>
                <w:rtl w:val="0"/>
              </w:rPr>
              <w:t>1</w:t>
            </w:r>
          </w:p>
        </w:tc>
        <w:tc>
          <w:p w14:paraId="2DB88E3F">
            <w:pPr>
              <w:spacing w:before="120" w:after="60" w:line="312" w:lineRule="auto"/>
              <w:ind w:left="0" w:firstLine="0"/>
              <w:rPr>
                <w:rFonts w:hint="default" w:ascii="Times New Roman" w:hAnsi="Times New Roman" w:eastAsia="Times New Roman" w:cs="Times New Roman"/>
              </w:rPr>
            </w:pPr>
            <w:r>
              <w:rPr>
                <w:rFonts w:hint="default" w:ascii="Times New Roman" w:hAnsi="Times New Roman" w:eastAsia="Times New Roman" w:cs="Times New Roman"/>
                <w:rtl w:val="0"/>
              </w:rPr>
              <w:t>Tất cả các trang đều hoạt động</w:t>
            </w:r>
          </w:p>
        </w:tc>
        <w:tc>
          <w:p w14:paraId="76C34DB3">
            <w:pPr>
              <w:spacing w:before="120" w:after="60" w:line="312" w:lineRule="auto"/>
              <w:ind w:left="0" w:firstLine="0"/>
              <w:jc w:val="center"/>
              <w:rPr>
                <w:rFonts w:hint="default" w:ascii="Times New Roman" w:hAnsi="Times New Roman" w:eastAsia="Times New Roman" w:cs="Times New Roman"/>
              </w:rPr>
            </w:pPr>
            <w:r>
              <w:rPr>
                <w:rFonts w:hint="default" w:ascii="Times New Roman" w:hAnsi="Times New Roman" w:eastAsia="Times New Roman" w:cs="Times New Roman"/>
                <w:rtl w:val="0"/>
              </w:rPr>
              <w:t>OK</w:t>
            </w:r>
          </w:p>
        </w:tc>
      </w:tr>
      <w:tr w14:paraId="09414B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14:paraId="76058F10">
            <w:pPr>
              <w:spacing w:before="120" w:after="60" w:line="312" w:lineRule="auto"/>
              <w:ind w:left="0" w:firstLine="0"/>
              <w:jc w:val="center"/>
              <w:rPr>
                <w:rFonts w:hint="default" w:ascii="Times New Roman" w:hAnsi="Times New Roman" w:eastAsia="Times New Roman" w:cs="Times New Roman"/>
              </w:rPr>
            </w:pPr>
            <w:r>
              <w:rPr>
                <w:rFonts w:hint="default" w:ascii="Times New Roman" w:hAnsi="Times New Roman" w:eastAsia="Times New Roman" w:cs="Times New Roman"/>
                <w:rtl w:val="0"/>
              </w:rPr>
              <w:t>2</w:t>
            </w:r>
          </w:p>
        </w:tc>
        <w:tc>
          <w:p w14:paraId="6EAC1401">
            <w:pPr>
              <w:spacing w:before="120" w:after="60" w:line="312" w:lineRule="auto"/>
              <w:ind w:left="0" w:firstLine="0"/>
              <w:rPr>
                <w:rFonts w:hint="default" w:ascii="Times New Roman" w:hAnsi="Times New Roman" w:eastAsia="Times New Roman" w:cs="Times New Roman"/>
              </w:rPr>
            </w:pPr>
            <w:r>
              <w:rPr>
                <w:rFonts w:hint="default" w:ascii="Times New Roman" w:hAnsi="Times New Roman" w:eastAsia="Times New Roman" w:cs="Times New Roman"/>
                <w:rtl w:val="0"/>
              </w:rPr>
              <w:t>Tất cả các liên kết đều hoạt động đúng</w:t>
            </w:r>
          </w:p>
        </w:tc>
        <w:tc>
          <w:p w14:paraId="2B034CAD">
            <w:pPr>
              <w:spacing w:before="120" w:after="60" w:line="312" w:lineRule="auto"/>
              <w:ind w:left="0" w:firstLine="0"/>
              <w:jc w:val="center"/>
              <w:rPr>
                <w:rFonts w:hint="default" w:ascii="Times New Roman" w:hAnsi="Times New Roman" w:eastAsia="Times New Roman" w:cs="Times New Roman"/>
              </w:rPr>
            </w:pPr>
            <w:r>
              <w:rPr>
                <w:rFonts w:hint="default" w:ascii="Times New Roman" w:hAnsi="Times New Roman" w:eastAsia="Times New Roman" w:cs="Times New Roman"/>
                <w:rtl w:val="0"/>
              </w:rPr>
              <w:t>OK</w:t>
            </w:r>
          </w:p>
        </w:tc>
      </w:tr>
      <w:tr w14:paraId="2B82D2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14:paraId="73A70903">
            <w:pPr>
              <w:spacing w:before="120" w:after="60" w:line="312" w:lineRule="auto"/>
              <w:ind w:left="0" w:firstLine="0"/>
              <w:jc w:val="center"/>
              <w:rPr>
                <w:rFonts w:hint="default" w:ascii="Times New Roman" w:hAnsi="Times New Roman" w:eastAsia="Times New Roman" w:cs="Times New Roman"/>
              </w:rPr>
            </w:pPr>
            <w:r>
              <w:rPr>
                <w:rFonts w:hint="default" w:ascii="Times New Roman" w:hAnsi="Times New Roman" w:eastAsia="Times New Roman" w:cs="Times New Roman"/>
                <w:rtl w:val="0"/>
              </w:rPr>
              <w:t>3</w:t>
            </w:r>
          </w:p>
        </w:tc>
        <w:tc>
          <w:p w14:paraId="63A8B3C7">
            <w:pPr>
              <w:spacing w:before="120" w:after="60" w:line="312" w:lineRule="auto"/>
              <w:ind w:left="0" w:firstLine="0"/>
              <w:rPr>
                <w:rFonts w:hint="default" w:ascii="Times New Roman" w:hAnsi="Times New Roman" w:eastAsia="Times New Roman" w:cs="Times New Roman"/>
              </w:rPr>
            </w:pPr>
            <w:r>
              <w:rPr>
                <w:rFonts w:hint="default" w:ascii="Times New Roman" w:hAnsi="Times New Roman" w:eastAsia="Times New Roman" w:cs="Times New Roman"/>
                <w:rtl w:val="0"/>
              </w:rPr>
              <w:t>Các trang đều không có lỗi chính tả</w:t>
            </w:r>
          </w:p>
        </w:tc>
        <w:tc>
          <w:p w14:paraId="5A8E3A4D">
            <w:pPr>
              <w:spacing w:before="120" w:after="60" w:line="312" w:lineRule="auto"/>
              <w:ind w:left="0" w:firstLine="0"/>
              <w:jc w:val="center"/>
              <w:rPr>
                <w:rFonts w:hint="default" w:ascii="Times New Roman" w:hAnsi="Times New Roman" w:eastAsia="Times New Roman" w:cs="Times New Roman"/>
              </w:rPr>
            </w:pPr>
            <w:r>
              <w:rPr>
                <w:rFonts w:hint="default" w:ascii="Times New Roman" w:hAnsi="Times New Roman" w:eastAsia="Times New Roman" w:cs="Times New Roman"/>
                <w:rtl w:val="0"/>
              </w:rPr>
              <w:t>OK</w:t>
            </w:r>
          </w:p>
        </w:tc>
      </w:tr>
      <w:tr w14:paraId="05A5E9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14:paraId="2DA3F37D">
            <w:pPr>
              <w:spacing w:before="120" w:after="60" w:line="312" w:lineRule="auto"/>
              <w:ind w:left="0" w:firstLine="0"/>
              <w:jc w:val="center"/>
              <w:rPr>
                <w:rFonts w:hint="default" w:ascii="Times New Roman" w:hAnsi="Times New Roman" w:eastAsia="Times New Roman" w:cs="Times New Roman"/>
              </w:rPr>
            </w:pPr>
            <w:r>
              <w:rPr>
                <w:rFonts w:hint="default" w:ascii="Times New Roman" w:hAnsi="Times New Roman" w:eastAsia="Times New Roman" w:cs="Times New Roman"/>
                <w:rtl w:val="0"/>
              </w:rPr>
              <w:t>4</w:t>
            </w:r>
          </w:p>
        </w:tc>
        <w:tc>
          <w:p w14:paraId="6642E2C7">
            <w:pPr>
              <w:spacing w:before="120" w:after="60" w:line="312" w:lineRule="auto"/>
              <w:ind w:left="0" w:firstLine="0"/>
              <w:rPr>
                <w:rFonts w:hint="default" w:ascii="Times New Roman" w:hAnsi="Times New Roman" w:eastAsia="Times New Roman" w:cs="Times New Roman"/>
              </w:rPr>
            </w:pPr>
            <w:r>
              <w:rPr>
                <w:rFonts w:hint="default" w:ascii="Times New Roman" w:hAnsi="Times New Roman" w:eastAsia="Times New Roman" w:cs="Times New Roman"/>
                <w:rtl w:val="0"/>
              </w:rPr>
              <w:t>Các mẫu sử dụng trên mỗi trang đều phù hợp</w:t>
            </w:r>
          </w:p>
        </w:tc>
        <w:tc>
          <w:p w14:paraId="79F48556">
            <w:pPr>
              <w:spacing w:before="120" w:after="60" w:line="312" w:lineRule="auto"/>
              <w:ind w:left="0" w:firstLine="0"/>
              <w:jc w:val="center"/>
              <w:rPr>
                <w:rFonts w:hint="default" w:ascii="Times New Roman" w:hAnsi="Times New Roman" w:eastAsia="Times New Roman" w:cs="Times New Roman"/>
              </w:rPr>
            </w:pPr>
            <w:r>
              <w:rPr>
                <w:rFonts w:hint="default" w:ascii="Times New Roman" w:hAnsi="Times New Roman" w:eastAsia="Times New Roman" w:cs="Times New Roman"/>
                <w:rtl w:val="0"/>
              </w:rPr>
              <w:t>OK</w:t>
            </w:r>
          </w:p>
        </w:tc>
      </w:tr>
      <w:tr w14:paraId="74D020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14:paraId="4817E690">
            <w:pPr>
              <w:spacing w:before="120" w:after="60" w:line="312" w:lineRule="auto"/>
              <w:ind w:left="0" w:firstLine="0"/>
              <w:jc w:val="center"/>
              <w:rPr>
                <w:rFonts w:hint="default" w:ascii="Times New Roman" w:hAnsi="Times New Roman" w:eastAsia="Times New Roman" w:cs="Times New Roman"/>
              </w:rPr>
            </w:pPr>
            <w:r>
              <w:rPr>
                <w:rFonts w:hint="default" w:ascii="Times New Roman" w:hAnsi="Times New Roman" w:eastAsia="Times New Roman" w:cs="Times New Roman"/>
                <w:rtl w:val="0"/>
              </w:rPr>
              <w:t>5</w:t>
            </w:r>
          </w:p>
        </w:tc>
        <w:tc>
          <w:p w14:paraId="3A5C12D2">
            <w:pPr>
              <w:spacing w:before="120" w:after="60" w:line="312" w:lineRule="auto"/>
              <w:ind w:left="0" w:firstLine="0"/>
              <w:rPr>
                <w:rFonts w:hint="default" w:ascii="Times New Roman" w:hAnsi="Times New Roman" w:eastAsia="Times New Roman" w:cs="Times New Roman"/>
              </w:rPr>
            </w:pPr>
            <w:r>
              <w:rPr>
                <w:rFonts w:hint="default" w:ascii="Times New Roman" w:hAnsi="Times New Roman" w:eastAsia="Times New Roman" w:cs="Times New Roman"/>
                <w:rtl w:val="0"/>
              </w:rPr>
              <w:t>Các thành phần trong trang đều hoạt động</w:t>
            </w:r>
          </w:p>
        </w:tc>
        <w:tc>
          <w:p w14:paraId="17407C02">
            <w:pPr>
              <w:spacing w:before="120" w:after="60" w:line="312" w:lineRule="auto"/>
              <w:ind w:left="0" w:firstLine="0"/>
              <w:jc w:val="center"/>
              <w:rPr>
                <w:rFonts w:hint="default" w:ascii="Times New Roman" w:hAnsi="Times New Roman" w:eastAsia="Times New Roman" w:cs="Times New Roman"/>
              </w:rPr>
            </w:pPr>
            <w:r>
              <w:rPr>
                <w:rFonts w:hint="default" w:ascii="Times New Roman" w:hAnsi="Times New Roman" w:eastAsia="Times New Roman" w:cs="Times New Roman"/>
                <w:rtl w:val="0"/>
              </w:rPr>
              <w:t>OK</w:t>
            </w:r>
          </w:p>
        </w:tc>
      </w:tr>
      <w:tr w14:paraId="329CF1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14:paraId="5BC14E0F">
            <w:pPr>
              <w:spacing w:before="120" w:after="60" w:line="312" w:lineRule="auto"/>
              <w:ind w:left="0" w:firstLine="0"/>
              <w:jc w:val="center"/>
              <w:rPr>
                <w:rFonts w:hint="default" w:ascii="Times New Roman" w:hAnsi="Times New Roman" w:eastAsia="Times New Roman" w:cs="Times New Roman"/>
              </w:rPr>
            </w:pPr>
            <w:r>
              <w:rPr>
                <w:rFonts w:hint="default" w:ascii="Times New Roman" w:hAnsi="Times New Roman" w:eastAsia="Times New Roman" w:cs="Times New Roman"/>
                <w:rtl w:val="0"/>
              </w:rPr>
              <w:t>6</w:t>
            </w:r>
          </w:p>
        </w:tc>
        <w:tc>
          <w:p w14:paraId="426C07A8">
            <w:pPr>
              <w:spacing w:before="120" w:after="60" w:line="312" w:lineRule="auto"/>
              <w:ind w:left="0" w:firstLine="0"/>
              <w:rPr>
                <w:rFonts w:hint="default" w:ascii="Times New Roman" w:hAnsi="Times New Roman" w:eastAsia="Times New Roman" w:cs="Times New Roman"/>
              </w:rPr>
            </w:pPr>
            <w:r>
              <w:rPr>
                <w:rFonts w:hint="default" w:ascii="Times New Roman" w:hAnsi="Times New Roman" w:eastAsia="Times New Roman" w:cs="Times New Roman"/>
                <w:rtl w:val="0"/>
              </w:rPr>
              <w:t>Ứng dụng tương thích với nhiều trình duyệt phổ biến</w:t>
            </w:r>
          </w:p>
        </w:tc>
        <w:tc>
          <w:p w14:paraId="46D8258E">
            <w:pPr>
              <w:spacing w:before="120" w:after="60" w:line="312" w:lineRule="auto"/>
              <w:ind w:left="0" w:firstLine="0"/>
              <w:jc w:val="center"/>
              <w:rPr>
                <w:rFonts w:hint="default" w:ascii="Times New Roman" w:hAnsi="Times New Roman" w:eastAsia="Times New Roman" w:cs="Times New Roman"/>
              </w:rPr>
            </w:pPr>
            <w:r>
              <w:rPr>
                <w:rFonts w:hint="default" w:ascii="Times New Roman" w:hAnsi="Times New Roman" w:eastAsia="Times New Roman" w:cs="Times New Roman"/>
                <w:rtl w:val="0"/>
              </w:rPr>
              <w:t>OK</w:t>
            </w:r>
          </w:p>
        </w:tc>
      </w:tr>
      <w:tr w14:paraId="53C4C5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14:paraId="52F1BC0E">
            <w:pPr>
              <w:spacing w:before="120" w:after="60" w:line="312" w:lineRule="auto"/>
              <w:ind w:left="0" w:firstLine="0"/>
              <w:jc w:val="center"/>
              <w:rPr>
                <w:rFonts w:hint="default" w:ascii="Times New Roman" w:hAnsi="Times New Roman" w:eastAsia="Times New Roman" w:cs="Times New Roman"/>
              </w:rPr>
            </w:pPr>
            <w:r>
              <w:rPr>
                <w:rFonts w:hint="default" w:ascii="Times New Roman" w:hAnsi="Times New Roman" w:eastAsia="Times New Roman" w:cs="Times New Roman"/>
                <w:rtl w:val="0"/>
              </w:rPr>
              <w:t>7</w:t>
            </w:r>
          </w:p>
        </w:tc>
        <w:tc>
          <w:p w14:paraId="790574B6">
            <w:pPr>
              <w:spacing w:before="120" w:after="60" w:line="312" w:lineRule="auto"/>
              <w:ind w:left="0" w:firstLine="0"/>
              <w:rPr>
                <w:rFonts w:hint="default" w:ascii="Times New Roman" w:hAnsi="Times New Roman" w:eastAsia="Times New Roman" w:cs="Times New Roman"/>
              </w:rPr>
            </w:pPr>
            <w:r>
              <w:rPr>
                <w:rFonts w:hint="default" w:ascii="Times New Roman" w:hAnsi="Times New Roman" w:eastAsia="Times New Roman" w:cs="Times New Roman"/>
                <w:rtl w:val="0"/>
              </w:rPr>
              <w:t>Dữ liệu sau đều có nhắc nhở, thông báo</w:t>
            </w:r>
          </w:p>
        </w:tc>
        <w:tc>
          <w:p w14:paraId="0762912C">
            <w:pPr>
              <w:spacing w:before="120" w:after="60" w:line="312" w:lineRule="auto"/>
              <w:ind w:left="0" w:firstLine="0"/>
              <w:jc w:val="center"/>
              <w:rPr>
                <w:rFonts w:hint="default" w:ascii="Times New Roman" w:hAnsi="Times New Roman" w:eastAsia="Times New Roman" w:cs="Times New Roman"/>
              </w:rPr>
            </w:pPr>
            <w:r>
              <w:rPr>
                <w:rFonts w:hint="default" w:ascii="Times New Roman" w:hAnsi="Times New Roman" w:eastAsia="Times New Roman" w:cs="Times New Roman"/>
                <w:rtl w:val="0"/>
              </w:rPr>
              <w:t>OK</w:t>
            </w:r>
          </w:p>
        </w:tc>
      </w:tr>
      <w:tr w14:paraId="0FEE528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14:paraId="54F264CA">
            <w:pPr>
              <w:spacing w:before="120" w:after="60" w:line="312" w:lineRule="auto"/>
              <w:ind w:left="0" w:firstLine="0"/>
              <w:jc w:val="center"/>
              <w:rPr>
                <w:rFonts w:hint="default" w:ascii="Times New Roman" w:hAnsi="Times New Roman" w:eastAsia="Times New Roman" w:cs="Times New Roman"/>
              </w:rPr>
            </w:pPr>
            <w:r>
              <w:rPr>
                <w:rFonts w:hint="default" w:ascii="Times New Roman" w:hAnsi="Times New Roman" w:eastAsia="Times New Roman" w:cs="Times New Roman"/>
                <w:rtl w:val="0"/>
              </w:rPr>
              <w:t>8</w:t>
            </w:r>
          </w:p>
        </w:tc>
        <w:tc>
          <w:p w14:paraId="4C2C4C55">
            <w:pPr>
              <w:spacing w:before="120" w:after="60" w:line="312" w:lineRule="auto"/>
              <w:ind w:left="0" w:firstLine="0"/>
              <w:rPr>
                <w:rFonts w:hint="default" w:ascii="Times New Roman" w:hAnsi="Times New Roman" w:eastAsia="Times New Roman" w:cs="Times New Roman"/>
              </w:rPr>
            </w:pPr>
            <w:r>
              <w:rPr>
                <w:rFonts w:hint="default" w:ascii="Times New Roman" w:hAnsi="Times New Roman" w:eastAsia="Times New Roman" w:cs="Times New Roman"/>
                <w:rtl w:val="0"/>
              </w:rPr>
              <w:t>Các trang đều có liên kết đến trang khác</w:t>
            </w:r>
          </w:p>
        </w:tc>
        <w:tc>
          <w:p w14:paraId="757CA5E0">
            <w:pPr>
              <w:spacing w:before="120" w:after="60" w:line="312" w:lineRule="auto"/>
              <w:ind w:left="0" w:firstLine="0"/>
              <w:jc w:val="center"/>
              <w:rPr>
                <w:rFonts w:hint="default" w:ascii="Times New Roman" w:hAnsi="Times New Roman" w:eastAsia="Times New Roman" w:cs="Times New Roman"/>
              </w:rPr>
            </w:pPr>
            <w:r>
              <w:rPr>
                <w:rFonts w:hint="default" w:ascii="Times New Roman" w:hAnsi="Times New Roman" w:eastAsia="Times New Roman" w:cs="Times New Roman"/>
                <w:rtl w:val="0"/>
              </w:rPr>
              <w:t>OK</w:t>
            </w:r>
          </w:p>
        </w:tc>
      </w:tr>
    </w:tbl>
    <w:p w14:paraId="397F2813">
      <w:pPr>
        <w:ind w:left="0" w:firstLine="0"/>
        <w:rPr>
          <w:rFonts w:hint="default" w:ascii="Times New Roman" w:hAnsi="Times New Roman" w:cs="Times New Roman"/>
        </w:rPr>
        <w:sectPr>
          <w:pgSz w:w="11907" w:h="16840"/>
          <w:pgMar w:top="1418" w:right="1134" w:bottom="1418" w:left="1418" w:header="720" w:footer="720" w:gutter="0"/>
          <w:cols w:space="720" w:num="1"/>
          <w:titlePg/>
        </w:sectPr>
      </w:pPr>
    </w:p>
    <w:p w14:paraId="66537E83">
      <w:pPr>
        <w:pStyle w:val="2"/>
        <w:keepLines w:val="0"/>
        <w:spacing w:before="0" w:after="120" w:line="288" w:lineRule="auto"/>
        <w:ind w:left="0" w:firstLine="0"/>
        <w:jc w:val="center"/>
        <w:rPr>
          <w:rFonts w:hint="default" w:ascii="Times New Roman" w:hAnsi="Times New Roman" w:eastAsia="Times New Roman" w:cs="Times New Roman"/>
          <w:b/>
          <w:color w:val="000000"/>
        </w:rPr>
      </w:pPr>
      <w:bookmarkStart w:id="66" w:name="_heading=h.3gnlt4p" w:colFirst="0" w:colLast="0"/>
      <w:bookmarkEnd w:id="66"/>
      <w:r>
        <w:rPr>
          <w:rFonts w:hint="default" w:ascii="Times New Roman" w:hAnsi="Times New Roman" w:eastAsia="Times New Roman" w:cs="Times New Roman"/>
          <w:b/>
          <w:color w:val="000000"/>
          <w:rtl w:val="0"/>
        </w:rPr>
        <w:t>TÀI LIỆU THAM KHẢO</w:t>
      </w:r>
    </w:p>
    <w:p w14:paraId="387118CF">
      <w:pPr>
        <w:pStyle w:val="5"/>
        <w:ind w:left="426" w:firstLine="357"/>
        <w:rPr>
          <w:rFonts w:hint="default" w:ascii="Times New Roman" w:hAnsi="Times New Roman" w:eastAsia="Times New Roman" w:cs="Times New Roman"/>
          <w:b/>
          <w:i w:val="0"/>
          <w:color w:val="000000"/>
          <w:rtl w:val="0"/>
        </w:rPr>
      </w:pPr>
      <w:r>
        <w:rPr>
          <w:rFonts w:hint="default" w:ascii="Times New Roman" w:hAnsi="Times New Roman" w:eastAsia="Times New Roman" w:cs="Times New Roman"/>
          <w:b/>
          <w:i w:val="0"/>
          <w:color w:val="000000"/>
          <w:rtl w:val="0"/>
        </w:rPr>
        <w:t>Tài liệu:</w:t>
      </w:r>
    </w:p>
    <w:p w14:paraId="556489B6">
      <w:pPr>
        <w:rPr>
          <w:rFonts w:hint="default"/>
        </w:rPr>
      </w:pPr>
    </w:p>
    <w:p w14:paraId="76F6452E">
      <w:pPr>
        <w:pStyle w:val="5"/>
        <w:ind w:left="426" w:firstLine="357"/>
        <w:rPr>
          <w:rFonts w:hint="default" w:ascii="Times New Roman" w:hAnsi="Times New Roman" w:eastAsia="Times New Roman" w:cs="Times New Roman"/>
          <w:b/>
          <w:i w:val="0"/>
          <w:color w:val="000000"/>
        </w:rPr>
      </w:pPr>
      <w:r>
        <w:rPr>
          <w:rFonts w:hint="default" w:ascii="Times New Roman" w:hAnsi="Times New Roman" w:eastAsia="Times New Roman" w:cs="Times New Roman"/>
          <w:b/>
          <w:i w:val="0"/>
          <w:color w:val="000000"/>
          <w:rtl w:val="0"/>
        </w:rPr>
        <w:t>Website:</w:t>
      </w:r>
    </w:p>
    <w:p w14:paraId="42351645">
      <w:pPr>
        <w:numPr>
          <w:ilvl w:val="0"/>
          <w:numId w:val="87"/>
        </w:numPr>
        <w:pBdr>
          <w:top w:val="none" w:color="auto" w:sz="0" w:space="0"/>
          <w:left w:val="none" w:color="auto" w:sz="0" w:space="0"/>
          <w:bottom w:val="none" w:color="auto" w:sz="0" w:space="0"/>
          <w:right w:val="none" w:color="auto" w:sz="0" w:space="0"/>
          <w:between w:val="none" w:color="auto" w:sz="0" w:space="0"/>
        </w:pBdr>
        <w:spacing w:after="0"/>
        <w:ind w:left="1004" w:hanging="36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"https://www.w3schools.com/" \h </w:instrText>
      </w:r>
      <w:r>
        <w:rPr>
          <w:rFonts w:hint="default" w:ascii="Times New Roman" w:hAnsi="Times New Roman" w:cs="Times New Roman"/>
        </w:rPr>
        <w:fldChar w:fldCharType="separate"/>
      </w:r>
      <w:r>
        <w:rPr>
          <w:rFonts w:hint="default" w:ascii="Times New Roman" w:hAnsi="Times New Roman" w:cs="Times New Roman"/>
          <w:color w:val="0000FF"/>
          <w:u w:val="single"/>
          <w:rtl w:val="0"/>
        </w:rPr>
        <w:t>https://www.w3schools.com/</w:t>
      </w:r>
      <w:r>
        <w:rPr>
          <w:rFonts w:hint="default" w:ascii="Times New Roman" w:hAnsi="Times New Roman" w:cs="Times New Roman"/>
          <w:color w:val="0000FF"/>
          <w:u w:val="single"/>
          <w:rtl w:val="0"/>
        </w:rPr>
        <w:fldChar w:fldCharType="end"/>
      </w:r>
    </w:p>
    <w:p w14:paraId="662F2F68">
      <w:pPr>
        <w:numPr>
          <w:ilvl w:val="0"/>
          <w:numId w:val="87"/>
        </w:numPr>
        <w:pBdr>
          <w:top w:val="none" w:color="auto" w:sz="0" w:space="0"/>
          <w:left w:val="none" w:color="auto" w:sz="0" w:space="0"/>
          <w:bottom w:val="none" w:color="auto" w:sz="0" w:space="0"/>
          <w:right w:val="none" w:color="auto" w:sz="0" w:space="0"/>
          <w:between w:val="none" w:color="auto" w:sz="0" w:space="0"/>
        </w:pBdr>
        <w:spacing w:after="0"/>
        <w:ind w:left="1004" w:hanging="36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"https://support.microsoft.com/vi-vn/topic/31846479-c656-f2a4-bc24-c9803a97e62c" \h </w:instrText>
      </w:r>
      <w:r>
        <w:rPr>
          <w:rFonts w:hint="default" w:ascii="Times New Roman" w:hAnsi="Times New Roman" w:cs="Times New Roman"/>
        </w:rPr>
        <w:fldChar w:fldCharType="separate"/>
      </w:r>
      <w:r>
        <w:rPr>
          <w:rFonts w:hint="default" w:ascii="Times New Roman" w:hAnsi="Times New Roman" w:cs="Times New Roman"/>
          <w:color w:val="0000FF"/>
          <w:u w:val="single"/>
          <w:rtl w:val="0"/>
        </w:rPr>
        <w:t>https://support.microsoft.com/vi-vn/topic/31846479-c656-f2a4-bc24-c9803a97e62c</w:t>
      </w:r>
      <w:r>
        <w:rPr>
          <w:rFonts w:hint="default" w:ascii="Times New Roman" w:hAnsi="Times New Roman" w:cs="Times New Roman"/>
          <w:color w:val="0000FF"/>
          <w:u w:val="single"/>
          <w:rtl w:val="0"/>
        </w:rPr>
        <w:fldChar w:fldCharType="end"/>
      </w:r>
    </w:p>
    <w:p w14:paraId="739ACEAA">
      <w:pPr>
        <w:numPr>
          <w:ilvl w:val="0"/>
          <w:numId w:val="87"/>
        </w:numPr>
        <w:pBdr>
          <w:top w:val="none" w:color="auto" w:sz="0" w:space="0"/>
          <w:left w:val="none" w:color="auto" w:sz="0" w:space="0"/>
          <w:bottom w:val="none" w:color="auto" w:sz="0" w:space="0"/>
          <w:right w:val="none" w:color="auto" w:sz="0" w:space="0"/>
          <w:between w:val="none" w:color="auto" w:sz="0" w:space="0"/>
        </w:pBdr>
        <w:ind w:left="1004" w:hanging="36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"https://topdev.vn/blog/sql-server-la-gi/" \h </w:instrText>
      </w:r>
      <w:r>
        <w:rPr>
          <w:rFonts w:hint="default" w:ascii="Times New Roman" w:hAnsi="Times New Roman" w:cs="Times New Roman"/>
        </w:rPr>
        <w:fldChar w:fldCharType="separate"/>
      </w:r>
      <w:r>
        <w:rPr>
          <w:rFonts w:hint="default" w:ascii="Times New Roman" w:hAnsi="Times New Roman" w:cs="Times New Roman"/>
          <w:color w:val="0000FF"/>
          <w:u w:val="single"/>
          <w:rtl w:val="0"/>
        </w:rPr>
        <w:t>https://topdev.vn/blog/sql-server-la-gi/</w:t>
      </w:r>
      <w:r>
        <w:rPr>
          <w:rFonts w:hint="default" w:ascii="Times New Roman" w:hAnsi="Times New Roman" w:cs="Times New Roman"/>
          <w:color w:val="0000FF"/>
          <w:u w:val="single"/>
          <w:rtl w:val="0"/>
        </w:rPr>
        <w:fldChar w:fldCharType="end"/>
      </w:r>
    </w:p>
    <w:p w14:paraId="264B50A9">
      <w:pPr>
        <w:numPr>
          <w:ilvl w:val="0"/>
          <w:numId w:val="87"/>
        </w:numPr>
        <w:pBdr>
          <w:top w:val="none" w:color="auto" w:sz="0" w:space="0"/>
          <w:left w:val="none" w:color="auto" w:sz="0" w:space="0"/>
          <w:bottom w:val="none" w:color="auto" w:sz="0" w:space="0"/>
          <w:right w:val="none" w:color="auto" w:sz="0" w:space="0"/>
          <w:between w:val="none" w:color="auto" w:sz="0" w:space="0"/>
        </w:pBdr>
        <w:ind w:left="1004" w:hanging="360"/>
        <w:rPr>
          <w:rFonts w:hint="default" w:ascii="Times New Roman" w:hAnsi="Times New Roman" w:cs="Times New Roman"/>
        </w:rPr>
      </w:pPr>
      <w:r>
        <w:rPr>
          <w:rFonts w:hint="default" w:ascii="Times New Roman" w:hAnsi="Times New Roman"/>
        </w:rPr>
        <w:t>https://wutheringwaves.kurogames.com/en/main/</w:t>
      </w:r>
    </w:p>
    <w:p w14:paraId="0248D3D4">
      <w:pPr>
        <w:ind w:left="284" w:firstLine="0"/>
        <w:rPr>
          <w:rFonts w:hint="default" w:ascii="Times New Roman" w:hAnsi="Times New Roman" w:cs="Times New Roman"/>
        </w:rPr>
      </w:pPr>
    </w:p>
    <w:p w14:paraId="57E83A1C">
      <w:pPr>
        <w:rPr>
          <w:rFonts w:hint="default" w:ascii="Times New Roman" w:hAnsi="Times New Roman" w:cs="Times New Roman"/>
        </w:rPr>
      </w:pPr>
    </w:p>
    <w:p w14:paraId="509A7FB6">
      <w:pPr>
        <w:ind w:left="0" w:firstLine="0"/>
        <w:rPr>
          <w:rFonts w:hint="default" w:ascii="Times New Roman" w:hAnsi="Times New Roman" w:cs="Times New Roman"/>
        </w:rPr>
      </w:pPr>
    </w:p>
    <w:sectPr>
      <w:pgSz w:w="11907" w:h="16840"/>
      <w:pgMar w:top="1418" w:right="1134" w:bottom="1418" w:left="1418" w:header="720" w:footer="720" w:gutter="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Noto Sans Symbols">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Roboto">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844D48">
    <w:pPr>
      <w:pBdr>
        <w:top w:val="single" w:color="000000" w:sz="4" w:space="1"/>
        <w:left w:val="none" w:color="auto" w:sz="0" w:space="0"/>
        <w:bottom w:val="dotted" w:color="000000" w:sz="4" w:space="1"/>
        <w:right w:val="none" w:color="auto" w:sz="0" w:space="0"/>
        <w:between w:val="none" w:color="auto" w:sz="0" w:space="0"/>
      </w:pBdr>
      <w:tabs>
        <w:tab w:val="center" w:pos="4536"/>
        <w:tab w:val="center" w:pos="4680"/>
        <w:tab w:val="right" w:pos="8788"/>
        <w:tab w:val="right" w:pos="9360"/>
      </w:tabs>
      <w:spacing w:before="120" w:after="120" w:line="240" w:lineRule="auto"/>
      <w:ind w:left="0" w:firstLine="0"/>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tl w:val="0"/>
        <w:lang w:val="en-US"/>
      </w:rPr>
      <w:t>Lê Hoàng Long</w:t>
    </w:r>
    <w:r>
      <w:rPr>
        <w:rFonts w:ascii="Times New Roman" w:hAnsi="Times New Roman" w:eastAsia="Times New Roman" w:cs="Times New Roman"/>
        <w:color w:val="000000"/>
        <w:sz w:val="24"/>
        <w:szCs w:val="24"/>
        <w:rtl w:val="0"/>
      </w:rPr>
      <w:tab/>
    </w:r>
    <w:r>
      <w:rPr>
        <w:rFonts w:ascii="Times New Roman" w:hAnsi="Times New Roman" w:eastAsia="Times New Roman" w:cs="Times New Roman"/>
        <w:color w:val="000000"/>
        <w:sz w:val="24"/>
        <w:szCs w:val="24"/>
        <w:rtl w:val="0"/>
      </w:rPr>
      <w:t>@FITNTU-2023</w:t>
    </w:r>
    <w:r>
      <w:rPr>
        <w:rFonts w:ascii="Times New Roman" w:hAnsi="Times New Roman" w:eastAsia="Times New Roman" w:cs="Times New Roman"/>
        <w:color w:val="000000"/>
        <w:sz w:val="24"/>
        <w:szCs w:val="24"/>
        <w:rtl w:val="0"/>
      </w:rPr>
      <w:tab/>
    </w:r>
    <w:r>
      <w:rPr>
        <w:rFonts w:ascii="Times New Roman" w:hAnsi="Times New Roman" w:eastAsia="Times New Roman" w:cs="Times New Roman"/>
        <w:i/>
        <w:color w:val="000000"/>
        <w:sz w:val="24"/>
        <w:szCs w:val="24"/>
        <w:rtl w:val="0"/>
      </w:rPr>
      <w:t xml:space="preserve">Trang </w:t>
    </w:r>
    <w:r>
      <w:rPr>
        <w:rFonts w:ascii="Times New Roman" w:hAnsi="Times New Roman" w:eastAsia="Times New Roman" w:cs="Times New Roman"/>
        <w:color w:val="000000"/>
        <w:sz w:val="24"/>
        <w:szCs w:val="24"/>
        <w:rtl w:val="0"/>
      </w:rPr>
      <w:t>[</w:t>
    </w:r>
    <w:r>
      <w:rPr>
        <w:rFonts w:ascii="Times New Roman" w:hAnsi="Times New Roman" w:eastAsia="Times New Roman" w:cs="Times New Roman"/>
        <w:i/>
        <w:color w:val="000000"/>
        <w:sz w:val="24"/>
        <w:szCs w:val="24"/>
      </w:rPr>
      <w:fldChar w:fldCharType="begin"/>
    </w:r>
    <w:r>
      <w:rPr>
        <w:rFonts w:ascii="Times New Roman" w:hAnsi="Times New Roman" w:eastAsia="Times New Roman" w:cs="Times New Roman"/>
        <w:i/>
        <w:color w:val="000000"/>
        <w:sz w:val="24"/>
        <w:szCs w:val="24"/>
      </w:rPr>
      <w:instrText xml:space="preserve">PAGE</w:instrText>
    </w:r>
    <w:r>
      <w:rPr>
        <w:rFonts w:ascii="Times New Roman" w:hAnsi="Times New Roman" w:eastAsia="Times New Roman" w:cs="Times New Roman"/>
        <w:i/>
        <w:color w:val="000000"/>
        <w:sz w:val="24"/>
        <w:szCs w:val="24"/>
      </w:rPr>
      <w:fldChar w:fldCharType="separate"/>
    </w:r>
    <w:r>
      <w:rPr>
        <w:rFonts w:ascii="Times New Roman" w:hAnsi="Times New Roman" w:eastAsia="Times New Roman" w:cs="Times New Roman"/>
        <w:i/>
        <w:color w:val="000000"/>
        <w:sz w:val="24"/>
        <w:szCs w:val="24"/>
      </w:rPr>
      <w:fldChar w:fldCharType="end"/>
    </w:r>
    <w:r>
      <w:rPr>
        <w:rFonts w:ascii="Times New Roman" w:hAnsi="Times New Roman" w:eastAsia="Times New Roman" w:cs="Times New Roman"/>
        <w:i/>
        <w:color w:val="000000"/>
        <w:sz w:val="24"/>
        <w:szCs w:val="24"/>
        <w:rtl w:val="0"/>
      </w:rPr>
      <w:t>/</w:t>
    </w:r>
    <w:r>
      <w:rPr>
        <w:rFonts w:ascii="Times New Roman" w:hAnsi="Times New Roman" w:eastAsia="Times New Roman" w:cs="Times New Roman"/>
        <w:i/>
        <w:color w:val="000000"/>
        <w:sz w:val="24"/>
        <w:szCs w:val="24"/>
      </w:rPr>
      <w:fldChar w:fldCharType="begin"/>
    </w:r>
    <w:r>
      <w:rPr>
        <w:rFonts w:ascii="Times New Roman" w:hAnsi="Times New Roman" w:eastAsia="Times New Roman" w:cs="Times New Roman"/>
        <w:i/>
        <w:color w:val="000000"/>
        <w:sz w:val="24"/>
        <w:szCs w:val="24"/>
      </w:rPr>
      <w:instrText xml:space="preserve">NUMPAGES</w:instrText>
    </w:r>
    <w:r>
      <w:rPr>
        <w:rFonts w:ascii="Times New Roman" w:hAnsi="Times New Roman" w:eastAsia="Times New Roman" w:cs="Times New Roman"/>
        <w:i/>
        <w:color w:val="000000"/>
        <w:sz w:val="24"/>
        <w:szCs w:val="24"/>
      </w:rPr>
      <w:fldChar w:fldCharType="separate"/>
    </w:r>
    <w:r>
      <w:rPr>
        <w:rFonts w:ascii="Times New Roman" w:hAnsi="Times New Roman" w:eastAsia="Times New Roman" w:cs="Times New Roman"/>
        <w:i/>
        <w:color w:val="000000"/>
        <w:sz w:val="24"/>
        <w:szCs w:val="24"/>
      </w:rPr>
      <w:fldChar w:fldCharType="end"/>
    </w:r>
    <w:r>
      <w:rPr>
        <w:rFonts w:ascii="Times New Roman" w:hAnsi="Times New Roman" w:eastAsia="Times New Roman" w:cs="Times New Roman"/>
        <w:color w:val="000000"/>
        <w:sz w:val="24"/>
        <w:szCs w:val="24"/>
        <w:rtl w:val="0"/>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000B8E">
    <w:pPr>
      <w:pBdr>
        <w:top w:val="single" w:color="000000" w:sz="4" w:space="1"/>
        <w:left w:val="none" w:color="auto" w:sz="0" w:space="0"/>
        <w:bottom w:val="dotted" w:color="000000" w:sz="4" w:space="1"/>
        <w:right w:val="none" w:color="auto" w:sz="0" w:space="0"/>
        <w:between w:val="none" w:color="auto" w:sz="0" w:space="0"/>
      </w:pBdr>
      <w:tabs>
        <w:tab w:val="center" w:pos="4536"/>
        <w:tab w:val="center" w:pos="4680"/>
        <w:tab w:val="right" w:pos="8788"/>
        <w:tab w:val="right" w:pos="9360"/>
      </w:tabs>
      <w:spacing w:before="120" w:after="120" w:line="240" w:lineRule="auto"/>
      <w:ind w:left="0" w:firstLine="0"/>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tl w:val="0"/>
        <w:lang w:val="en-US"/>
      </w:rPr>
      <w:t>Lê Hoàng Long</w:t>
    </w:r>
    <w:r>
      <w:rPr>
        <w:rFonts w:ascii="Times New Roman" w:hAnsi="Times New Roman" w:eastAsia="Times New Roman" w:cs="Times New Roman"/>
        <w:color w:val="000000"/>
        <w:sz w:val="24"/>
        <w:szCs w:val="24"/>
        <w:rtl w:val="0"/>
      </w:rPr>
      <w:tab/>
    </w:r>
    <w:r>
      <w:rPr>
        <w:rFonts w:ascii="Times New Roman" w:hAnsi="Times New Roman" w:eastAsia="Times New Roman" w:cs="Times New Roman"/>
        <w:color w:val="000000"/>
        <w:sz w:val="24"/>
        <w:szCs w:val="24"/>
        <w:rtl w:val="0"/>
      </w:rPr>
      <w:t>@FITNTU-2023</w:t>
    </w:r>
    <w:r>
      <w:rPr>
        <w:rFonts w:ascii="Times New Roman" w:hAnsi="Times New Roman" w:eastAsia="Times New Roman" w:cs="Times New Roman"/>
        <w:color w:val="000000"/>
        <w:sz w:val="24"/>
        <w:szCs w:val="24"/>
        <w:rtl w:val="0"/>
      </w:rPr>
      <w:tab/>
    </w:r>
    <w:r>
      <w:rPr>
        <w:rFonts w:ascii="Times New Roman" w:hAnsi="Times New Roman" w:eastAsia="Times New Roman" w:cs="Times New Roman"/>
        <w:i/>
        <w:color w:val="000000"/>
        <w:sz w:val="24"/>
        <w:szCs w:val="24"/>
        <w:rtl w:val="0"/>
      </w:rPr>
      <w:t xml:space="preserve">Trang </w:t>
    </w:r>
    <w:r>
      <w:rPr>
        <w:rFonts w:ascii="Times New Roman" w:hAnsi="Times New Roman" w:eastAsia="Times New Roman" w:cs="Times New Roman"/>
        <w:color w:val="000000"/>
        <w:sz w:val="24"/>
        <w:szCs w:val="24"/>
        <w:rtl w:val="0"/>
      </w:rPr>
      <w:t>[</w:t>
    </w:r>
    <w:r>
      <w:rPr>
        <w:rFonts w:ascii="Times New Roman" w:hAnsi="Times New Roman" w:eastAsia="Times New Roman" w:cs="Times New Roman"/>
        <w:i/>
        <w:color w:val="000000"/>
        <w:sz w:val="24"/>
        <w:szCs w:val="24"/>
      </w:rPr>
      <w:fldChar w:fldCharType="begin"/>
    </w:r>
    <w:r>
      <w:rPr>
        <w:rFonts w:ascii="Times New Roman" w:hAnsi="Times New Roman" w:eastAsia="Times New Roman" w:cs="Times New Roman"/>
        <w:i/>
        <w:color w:val="000000"/>
        <w:sz w:val="24"/>
        <w:szCs w:val="24"/>
      </w:rPr>
      <w:instrText xml:space="preserve">PAGE</w:instrText>
    </w:r>
    <w:r>
      <w:rPr>
        <w:rFonts w:ascii="Times New Roman" w:hAnsi="Times New Roman" w:eastAsia="Times New Roman" w:cs="Times New Roman"/>
        <w:i/>
        <w:color w:val="000000"/>
        <w:sz w:val="24"/>
        <w:szCs w:val="24"/>
      </w:rPr>
      <w:fldChar w:fldCharType="separate"/>
    </w:r>
    <w:r>
      <w:rPr>
        <w:rFonts w:ascii="Times New Roman" w:hAnsi="Times New Roman" w:eastAsia="Times New Roman" w:cs="Times New Roman"/>
        <w:i/>
        <w:color w:val="000000"/>
        <w:sz w:val="24"/>
        <w:szCs w:val="24"/>
      </w:rPr>
      <w:fldChar w:fldCharType="end"/>
    </w:r>
    <w:r>
      <w:rPr>
        <w:rFonts w:ascii="Times New Roman" w:hAnsi="Times New Roman" w:eastAsia="Times New Roman" w:cs="Times New Roman"/>
        <w:i/>
        <w:color w:val="000000"/>
        <w:sz w:val="24"/>
        <w:szCs w:val="24"/>
        <w:rtl w:val="0"/>
      </w:rPr>
      <w:t>/</w:t>
    </w:r>
    <w:r>
      <w:rPr>
        <w:rFonts w:ascii="Times New Roman" w:hAnsi="Times New Roman" w:eastAsia="Times New Roman" w:cs="Times New Roman"/>
        <w:i/>
        <w:color w:val="000000"/>
        <w:sz w:val="24"/>
        <w:szCs w:val="24"/>
      </w:rPr>
      <w:fldChar w:fldCharType="begin"/>
    </w:r>
    <w:r>
      <w:rPr>
        <w:rFonts w:ascii="Times New Roman" w:hAnsi="Times New Roman" w:eastAsia="Times New Roman" w:cs="Times New Roman"/>
        <w:i/>
        <w:color w:val="000000"/>
        <w:sz w:val="24"/>
        <w:szCs w:val="24"/>
      </w:rPr>
      <w:instrText xml:space="preserve">NUMPAGES</w:instrText>
    </w:r>
    <w:r>
      <w:rPr>
        <w:rFonts w:ascii="Times New Roman" w:hAnsi="Times New Roman" w:eastAsia="Times New Roman" w:cs="Times New Roman"/>
        <w:i/>
        <w:color w:val="000000"/>
        <w:sz w:val="24"/>
        <w:szCs w:val="24"/>
      </w:rPr>
      <w:fldChar w:fldCharType="separate"/>
    </w:r>
    <w:r>
      <w:rPr>
        <w:rFonts w:ascii="Times New Roman" w:hAnsi="Times New Roman" w:eastAsia="Times New Roman" w:cs="Times New Roman"/>
        <w:i/>
        <w:color w:val="000000"/>
        <w:sz w:val="24"/>
        <w:szCs w:val="24"/>
      </w:rPr>
      <w:fldChar w:fldCharType="end"/>
    </w:r>
    <w:r>
      <w:rPr>
        <w:rFonts w:ascii="Times New Roman" w:hAnsi="Times New Roman" w:eastAsia="Times New Roman" w:cs="Times New Roman"/>
        <w:color w:val="000000"/>
        <w:sz w:val="24"/>
        <w:szCs w:val="24"/>
        <w:rtl w:val="0"/>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39EEE4">
    <w:pPr>
      <w:pBdr>
        <w:top w:val="single" w:color="000000" w:sz="4" w:space="1"/>
        <w:left w:val="none" w:color="auto" w:sz="0" w:space="0"/>
        <w:bottom w:val="dotted" w:color="000000" w:sz="4" w:space="1"/>
        <w:right w:val="none" w:color="auto" w:sz="0" w:space="0"/>
        <w:between w:val="none" w:color="auto" w:sz="0" w:space="0"/>
      </w:pBdr>
      <w:tabs>
        <w:tab w:val="center" w:pos="4536"/>
        <w:tab w:val="center" w:pos="4680"/>
        <w:tab w:val="right" w:pos="8788"/>
        <w:tab w:val="right" w:pos="9360"/>
      </w:tabs>
      <w:spacing w:before="120" w:after="120" w:line="240" w:lineRule="auto"/>
      <w:ind w:left="0" w:firstLine="0"/>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tl w:val="0"/>
        <w:lang w:val="en-US"/>
      </w:rPr>
      <w:t>Lê Hoàng Long</w:t>
    </w:r>
    <w:r>
      <w:rPr>
        <w:rFonts w:ascii="Times New Roman" w:hAnsi="Times New Roman" w:eastAsia="Times New Roman" w:cs="Times New Roman"/>
        <w:color w:val="000000"/>
        <w:sz w:val="24"/>
        <w:szCs w:val="24"/>
        <w:rtl w:val="0"/>
      </w:rPr>
      <w:tab/>
    </w:r>
    <w:r>
      <w:rPr>
        <w:rFonts w:ascii="Times New Roman" w:hAnsi="Times New Roman" w:eastAsia="Times New Roman" w:cs="Times New Roman"/>
        <w:color w:val="000000"/>
        <w:sz w:val="24"/>
        <w:szCs w:val="24"/>
        <w:rtl w:val="0"/>
      </w:rPr>
      <w:t>@FITNTU 2023</w:t>
    </w:r>
    <w:r>
      <w:rPr>
        <w:rFonts w:ascii="Times New Roman" w:hAnsi="Times New Roman" w:eastAsia="Times New Roman" w:cs="Times New Roman"/>
        <w:color w:val="000000"/>
        <w:sz w:val="24"/>
        <w:szCs w:val="24"/>
        <w:rtl w:val="0"/>
      </w:rPr>
      <w:tab/>
    </w:r>
    <w:r>
      <w:rPr>
        <w:rFonts w:ascii="Times New Roman" w:hAnsi="Times New Roman" w:eastAsia="Times New Roman" w:cs="Times New Roman"/>
        <w:i/>
        <w:color w:val="000000"/>
        <w:sz w:val="24"/>
        <w:szCs w:val="24"/>
        <w:rtl w:val="0"/>
      </w:rPr>
      <w:t>Page</w:t>
    </w:r>
    <w:r>
      <w:rPr>
        <w:rFonts w:ascii="Times New Roman" w:hAnsi="Times New Roman" w:eastAsia="Times New Roman" w:cs="Times New Roman"/>
        <w:color w:val="000000"/>
        <w:sz w:val="24"/>
        <w:szCs w:val="24"/>
        <w:rtl w:val="0"/>
      </w:rPr>
      <w:t>[</w:t>
    </w:r>
    <w:r>
      <w:rPr>
        <w:rFonts w:ascii="Times New Roman" w:hAnsi="Times New Roman" w:eastAsia="Times New Roman" w:cs="Times New Roman"/>
        <w:i/>
        <w:color w:val="000000"/>
        <w:sz w:val="24"/>
        <w:szCs w:val="24"/>
      </w:rPr>
      <w:fldChar w:fldCharType="begin"/>
    </w:r>
    <w:r>
      <w:rPr>
        <w:rFonts w:ascii="Times New Roman" w:hAnsi="Times New Roman" w:eastAsia="Times New Roman" w:cs="Times New Roman"/>
        <w:i/>
        <w:color w:val="000000"/>
        <w:sz w:val="24"/>
        <w:szCs w:val="24"/>
      </w:rPr>
      <w:instrText xml:space="preserve">PAGE</w:instrText>
    </w:r>
    <w:r>
      <w:rPr>
        <w:rFonts w:ascii="Times New Roman" w:hAnsi="Times New Roman" w:eastAsia="Times New Roman" w:cs="Times New Roman"/>
        <w:i/>
        <w:color w:val="000000"/>
        <w:sz w:val="24"/>
        <w:szCs w:val="24"/>
      </w:rPr>
      <w:fldChar w:fldCharType="separate"/>
    </w:r>
    <w:r>
      <w:rPr>
        <w:rFonts w:ascii="Times New Roman" w:hAnsi="Times New Roman" w:eastAsia="Times New Roman" w:cs="Times New Roman"/>
        <w:i/>
        <w:color w:val="000000"/>
        <w:sz w:val="24"/>
        <w:szCs w:val="24"/>
      </w:rPr>
      <w:fldChar w:fldCharType="end"/>
    </w:r>
    <w:r>
      <w:rPr>
        <w:rFonts w:ascii="Times New Roman" w:hAnsi="Times New Roman" w:eastAsia="Times New Roman" w:cs="Times New Roman"/>
        <w:i/>
        <w:color w:val="000000"/>
        <w:sz w:val="24"/>
        <w:szCs w:val="24"/>
        <w:rtl w:val="0"/>
      </w:rPr>
      <w:t>/</w:t>
    </w:r>
    <w:r>
      <w:rPr>
        <w:rFonts w:ascii="Times New Roman" w:hAnsi="Times New Roman" w:eastAsia="Times New Roman" w:cs="Times New Roman"/>
        <w:i/>
        <w:color w:val="000000"/>
        <w:sz w:val="24"/>
        <w:szCs w:val="24"/>
      </w:rPr>
      <w:fldChar w:fldCharType="begin"/>
    </w:r>
    <w:r>
      <w:rPr>
        <w:rFonts w:ascii="Times New Roman" w:hAnsi="Times New Roman" w:eastAsia="Times New Roman" w:cs="Times New Roman"/>
        <w:i/>
        <w:color w:val="000000"/>
        <w:sz w:val="24"/>
        <w:szCs w:val="24"/>
      </w:rPr>
      <w:instrText xml:space="preserve">NUMPAGES</w:instrText>
    </w:r>
    <w:r>
      <w:rPr>
        <w:rFonts w:ascii="Times New Roman" w:hAnsi="Times New Roman" w:eastAsia="Times New Roman" w:cs="Times New Roman"/>
        <w:i/>
        <w:color w:val="000000"/>
        <w:sz w:val="24"/>
        <w:szCs w:val="24"/>
      </w:rPr>
      <w:fldChar w:fldCharType="separate"/>
    </w:r>
    <w:r>
      <w:rPr>
        <w:rFonts w:ascii="Times New Roman" w:hAnsi="Times New Roman" w:eastAsia="Times New Roman" w:cs="Times New Roman"/>
        <w:i/>
        <w:color w:val="000000"/>
        <w:sz w:val="24"/>
        <w:szCs w:val="24"/>
      </w:rPr>
      <w:fldChar w:fldCharType="end"/>
    </w:r>
    <w:r>
      <w:rPr>
        <w:rFonts w:ascii="Times New Roman" w:hAnsi="Times New Roman" w:eastAsia="Times New Roman" w:cs="Times New Roman"/>
        <w:color w:val="000000"/>
        <w:sz w:val="24"/>
        <w:szCs w:val="24"/>
        <w:rtl w:val="0"/>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36" w:lineRule="auto"/>
      </w:pPr>
      <w:r>
        <w:separator/>
      </w:r>
    </w:p>
  </w:footnote>
  <w:footnote w:type="continuationSeparator" w:id="1">
    <w:p>
      <w:pPr>
        <w:spacing w:before="0" w:after="0" w:line="33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008EFE">
    <w:pPr>
      <w:pBdr>
        <w:bottom w:val="single" w:color="000000" w:sz="24" w:space="1"/>
      </w:pBdr>
      <w:tabs>
        <w:tab w:val="right" w:pos="8789"/>
      </w:tabs>
      <w:spacing w:before="120" w:after="60" w:line="312" w:lineRule="auto"/>
      <w:ind w:left="0" w:firstLine="0"/>
      <w:jc w:val="both"/>
      <w:rPr>
        <w:rFonts w:ascii="Arial" w:hAnsi="Arial" w:eastAsia="Arial" w:cs="Arial"/>
      </w:rPr>
    </w:pPr>
    <w:r>
      <w:rPr>
        <w:rFonts w:ascii="Arial" w:hAnsi="Arial" w:eastAsia="Arial" w:cs="Arial"/>
      </w:rPr>
      <w:pict>
        <v:shape id="PowerPlusWaterMarkObject1" o:spid="_x0000_s2049" o:spt="136" type="#_x0000_t136" style="position:absolute;left:0pt;height:45.1pt;width:574.25pt;mso-position-horizontal:center;mso-position-horizontal-relative:margin;mso-position-vertical:center;mso-position-vertical-relative:margin;rotation:20643840f;z-index:-251656192;mso-width-relative:page;mso-height-relative:page;" fillcolor="#BFBFBF" filled="t" stroked="f" coordsize="21600,21600">
          <v:path/>
          <v:fill on="t" opacity="32768f" focussize="0,0"/>
          <v:stroke on="f"/>
          <v:imagedata o:title=""/>
          <o:lock v:ext="edit"/>
          <v:textpath on="t" fitshape="t" fitpath="t" trim="f" xscale="f" string="@FITNTU-PROJECT [DO NOT COPY]" style="font-family:&amp;quot;font-size:1pt;v-text-align:center;"/>
        </v:shape>
      </w:pict>
    </w:r>
    <w:r>
      <w:rPr>
        <w:rFonts w:hint="default" w:ascii="Arial" w:hAnsi="Arial" w:eastAsia="Arial" w:cs="Arial"/>
        <w:lang w:val="en-US"/>
      </w:rPr>
      <w:t>Lập Trình Ứng Dụng Web</w:t>
    </w:r>
    <w:r>
      <w:rPr>
        <w:rFonts w:ascii="Arial" w:hAnsi="Arial" w:eastAsia="Arial" w:cs="Arial"/>
        <w:rtl w:val="0"/>
      </w:rPr>
      <w:tab/>
    </w:r>
    <w:r>
      <w:drawing>
        <wp:anchor distT="0" distB="0" distL="114300" distR="114300" simplePos="0" relativeHeight="251661312" behindDoc="0" locked="0" layoutInCell="1" allowOverlap="1">
          <wp:simplePos x="0" y="0"/>
          <wp:positionH relativeFrom="column">
            <wp:posOffset>4740275</wp:posOffset>
          </wp:positionH>
          <wp:positionV relativeFrom="paragraph">
            <wp:posOffset>-290195</wp:posOffset>
          </wp:positionV>
          <wp:extent cx="842010" cy="562610"/>
          <wp:effectExtent l="0" t="0" r="0" b="0"/>
          <wp:wrapNone/>
          <wp:docPr id="97" name="image3.png"/>
          <wp:cNvGraphicFramePr/>
          <a:graphic xmlns:a="http://schemas.openxmlformats.org/drawingml/2006/main">
            <a:graphicData uri="http://schemas.openxmlformats.org/drawingml/2006/picture">
              <pic:pic xmlns:pic="http://schemas.openxmlformats.org/drawingml/2006/picture">
                <pic:nvPicPr>
                  <pic:cNvPr id="97" name="image3.png"/>
                  <pic:cNvPicPr preferRelativeResize="0"/>
                </pic:nvPicPr>
                <pic:blipFill>
                  <a:blip r:embed="rId1"/>
                  <a:srcRect t="16046" b="17119"/>
                  <a:stretch>
                    <a:fillRect/>
                  </a:stretch>
                </pic:blipFill>
                <pic:spPr>
                  <a:xfrm>
                    <a:off x="0" y="0"/>
                    <a:ext cx="842010" cy="56261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78CD92">
    <w:pPr>
      <w:pBdr>
        <w:bottom w:val="single" w:color="000000" w:sz="24" w:space="1"/>
      </w:pBdr>
      <w:tabs>
        <w:tab w:val="right" w:pos="8788"/>
      </w:tabs>
      <w:spacing w:before="120" w:after="60" w:line="312" w:lineRule="auto"/>
      <w:ind w:left="0" w:firstLine="0"/>
      <w:jc w:val="both"/>
      <w:rPr>
        <w:rFonts w:ascii="Times New Roman" w:hAnsi="Times New Roman" w:eastAsia="Times New Roman" w:cs="Times New Roman"/>
      </w:rPr>
    </w:pPr>
    <w:r>
      <w:rPr>
        <w:rFonts w:hint="default" w:ascii="Times New Roman" w:hAnsi="Times New Roman" w:eastAsia="Times New Roman" w:cs="Times New Roman"/>
        <w:rtl w:val="0"/>
        <w:lang w:val="en-US"/>
      </w:rPr>
      <w:t>Lập Trình Ứng Dụng Web</w:t>
    </w:r>
    <w:r>
      <w:rPr>
        <w:rFonts w:ascii="Times New Roman" w:hAnsi="Times New Roman" w:eastAsia="Times New Roman" w:cs="Times New Roman"/>
        <w:rtl w:val="0"/>
      </w:rPr>
      <w:tab/>
    </w:r>
    <w:r>
      <w:pict>
        <v:shape id="PowerPlusWaterMarkObject3" o:spid="_x0000_s2051" o:spt="136" type="#_x0000_t136" style="position:absolute;left:0pt;height:45.1pt;width:574.25pt;mso-position-horizontal:center;mso-position-horizontal-relative:margin;mso-position-vertical:center;mso-position-vertical-relative:margin;rotation:20643840f;z-index:-251656192;mso-width-relative:page;mso-height-relative:page;" fillcolor="#BFBFBF" filled="t" stroked="f" coordsize="21600,21600">
          <v:path/>
          <v:fill on="t" opacity="32768f" focussize="0,0"/>
          <v:stroke on="f"/>
          <v:imagedata o:title=""/>
          <o:lock v:ext="edit"/>
          <v:textpath on="t" fitshape="t" fitpath="t" trim="f" xscale="f" string="@FITNTU-PROJECT [DO NOT COPY]" style="font-family:&amp;quot;font-size:1pt;v-text-align:center;"/>
        </v:shape>
      </w:pict>
    </w:r>
    <w:r>
      <w:drawing>
        <wp:anchor distT="0" distB="0" distL="114300" distR="114300" simplePos="0" relativeHeight="251660288" behindDoc="0" locked="0" layoutInCell="1" allowOverlap="1">
          <wp:simplePos x="0" y="0"/>
          <wp:positionH relativeFrom="column">
            <wp:posOffset>4740275</wp:posOffset>
          </wp:positionH>
          <wp:positionV relativeFrom="paragraph">
            <wp:posOffset>-290195</wp:posOffset>
          </wp:positionV>
          <wp:extent cx="842010" cy="562610"/>
          <wp:effectExtent l="0" t="0" r="0" b="0"/>
          <wp:wrapNone/>
          <wp:docPr id="2111545583" name="image3.png"/>
          <wp:cNvGraphicFramePr/>
          <a:graphic xmlns:a="http://schemas.openxmlformats.org/drawingml/2006/main">
            <a:graphicData uri="http://schemas.openxmlformats.org/drawingml/2006/picture">
              <pic:pic xmlns:pic="http://schemas.openxmlformats.org/drawingml/2006/picture">
                <pic:nvPicPr>
                  <pic:cNvPr id="2111545583" name="image3.png"/>
                  <pic:cNvPicPr preferRelativeResize="0"/>
                </pic:nvPicPr>
                <pic:blipFill>
                  <a:blip r:embed="rId1"/>
                  <a:srcRect t="16046" b="17119"/>
                  <a:stretch>
                    <a:fillRect/>
                  </a:stretch>
                </pic:blipFill>
                <pic:spPr>
                  <a:xfrm>
                    <a:off x="0" y="0"/>
                    <a:ext cx="842010" cy="562610"/>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D2219A">
    <w:pPr>
      <w:pBdr>
        <w:bottom w:val="single" w:color="000000" w:sz="24" w:space="1"/>
      </w:pBdr>
      <w:tabs>
        <w:tab w:val="right" w:pos="8789"/>
      </w:tabs>
      <w:spacing w:before="120" w:after="60" w:line="312" w:lineRule="auto"/>
      <w:ind w:left="0" w:firstLine="0"/>
      <w:jc w:val="both"/>
    </w:pPr>
    <w:r>
      <w:pict>
        <v:shape id="PowerPlusWaterMarkObject2" o:spid="_x0000_s2050" o:spt="136" type="#_x0000_t136" style="position:absolute;left:0pt;height:45.1pt;width:574.25pt;mso-position-horizontal:center;mso-position-horizontal-relative:margin;mso-position-vertical:center;mso-position-vertical-relative:margin;rotation:20643840f;z-index:-251656192;mso-width-relative:page;mso-height-relative:page;" fillcolor="#BFBFBF" filled="t" stroked="f" coordsize="21600,21600">
          <v:path/>
          <v:fill on="t" opacity="32768f" focussize="0,0"/>
          <v:stroke on="f"/>
          <v:imagedata o:title=""/>
          <o:lock v:ext="edit"/>
          <v:textpath on="t" fitshape="t" fitpath="t" trim="f" xscale="f" string="@FITNTU-PROJECT [DO NOT COPY]" style="font-family:&amp;quot;font-size:1pt;v-text-align:center;"/>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369505">
    <w:pPr>
      <w:pBdr>
        <w:top w:val="none" w:color="auto" w:sz="0" w:space="0"/>
        <w:left w:val="none" w:color="auto" w:sz="0" w:space="0"/>
        <w:bottom w:val="single" w:color="000000" w:sz="24" w:space="1"/>
        <w:right w:val="none" w:color="auto" w:sz="0" w:space="0"/>
        <w:between w:val="none" w:color="auto" w:sz="0" w:space="0"/>
      </w:pBdr>
      <w:tabs>
        <w:tab w:val="center" w:pos="4680"/>
        <w:tab w:val="right" w:pos="9360"/>
      </w:tabs>
      <w:spacing w:after="0" w:line="240" w:lineRule="auto"/>
      <w:ind w:left="0" w:firstLine="0"/>
      <w:rPr>
        <w:rFonts w:ascii="Times New Roman" w:hAnsi="Times New Roman" w:eastAsia="Times New Roman" w:cs="Times New Roman"/>
        <w:color w:val="000000"/>
      </w:rPr>
    </w:pPr>
    <w:r>
      <w:rPr>
        <w:rFonts w:hint="default" w:ascii="Times New Roman" w:hAnsi="Times New Roman" w:eastAsia="Times New Roman" w:cs="Times New Roman"/>
        <w:color w:val="000000"/>
        <w:rtl w:val="0"/>
        <w:lang w:val="en-US"/>
      </w:rPr>
      <w:t>Lập Trình Ứng Dụng Web</w:t>
    </w:r>
    <w:r>
      <w:rPr>
        <w:rFonts w:ascii="Times New Roman" w:hAnsi="Times New Roman" w:eastAsia="Times New Roman" w:cs="Times New Roman"/>
        <w:color w:val="000000"/>
        <w:rtl w:val="0"/>
      </w:rPr>
      <w:tab/>
    </w:r>
    <w:r>
      <w:drawing>
        <wp:anchor distT="0" distB="0" distL="114300" distR="114300" simplePos="0" relativeHeight="251660288" behindDoc="0" locked="0" layoutInCell="1" allowOverlap="1">
          <wp:simplePos x="0" y="0"/>
          <wp:positionH relativeFrom="column">
            <wp:posOffset>4747895</wp:posOffset>
          </wp:positionH>
          <wp:positionV relativeFrom="paragraph">
            <wp:posOffset>-385445</wp:posOffset>
          </wp:positionV>
          <wp:extent cx="842010" cy="562610"/>
          <wp:effectExtent l="0" t="0" r="0" b="0"/>
          <wp:wrapNone/>
          <wp:docPr id="2111545573" name="image3.png"/>
          <wp:cNvGraphicFramePr/>
          <a:graphic xmlns:a="http://schemas.openxmlformats.org/drawingml/2006/main">
            <a:graphicData uri="http://schemas.openxmlformats.org/drawingml/2006/picture">
              <pic:pic xmlns:pic="http://schemas.openxmlformats.org/drawingml/2006/picture">
                <pic:nvPicPr>
                  <pic:cNvPr id="2111545573" name="image3.png"/>
                  <pic:cNvPicPr preferRelativeResize="0"/>
                </pic:nvPicPr>
                <pic:blipFill>
                  <a:blip r:embed="rId1"/>
                  <a:srcRect t="16046" b="17119"/>
                  <a:stretch>
                    <a:fillRect/>
                  </a:stretch>
                </pic:blipFill>
                <pic:spPr>
                  <a:xfrm>
                    <a:off x="0" y="0"/>
                    <a:ext cx="842010" cy="562610"/>
                  </a:xfrm>
                  <a:prstGeom prst="rect">
                    <a:avLst/>
                  </a:prstGeom>
                </pic:spPr>
              </pic:pic>
            </a:graphicData>
          </a:graphic>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60600C">
    <w:pPr>
      <w:pBdr>
        <w:top w:val="none" w:color="auto" w:sz="0" w:space="0"/>
        <w:left w:val="none" w:color="auto" w:sz="0" w:space="0"/>
        <w:bottom w:val="single" w:color="000000" w:sz="24" w:space="1"/>
        <w:right w:val="none" w:color="auto" w:sz="0" w:space="0"/>
        <w:between w:val="none" w:color="auto" w:sz="0" w:space="0"/>
      </w:pBdr>
      <w:tabs>
        <w:tab w:val="center" w:pos="4680"/>
        <w:tab w:val="right" w:pos="8788"/>
        <w:tab w:val="right" w:pos="9360"/>
      </w:tabs>
      <w:spacing w:after="0" w:line="240" w:lineRule="auto"/>
      <w:rPr>
        <w:color w:val="000000"/>
      </w:rPr>
    </w:pPr>
    <w:r>
      <w:rPr>
        <w:rFonts w:hint="default"/>
        <w:color w:val="000000"/>
        <w:rtl w:val="0"/>
        <w:lang w:val="en-US"/>
      </w:rPr>
      <w:t>Lập  Trình Ứng Dụng Web</w:t>
    </w:r>
    <w:r>
      <w:rPr>
        <w:color w:val="000000"/>
        <w:rtl w:val="0"/>
      </w:rPr>
      <w:tab/>
    </w:r>
    <w:r>
      <w:drawing>
        <wp:anchor distT="0" distB="0" distL="114300" distR="114300" simplePos="0" relativeHeight="251660288" behindDoc="0" locked="0" layoutInCell="1" allowOverlap="1">
          <wp:simplePos x="0" y="0"/>
          <wp:positionH relativeFrom="column">
            <wp:posOffset>4728845</wp:posOffset>
          </wp:positionH>
          <wp:positionV relativeFrom="paragraph">
            <wp:posOffset>-361315</wp:posOffset>
          </wp:positionV>
          <wp:extent cx="842010" cy="562610"/>
          <wp:effectExtent l="0" t="0" r="0" b="0"/>
          <wp:wrapNone/>
          <wp:docPr id="2111545576" name="image3.png"/>
          <wp:cNvGraphicFramePr/>
          <a:graphic xmlns:a="http://schemas.openxmlformats.org/drawingml/2006/main">
            <a:graphicData uri="http://schemas.openxmlformats.org/drawingml/2006/picture">
              <pic:pic xmlns:pic="http://schemas.openxmlformats.org/drawingml/2006/picture">
                <pic:nvPicPr>
                  <pic:cNvPr id="2111545576" name="image3.png"/>
                  <pic:cNvPicPr preferRelativeResize="0"/>
                </pic:nvPicPr>
                <pic:blipFill>
                  <a:blip r:embed="rId1"/>
                  <a:srcRect t="16046" b="17119"/>
                  <a:stretch>
                    <a:fillRect/>
                  </a:stretch>
                </pic:blipFill>
                <pic:spPr>
                  <a:xfrm>
                    <a:off x="0" y="0"/>
                    <a:ext cx="842010" cy="562610"/>
                  </a:xfrm>
                  <a:prstGeom prst="rect">
                    <a:avLst/>
                  </a:prstGeom>
                </pic:spPr>
              </pic:pic>
            </a:graphicData>
          </a:graphic>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B14F82">
    <w:pPr>
      <w:pBdr>
        <w:bottom w:val="single" w:color="000000" w:sz="24" w:space="1"/>
      </w:pBdr>
      <w:tabs>
        <w:tab w:val="right" w:pos="8789"/>
      </w:tabs>
      <w:spacing w:before="120" w:after="60" w:line="312" w:lineRule="auto"/>
      <w:ind w:left="0" w:firstLine="0"/>
      <w:jc w:val="both"/>
      <w:rPr>
        <w:rFonts w:ascii="Times New Roman" w:hAnsi="Times New Roman" w:eastAsia="Times New Roman" w:cs="Times New Roman"/>
      </w:rPr>
    </w:pPr>
    <w:r>
      <w:rPr>
        <w:rFonts w:hint="default" w:ascii="Times New Roman" w:hAnsi="Times New Roman" w:eastAsia="Times New Roman" w:cs="Times New Roman"/>
        <w:rtl w:val="0"/>
        <w:lang w:val="en-US"/>
      </w:rPr>
      <w:t>Lập Trình Ứng Dụng Web</w:t>
    </w:r>
    <w:r>
      <w:rPr>
        <w:rFonts w:ascii="Times New Roman" w:hAnsi="Times New Roman" w:eastAsia="Times New Roman" w:cs="Times New Roman"/>
        <w:rtl w:val="0"/>
      </w:rPr>
      <w:tab/>
    </w:r>
    <w:r>
      <w:drawing>
        <wp:anchor distT="0" distB="0" distL="114300" distR="114300" simplePos="0" relativeHeight="251660288" behindDoc="0" locked="0" layoutInCell="1" allowOverlap="1">
          <wp:simplePos x="0" y="0"/>
          <wp:positionH relativeFrom="column">
            <wp:posOffset>4740275</wp:posOffset>
          </wp:positionH>
          <wp:positionV relativeFrom="paragraph">
            <wp:posOffset>-290195</wp:posOffset>
          </wp:positionV>
          <wp:extent cx="842010" cy="562610"/>
          <wp:effectExtent l="0" t="0" r="0" b="0"/>
          <wp:wrapNone/>
          <wp:docPr id="2111545574" name="image3.png"/>
          <wp:cNvGraphicFramePr/>
          <a:graphic xmlns:a="http://schemas.openxmlformats.org/drawingml/2006/main">
            <a:graphicData uri="http://schemas.openxmlformats.org/drawingml/2006/picture">
              <pic:pic xmlns:pic="http://schemas.openxmlformats.org/drawingml/2006/picture">
                <pic:nvPicPr>
                  <pic:cNvPr id="2111545574" name="image3.png"/>
                  <pic:cNvPicPr preferRelativeResize="0"/>
                </pic:nvPicPr>
                <pic:blipFill>
                  <a:blip r:embed="rId1"/>
                  <a:srcRect t="16046" b="17119"/>
                  <a:stretch>
                    <a:fillRect/>
                  </a:stretch>
                </pic:blipFill>
                <pic:spPr>
                  <a:xfrm>
                    <a:off x="0" y="0"/>
                    <a:ext cx="842010" cy="56261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6084F6"/>
    <w:multiLevelType w:val="multilevel"/>
    <w:tmpl w:val="816084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665AA4E"/>
    <w:multiLevelType w:val="multilevel"/>
    <w:tmpl w:val="8665AA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A06F921"/>
    <w:multiLevelType w:val="singleLevel"/>
    <w:tmpl w:val="8A06F92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8DBA5FCC"/>
    <w:multiLevelType w:val="multilevel"/>
    <w:tmpl w:val="8DBA5FC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8F4FEF99"/>
    <w:multiLevelType w:val="singleLevel"/>
    <w:tmpl w:val="8F4FEF9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9901D31A"/>
    <w:multiLevelType w:val="singleLevel"/>
    <w:tmpl w:val="9901D31A"/>
    <w:lvl w:ilvl="0" w:tentative="0">
      <w:start w:val="1"/>
      <w:numFmt w:val="decimal"/>
      <w:lvlText w:val="%1."/>
      <w:lvlJc w:val="left"/>
      <w:pPr>
        <w:tabs>
          <w:tab w:val="left" w:pos="425"/>
        </w:tabs>
        <w:ind w:left="425" w:leftChars="0" w:hanging="425" w:firstLineChars="0"/>
      </w:pPr>
      <w:rPr>
        <w:rFonts w:hint="default"/>
      </w:rPr>
    </w:lvl>
  </w:abstractNum>
  <w:abstractNum w:abstractNumId="6">
    <w:nsid w:val="9C8AC8EF"/>
    <w:multiLevelType w:val="multilevel"/>
    <w:tmpl w:val="9C8AC8EF"/>
    <w:lvl w:ilvl="0" w:tentative="0">
      <w:start w:val="1"/>
      <w:numFmt w:val="decimal"/>
      <w:lvlText w:val="%1."/>
      <w:lvlJc w:val="left"/>
      <w:pPr>
        <w:ind w:left="1004" w:hanging="360"/>
      </w:pPr>
    </w:lvl>
    <w:lvl w:ilvl="1" w:tentative="0">
      <w:start w:val="1"/>
      <w:numFmt w:val="lowerLetter"/>
      <w:lvlText w:val="%2."/>
      <w:lvlJc w:val="left"/>
      <w:pPr>
        <w:ind w:left="1724" w:hanging="360"/>
      </w:pPr>
    </w:lvl>
    <w:lvl w:ilvl="2" w:tentative="0">
      <w:start w:val="1"/>
      <w:numFmt w:val="lowerRoman"/>
      <w:lvlText w:val="%3."/>
      <w:lvlJc w:val="right"/>
      <w:pPr>
        <w:ind w:left="2444" w:hanging="180"/>
      </w:pPr>
    </w:lvl>
    <w:lvl w:ilvl="3" w:tentative="0">
      <w:start w:val="1"/>
      <w:numFmt w:val="decimal"/>
      <w:lvlText w:val="%4."/>
      <w:lvlJc w:val="left"/>
      <w:pPr>
        <w:ind w:left="3164" w:hanging="360"/>
      </w:pPr>
    </w:lvl>
    <w:lvl w:ilvl="4" w:tentative="0">
      <w:start w:val="1"/>
      <w:numFmt w:val="lowerLetter"/>
      <w:lvlText w:val="%5."/>
      <w:lvlJc w:val="left"/>
      <w:pPr>
        <w:ind w:left="3884" w:hanging="360"/>
      </w:pPr>
    </w:lvl>
    <w:lvl w:ilvl="5" w:tentative="0">
      <w:start w:val="1"/>
      <w:numFmt w:val="lowerRoman"/>
      <w:lvlText w:val="%6."/>
      <w:lvlJc w:val="right"/>
      <w:pPr>
        <w:ind w:left="4604" w:hanging="180"/>
      </w:pPr>
    </w:lvl>
    <w:lvl w:ilvl="6" w:tentative="0">
      <w:start w:val="1"/>
      <w:numFmt w:val="decimal"/>
      <w:lvlText w:val="%7."/>
      <w:lvlJc w:val="left"/>
      <w:pPr>
        <w:ind w:left="5324" w:hanging="360"/>
      </w:pPr>
    </w:lvl>
    <w:lvl w:ilvl="7" w:tentative="0">
      <w:start w:val="1"/>
      <w:numFmt w:val="lowerLetter"/>
      <w:lvlText w:val="%8."/>
      <w:lvlJc w:val="left"/>
      <w:pPr>
        <w:ind w:left="6044" w:hanging="360"/>
      </w:pPr>
    </w:lvl>
    <w:lvl w:ilvl="8" w:tentative="0">
      <w:start w:val="1"/>
      <w:numFmt w:val="lowerRoman"/>
      <w:lvlText w:val="%9."/>
      <w:lvlJc w:val="right"/>
      <w:pPr>
        <w:ind w:left="6764" w:hanging="180"/>
      </w:pPr>
    </w:lvl>
  </w:abstractNum>
  <w:abstractNum w:abstractNumId="7">
    <w:nsid w:val="A3819344"/>
    <w:multiLevelType w:val="singleLevel"/>
    <w:tmpl w:val="A381934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A50DBFCF"/>
    <w:multiLevelType w:val="multilevel"/>
    <w:tmpl w:val="A50DBFC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A769F433"/>
    <w:multiLevelType w:val="singleLevel"/>
    <w:tmpl w:val="A769F43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AA59B890"/>
    <w:multiLevelType w:val="singleLevel"/>
    <w:tmpl w:val="AA59B89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AE35E129"/>
    <w:multiLevelType w:val="singleLevel"/>
    <w:tmpl w:val="AE35E12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B25CC7A4"/>
    <w:multiLevelType w:val="singleLevel"/>
    <w:tmpl w:val="B25CC7A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BCE965C9"/>
    <w:multiLevelType w:val="multilevel"/>
    <w:tmpl w:val="BCE965C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BD425433"/>
    <w:multiLevelType w:val="singleLevel"/>
    <w:tmpl w:val="BD42543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BDDE97D3"/>
    <w:multiLevelType w:val="singleLevel"/>
    <w:tmpl w:val="BDDE97D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BF205925"/>
    <w:multiLevelType w:val="multilevel"/>
    <w:tmpl w:val="BF205925"/>
    <w:lvl w:ilvl="0" w:tentative="0">
      <w:start w:val="3"/>
      <w:numFmt w:val="decimal"/>
      <w:lvlText w:val="%1."/>
      <w:lvlJc w:val="left"/>
      <w:pPr>
        <w:ind w:left="360" w:hanging="360"/>
      </w:pPr>
      <w:rPr>
        <w:sz w:val="28"/>
        <w:szCs w:val="28"/>
      </w:rPr>
    </w:lvl>
    <w:lvl w:ilvl="1" w:tentative="0">
      <w:start w:val="1"/>
      <w:numFmt w:val="decimal"/>
      <w:lvlText w:val="%1.%2."/>
      <w:lvlJc w:val="left"/>
      <w:pPr>
        <w:ind w:left="0" w:firstLine="0"/>
      </w:pPr>
      <w:rPr>
        <w:b/>
        <w:sz w:val="26"/>
        <w:szCs w:val="26"/>
      </w:rPr>
    </w:lvl>
    <w:lvl w:ilvl="2" w:tentative="0">
      <w:start w:val="1"/>
      <w:numFmt w:val="decimal"/>
      <w:lvlText w:val="%1.%2.%3."/>
      <w:lvlJc w:val="left"/>
      <w:pPr>
        <w:ind w:left="1224" w:hanging="504"/>
      </w:pPr>
      <w:rPr>
        <w:rFonts w:ascii="Times New Roman" w:hAnsi="Times New Roman" w:eastAsia="Times New Roman" w:cs="Times New Roman"/>
        <w:sz w:val="26"/>
        <w:szCs w:val="26"/>
      </w:rPr>
    </w:lvl>
    <w:lvl w:ilvl="3" w:tentative="0">
      <w:start w:val="1"/>
      <w:numFmt w:val="decimal"/>
      <w:lvlText w:val="%4."/>
      <w:lvlJc w:val="left"/>
      <w:pPr>
        <w:ind w:left="1440" w:hanging="360"/>
      </w:pPr>
    </w:lvl>
    <w:lvl w:ilvl="4" w:tentative="0">
      <w:start w:val="1"/>
      <w:numFmt w:val="decimal"/>
      <w:lvlText w:val="%1.%2.%3.%4.%5."/>
      <w:lvlJc w:val="left"/>
      <w:pPr>
        <w:ind w:left="2232" w:hanging="792"/>
      </w:pPr>
    </w:lvl>
    <w:lvl w:ilvl="5" w:tentative="0">
      <w:start w:val="1"/>
      <w:numFmt w:val="decimal"/>
      <w:lvlText w:val="%1.%2.%3.%4.%5.%6."/>
      <w:lvlJc w:val="left"/>
      <w:pPr>
        <w:ind w:left="2736" w:hanging="934"/>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7">
    <w:nsid w:val="C4E98A47"/>
    <w:multiLevelType w:val="singleLevel"/>
    <w:tmpl w:val="C4E98A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C5D86B8C"/>
    <w:multiLevelType w:val="singleLevel"/>
    <w:tmpl w:val="C5D86B8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C8879AEF"/>
    <w:multiLevelType w:val="multilevel"/>
    <w:tmpl w:val="C8879AEF"/>
    <w:lvl w:ilvl="0" w:tentative="0">
      <w:start w:val="1"/>
      <w:numFmt w:val="decimal"/>
      <w:lvlText w:val="%1."/>
      <w:lvlJc w:val="left"/>
      <w:pPr>
        <w:ind w:left="394" w:hanging="360"/>
      </w:pPr>
    </w:lvl>
    <w:lvl w:ilvl="1" w:tentative="0">
      <w:start w:val="1"/>
      <w:numFmt w:val="lowerLetter"/>
      <w:lvlText w:val="%2."/>
      <w:lvlJc w:val="left"/>
      <w:pPr>
        <w:ind w:left="1114" w:hanging="360"/>
      </w:pPr>
    </w:lvl>
    <w:lvl w:ilvl="2" w:tentative="0">
      <w:start w:val="1"/>
      <w:numFmt w:val="lowerRoman"/>
      <w:lvlText w:val="%3."/>
      <w:lvlJc w:val="right"/>
      <w:pPr>
        <w:ind w:left="1834" w:hanging="180"/>
      </w:pPr>
    </w:lvl>
    <w:lvl w:ilvl="3" w:tentative="0">
      <w:start w:val="1"/>
      <w:numFmt w:val="decimal"/>
      <w:lvlText w:val="%4."/>
      <w:lvlJc w:val="left"/>
      <w:pPr>
        <w:ind w:left="2554" w:hanging="360"/>
      </w:pPr>
    </w:lvl>
    <w:lvl w:ilvl="4" w:tentative="0">
      <w:start w:val="1"/>
      <w:numFmt w:val="lowerLetter"/>
      <w:lvlText w:val="%5."/>
      <w:lvlJc w:val="left"/>
      <w:pPr>
        <w:ind w:left="3274" w:hanging="360"/>
      </w:pPr>
    </w:lvl>
    <w:lvl w:ilvl="5" w:tentative="0">
      <w:start w:val="1"/>
      <w:numFmt w:val="lowerRoman"/>
      <w:lvlText w:val="%6."/>
      <w:lvlJc w:val="right"/>
      <w:pPr>
        <w:ind w:left="3994" w:hanging="180"/>
      </w:pPr>
    </w:lvl>
    <w:lvl w:ilvl="6" w:tentative="0">
      <w:start w:val="1"/>
      <w:numFmt w:val="decimal"/>
      <w:lvlText w:val="%7."/>
      <w:lvlJc w:val="left"/>
      <w:pPr>
        <w:ind w:left="4714" w:hanging="360"/>
      </w:pPr>
    </w:lvl>
    <w:lvl w:ilvl="7" w:tentative="0">
      <w:start w:val="1"/>
      <w:numFmt w:val="lowerLetter"/>
      <w:lvlText w:val="%8."/>
      <w:lvlJc w:val="left"/>
      <w:pPr>
        <w:ind w:left="5434" w:hanging="360"/>
      </w:pPr>
    </w:lvl>
    <w:lvl w:ilvl="8" w:tentative="0">
      <w:start w:val="1"/>
      <w:numFmt w:val="lowerRoman"/>
      <w:lvlText w:val="%9."/>
      <w:lvlJc w:val="right"/>
      <w:pPr>
        <w:ind w:left="6154" w:hanging="180"/>
      </w:pPr>
    </w:lvl>
  </w:abstractNum>
  <w:abstractNum w:abstractNumId="20">
    <w:nsid w:val="C905CBCE"/>
    <w:multiLevelType w:val="singleLevel"/>
    <w:tmpl w:val="C905CBC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CA14A90B"/>
    <w:multiLevelType w:val="singleLevel"/>
    <w:tmpl w:val="CA14A9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CF092B84"/>
    <w:multiLevelType w:val="multilevel"/>
    <w:tmpl w:val="CF092B84"/>
    <w:lvl w:ilvl="0" w:tentative="0">
      <w:start w:val="1"/>
      <w:numFmt w:val="decimal"/>
      <w:lvlText w:val="%1."/>
      <w:lvlJc w:val="left"/>
      <w:pPr>
        <w:ind w:left="360" w:hanging="360"/>
      </w:pPr>
      <w:rPr>
        <w:sz w:val="28"/>
        <w:szCs w:val="28"/>
      </w:rPr>
    </w:lvl>
    <w:lvl w:ilvl="1" w:tentative="0">
      <w:start w:val="1"/>
      <w:numFmt w:val="decimal"/>
      <w:lvlText w:val="%1.%2."/>
      <w:lvlJc w:val="left"/>
      <w:pPr>
        <w:ind w:left="0" w:firstLine="0"/>
      </w:pPr>
      <w:rPr>
        <w:b/>
        <w:sz w:val="26"/>
        <w:szCs w:val="26"/>
      </w:rPr>
    </w:lvl>
    <w:lvl w:ilvl="2" w:tentative="0">
      <w:start w:val="1"/>
      <w:numFmt w:val="decimal"/>
      <w:lvlText w:val="%1.%2.%3."/>
      <w:lvlJc w:val="left"/>
      <w:pPr>
        <w:ind w:left="1224" w:hanging="504"/>
      </w:pPr>
      <w:rPr>
        <w:rFonts w:ascii="Times New Roman" w:hAnsi="Times New Roman" w:eastAsia="Times New Roman" w:cs="Times New Roman"/>
        <w:sz w:val="26"/>
        <w:szCs w:val="26"/>
      </w:rPr>
    </w:lvl>
    <w:lvl w:ilvl="3" w:tentative="0">
      <w:start w:val="1"/>
      <w:numFmt w:val="decimal"/>
      <w:lvlText w:val="%4."/>
      <w:lvlJc w:val="left"/>
      <w:pPr>
        <w:ind w:left="1440" w:hanging="360"/>
      </w:pPr>
    </w:lvl>
    <w:lvl w:ilvl="4" w:tentative="0">
      <w:start w:val="1"/>
      <w:numFmt w:val="decimal"/>
      <w:lvlText w:val="%1.%2.%3.%4.%5."/>
      <w:lvlJc w:val="left"/>
      <w:pPr>
        <w:ind w:left="2232" w:hanging="792"/>
      </w:pPr>
    </w:lvl>
    <w:lvl w:ilvl="5" w:tentative="0">
      <w:start w:val="1"/>
      <w:numFmt w:val="decimal"/>
      <w:lvlText w:val="%1.%2.%3.%4.%5.%6."/>
      <w:lvlJc w:val="left"/>
      <w:pPr>
        <w:ind w:left="2736" w:hanging="934"/>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23">
    <w:nsid w:val="D10A56AA"/>
    <w:multiLevelType w:val="singleLevel"/>
    <w:tmpl w:val="D10A56A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D56A4230"/>
    <w:multiLevelType w:val="singleLevel"/>
    <w:tmpl w:val="D56A4230"/>
    <w:lvl w:ilvl="0" w:tentative="0">
      <w:start w:val="1"/>
      <w:numFmt w:val="decimal"/>
      <w:lvlText w:val="%1."/>
      <w:lvlJc w:val="left"/>
      <w:pPr>
        <w:tabs>
          <w:tab w:val="left" w:pos="425"/>
        </w:tabs>
        <w:ind w:left="425" w:leftChars="0" w:hanging="425" w:firstLineChars="0"/>
      </w:pPr>
      <w:rPr>
        <w:rFonts w:hint="default"/>
      </w:rPr>
    </w:lvl>
  </w:abstractNum>
  <w:abstractNum w:abstractNumId="25">
    <w:nsid w:val="D7F9FE59"/>
    <w:multiLevelType w:val="multilevel"/>
    <w:tmpl w:val="D7F9FE59"/>
    <w:lvl w:ilvl="0" w:tentative="0">
      <w:start w:val="1"/>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6">
    <w:nsid w:val="DB25662D"/>
    <w:multiLevelType w:val="multilevel"/>
    <w:tmpl w:val="DB25662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DBC5625B"/>
    <w:multiLevelType w:val="multilevel"/>
    <w:tmpl w:val="DBC5625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ECC58814"/>
    <w:multiLevelType w:val="multilevel"/>
    <w:tmpl w:val="ECC5881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EE32A25A"/>
    <w:multiLevelType w:val="multilevel"/>
    <w:tmpl w:val="EE32A2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EF9A71DD"/>
    <w:multiLevelType w:val="singleLevel"/>
    <w:tmpl w:val="EF9A71D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1">
    <w:nsid w:val="F0C668B4"/>
    <w:multiLevelType w:val="singleLevel"/>
    <w:tmpl w:val="F0C668B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2">
    <w:nsid w:val="F4B5D9F5"/>
    <w:multiLevelType w:val="multilevel"/>
    <w:tmpl w:val="F4B5D9F5"/>
    <w:lvl w:ilvl="0" w:tentative="0">
      <w:start w:val="4"/>
      <w:numFmt w:val="decimal"/>
      <w:lvlText w:val="%1."/>
      <w:lvlJc w:val="left"/>
      <w:pPr>
        <w:ind w:left="360" w:hanging="360"/>
      </w:pPr>
      <w:rPr>
        <w:sz w:val="28"/>
        <w:szCs w:val="28"/>
      </w:rPr>
    </w:lvl>
    <w:lvl w:ilvl="1" w:tentative="0">
      <w:start w:val="1"/>
      <w:numFmt w:val="decimal"/>
      <w:lvlText w:val="%1.%2."/>
      <w:lvlJc w:val="left"/>
      <w:pPr>
        <w:ind w:left="0" w:firstLine="0"/>
      </w:pPr>
      <w:rPr>
        <w:b/>
        <w:sz w:val="26"/>
        <w:szCs w:val="26"/>
      </w:rPr>
    </w:lvl>
    <w:lvl w:ilvl="2" w:tentative="0">
      <w:start w:val="1"/>
      <w:numFmt w:val="decimal"/>
      <w:lvlText w:val="%1.%2.%3."/>
      <w:lvlJc w:val="left"/>
      <w:pPr>
        <w:ind w:left="1224" w:hanging="504"/>
      </w:pPr>
      <w:rPr>
        <w:rFonts w:ascii="Times New Roman" w:hAnsi="Times New Roman" w:eastAsia="Times New Roman" w:cs="Times New Roman"/>
        <w:sz w:val="26"/>
        <w:szCs w:val="26"/>
      </w:rPr>
    </w:lvl>
    <w:lvl w:ilvl="3" w:tentative="0">
      <w:start w:val="1"/>
      <w:numFmt w:val="decimal"/>
      <w:lvlText w:val="%4."/>
      <w:lvlJc w:val="left"/>
      <w:pPr>
        <w:ind w:left="1440" w:hanging="360"/>
      </w:pPr>
    </w:lvl>
    <w:lvl w:ilvl="4" w:tentative="0">
      <w:start w:val="1"/>
      <w:numFmt w:val="decimal"/>
      <w:lvlText w:val="%1.%2.%3.%4.%5."/>
      <w:lvlJc w:val="left"/>
      <w:pPr>
        <w:ind w:left="2232" w:hanging="792"/>
      </w:pPr>
    </w:lvl>
    <w:lvl w:ilvl="5" w:tentative="0">
      <w:start w:val="1"/>
      <w:numFmt w:val="decimal"/>
      <w:lvlText w:val="%1.%2.%3.%4.%5.%6."/>
      <w:lvlJc w:val="left"/>
      <w:pPr>
        <w:ind w:left="2736" w:hanging="934"/>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33">
    <w:nsid w:val="FA061C34"/>
    <w:multiLevelType w:val="multilevel"/>
    <w:tmpl w:val="FA061C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FA37CEF8"/>
    <w:multiLevelType w:val="singleLevel"/>
    <w:tmpl w:val="FA37CEF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5">
    <w:nsid w:val="0053208E"/>
    <w:multiLevelType w:val="multilevel"/>
    <w:tmpl w:val="0053208E"/>
    <w:lvl w:ilvl="0" w:tentative="0">
      <w:start w:val="1"/>
      <w:numFmt w:val="bullet"/>
      <w:lvlText w:val="-"/>
      <w:lvlJc w:val="left"/>
      <w:pPr>
        <w:ind w:left="754" w:hanging="358"/>
      </w:pPr>
      <w:rPr>
        <w:rFonts w:ascii="Courier New" w:hAnsi="Courier New" w:eastAsia="Courier New" w:cs="Courier New"/>
      </w:rPr>
    </w:lvl>
    <w:lvl w:ilvl="1" w:tentative="0">
      <w:start w:val="1"/>
      <w:numFmt w:val="bullet"/>
      <w:pStyle w:val="3"/>
      <w:lvlText w:val="o"/>
      <w:lvlJc w:val="left"/>
      <w:pPr>
        <w:ind w:left="1474" w:hanging="360"/>
      </w:pPr>
      <w:rPr>
        <w:rFonts w:ascii="Courier New" w:hAnsi="Courier New" w:eastAsia="Courier New" w:cs="Courier New"/>
      </w:rPr>
    </w:lvl>
    <w:lvl w:ilvl="2" w:tentative="0">
      <w:start w:val="1"/>
      <w:numFmt w:val="bullet"/>
      <w:lvlText w:val="▪"/>
      <w:lvlJc w:val="left"/>
      <w:pPr>
        <w:ind w:left="2194" w:hanging="360"/>
      </w:pPr>
      <w:rPr>
        <w:rFonts w:ascii="Noto Sans Symbols" w:hAnsi="Noto Sans Symbols" w:eastAsia="Noto Sans Symbols" w:cs="Noto Sans Symbols"/>
      </w:rPr>
    </w:lvl>
    <w:lvl w:ilvl="3" w:tentative="0">
      <w:start w:val="1"/>
      <w:numFmt w:val="bullet"/>
      <w:lvlText w:val="●"/>
      <w:lvlJc w:val="left"/>
      <w:pPr>
        <w:ind w:left="2914" w:hanging="360"/>
      </w:pPr>
      <w:rPr>
        <w:rFonts w:ascii="Noto Sans Symbols" w:hAnsi="Noto Sans Symbols" w:eastAsia="Noto Sans Symbols" w:cs="Noto Sans Symbols"/>
      </w:rPr>
    </w:lvl>
    <w:lvl w:ilvl="4" w:tentative="0">
      <w:start w:val="1"/>
      <w:numFmt w:val="bullet"/>
      <w:lvlText w:val="o"/>
      <w:lvlJc w:val="left"/>
      <w:pPr>
        <w:ind w:left="3634" w:hanging="360"/>
      </w:pPr>
      <w:rPr>
        <w:rFonts w:ascii="Courier New" w:hAnsi="Courier New" w:eastAsia="Courier New" w:cs="Courier New"/>
      </w:rPr>
    </w:lvl>
    <w:lvl w:ilvl="5" w:tentative="0">
      <w:start w:val="1"/>
      <w:numFmt w:val="bullet"/>
      <w:lvlText w:val="▪"/>
      <w:lvlJc w:val="left"/>
      <w:pPr>
        <w:ind w:left="4354" w:hanging="360"/>
      </w:pPr>
      <w:rPr>
        <w:rFonts w:ascii="Noto Sans Symbols" w:hAnsi="Noto Sans Symbols" w:eastAsia="Noto Sans Symbols" w:cs="Noto Sans Symbols"/>
      </w:rPr>
    </w:lvl>
    <w:lvl w:ilvl="6" w:tentative="0">
      <w:start w:val="1"/>
      <w:numFmt w:val="bullet"/>
      <w:lvlText w:val="●"/>
      <w:lvlJc w:val="left"/>
      <w:pPr>
        <w:ind w:left="5074" w:hanging="360"/>
      </w:pPr>
      <w:rPr>
        <w:rFonts w:ascii="Noto Sans Symbols" w:hAnsi="Noto Sans Symbols" w:eastAsia="Noto Sans Symbols" w:cs="Noto Sans Symbols"/>
      </w:rPr>
    </w:lvl>
    <w:lvl w:ilvl="7" w:tentative="0">
      <w:start w:val="1"/>
      <w:numFmt w:val="bullet"/>
      <w:lvlText w:val="o"/>
      <w:lvlJc w:val="left"/>
      <w:pPr>
        <w:ind w:left="5794" w:hanging="360"/>
      </w:pPr>
      <w:rPr>
        <w:rFonts w:ascii="Courier New" w:hAnsi="Courier New" w:eastAsia="Courier New" w:cs="Courier New"/>
      </w:rPr>
    </w:lvl>
    <w:lvl w:ilvl="8" w:tentative="0">
      <w:start w:val="1"/>
      <w:numFmt w:val="bullet"/>
      <w:lvlText w:val="▪"/>
      <w:lvlJc w:val="left"/>
      <w:pPr>
        <w:ind w:left="6514" w:hanging="360"/>
      </w:pPr>
      <w:rPr>
        <w:rFonts w:ascii="Noto Sans Symbols" w:hAnsi="Noto Sans Symbols" w:eastAsia="Noto Sans Symbols" w:cs="Noto Sans Symbols"/>
      </w:rPr>
    </w:lvl>
  </w:abstractNum>
  <w:abstractNum w:abstractNumId="36">
    <w:nsid w:val="0248C179"/>
    <w:multiLevelType w:val="multilevel"/>
    <w:tmpl w:val="0248C179"/>
    <w:lvl w:ilvl="0" w:tentative="0">
      <w:start w:val="1"/>
      <w:numFmt w:val="bullet"/>
      <w:lvlText w:val="⮲"/>
      <w:lvlJc w:val="left"/>
      <w:pPr>
        <w:ind w:left="1440" w:hanging="360"/>
      </w:pPr>
      <w:rPr>
        <w:rFonts w:ascii="Noto Sans Symbols" w:hAnsi="Noto Sans Symbols" w:eastAsia="Noto Sans Symbols" w:cs="Noto Sans Symbols"/>
        <w:b w:val="0"/>
        <w:color w:val="000000"/>
        <w:sz w:val="24"/>
        <w:szCs w:val="24"/>
      </w:rPr>
    </w:lvl>
    <w:lvl w:ilvl="1" w:tentative="0">
      <w:start w:val="1"/>
      <w:numFmt w:val="bullet"/>
      <w:lvlText w:val="⮲"/>
      <w:lvlJc w:val="left"/>
      <w:pPr>
        <w:ind w:left="1440" w:hanging="360"/>
      </w:pPr>
      <w:rPr>
        <w:rFonts w:ascii="Noto Sans Symbols" w:hAnsi="Noto Sans Symbols" w:eastAsia="Noto Sans Symbols" w:cs="Noto Sans Symbols"/>
        <w:b w:val="0"/>
        <w:color w:val="000000"/>
        <w:sz w:val="24"/>
        <w:szCs w:val="24"/>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Times New Roman" w:hAnsi="Times New Roman" w:eastAsia="Times New Roman" w:cs="Times New Roman"/>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7">
    <w:nsid w:val="03D62ECE"/>
    <w:multiLevelType w:val="multilevel"/>
    <w:tmpl w:val="03D62ECE"/>
    <w:lvl w:ilvl="0" w:tentative="0">
      <w:start w:val="3"/>
      <w:numFmt w:val="decimal"/>
      <w:lvlText w:val="%1"/>
      <w:lvlJc w:val="left"/>
      <w:pPr>
        <w:ind w:left="480" w:hanging="480"/>
      </w:pPr>
    </w:lvl>
    <w:lvl w:ilvl="1" w:tentative="0">
      <w:start w:val="2"/>
      <w:numFmt w:val="decimal"/>
      <w:lvlText w:val="%1.%2"/>
      <w:lvlJc w:val="left"/>
      <w:pPr>
        <w:ind w:left="840" w:hanging="480"/>
      </w:pPr>
    </w:lvl>
    <w:lvl w:ilvl="2" w:tentative="0">
      <w:start w:val="1"/>
      <w:numFmt w:val="decimal"/>
      <w:lvlText w:val="%1.%2.%3"/>
      <w:lvlJc w:val="left"/>
      <w:pPr>
        <w:ind w:left="1440" w:hanging="720"/>
      </w:pPr>
    </w:lvl>
    <w:lvl w:ilvl="3" w:tentative="0">
      <w:start w:val="1"/>
      <w:numFmt w:val="decimal"/>
      <w:lvlText w:val="%1.%2.%3.%4"/>
      <w:lvlJc w:val="left"/>
      <w:pPr>
        <w:ind w:left="1800" w:hanging="720"/>
      </w:pPr>
    </w:lvl>
    <w:lvl w:ilvl="4" w:tentative="0">
      <w:start w:val="1"/>
      <w:numFmt w:val="decimal"/>
      <w:lvlText w:val="%1.%2.%3.%4.%5"/>
      <w:lvlJc w:val="left"/>
      <w:pPr>
        <w:ind w:left="2520" w:hanging="1080"/>
      </w:pPr>
    </w:lvl>
    <w:lvl w:ilvl="5" w:tentative="0">
      <w:start w:val="1"/>
      <w:numFmt w:val="decimal"/>
      <w:lvlText w:val="%1.%2.%3.%4.%5.%6"/>
      <w:lvlJc w:val="left"/>
      <w:pPr>
        <w:ind w:left="2880" w:hanging="1080"/>
      </w:pPr>
    </w:lvl>
    <w:lvl w:ilvl="6" w:tentative="0">
      <w:start w:val="1"/>
      <w:numFmt w:val="decimal"/>
      <w:lvlText w:val="%1.%2.%3.%4.%5.%6.%7"/>
      <w:lvlJc w:val="left"/>
      <w:pPr>
        <w:ind w:left="3600" w:hanging="1440"/>
      </w:pPr>
    </w:lvl>
    <w:lvl w:ilvl="7" w:tentative="0">
      <w:start w:val="1"/>
      <w:numFmt w:val="decimal"/>
      <w:lvlText w:val="%1.%2.%3.%4.%5.%6.%7.%8"/>
      <w:lvlJc w:val="left"/>
      <w:pPr>
        <w:ind w:left="3960" w:hanging="1440"/>
      </w:pPr>
    </w:lvl>
    <w:lvl w:ilvl="8" w:tentative="0">
      <w:start w:val="1"/>
      <w:numFmt w:val="decimal"/>
      <w:lvlText w:val="%1.%2.%3.%4.%5.%6.%7.%8.%9"/>
      <w:lvlJc w:val="left"/>
      <w:pPr>
        <w:ind w:left="4680" w:hanging="1800"/>
      </w:pPr>
    </w:lvl>
  </w:abstractNum>
  <w:abstractNum w:abstractNumId="38">
    <w:nsid w:val="0849783A"/>
    <w:multiLevelType w:val="multilevel"/>
    <w:tmpl w:val="0849783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09C8CD2F"/>
    <w:multiLevelType w:val="multilevel"/>
    <w:tmpl w:val="09C8CD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09D043D8"/>
    <w:multiLevelType w:val="multilevel"/>
    <w:tmpl w:val="09D043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103255B8"/>
    <w:multiLevelType w:val="multilevel"/>
    <w:tmpl w:val="103255B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2">
    <w:nsid w:val="189F95D1"/>
    <w:multiLevelType w:val="singleLevel"/>
    <w:tmpl w:val="189F95D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3">
    <w:nsid w:val="1B6CB1B4"/>
    <w:multiLevelType w:val="singleLevel"/>
    <w:tmpl w:val="1B6CB1B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4">
    <w:nsid w:val="1DFD7651"/>
    <w:multiLevelType w:val="singleLevel"/>
    <w:tmpl w:val="1DFD765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5">
    <w:nsid w:val="206AA8AA"/>
    <w:multiLevelType w:val="multilevel"/>
    <w:tmpl w:val="206AA8A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23611EFD"/>
    <w:multiLevelType w:val="multilevel"/>
    <w:tmpl w:val="23611EF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2470EC97"/>
    <w:multiLevelType w:val="multilevel"/>
    <w:tmpl w:val="2470EC97"/>
    <w:lvl w:ilvl="0" w:tentative="0">
      <w:start w:val="5"/>
      <w:numFmt w:val="decimal"/>
      <w:lvlText w:val="%1."/>
      <w:lvlJc w:val="left"/>
      <w:pPr>
        <w:ind w:left="360" w:hanging="360"/>
      </w:pPr>
      <w:rPr>
        <w:sz w:val="28"/>
        <w:szCs w:val="28"/>
      </w:rPr>
    </w:lvl>
    <w:lvl w:ilvl="1" w:tentative="0">
      <w:start w:val="1"/>
      <w:numFmt w:val="decimal"/>
      <w:lvlText w:val="%1.%2."/>
      <w:lvlJc w:val="left"/>
      <w:pPr>
        <w:ind w:left="0" w:firstLine="0"/>
      </w:pPr>
      <w:rPr>
        <w:b/>
        <w:sz w:val="26"/>
        <w:szCs w:val="26"/>
      </w:rPr>
    </w:lvl>
    <w:lvl w:ilvl="2" w:tentative="0">
      <w:start w:val="1"/>
      <w:numFmt w:val="decimal"/>
      <w:lvlText w:val="%1.%2.%3."/>
      <w:lvlJc w:val="left"/>
      <w:pPr>
        <w:ind w:left="1224" w:hanging="504"/>
      </w:pPr>
      <w:rPr>
        <w:rFonts w:ascii="Times New Roman" w:hAnsi="Times New Roman" w:eastAsia="Times New Roman" w:cs="Times New Roman"/>
        <w:sz w:val="26"/>
        <w:szCs w:val="26"/>
      </w:rPr>
    </w:lvl>
    <w:lvl w:ilvl="3" w:tentative="0">
      <w:start w:val="1"/>
      <w:numFmt w:val="decimal"/>
      <w:lvlText w:val="%4."/>
      <w:lvlJc w:val="left"/>
      <w:pPr>
        <w:ind w:left="1440" w:hanging="360"/>
      </w:pPr>
    </w:lvl>
    <w:lvl w:ilvl="4" w:tentative="0">
      <w:start w:val="1"/>
      <w:numFmt w:val="decimal"/>
      <w:lvlText w:val="%1.%2.%3.%4.%5."/>
      <w:lvlJc w:val="left"/>
      <w:pPr>
        <w:ind w:left="2232" w:hanging="792"/>
      </w:pPr>
    </w:lvl>
    <w:lvl w:ilvl="5" w:tentative="0">
      <w:start w:val="1"/>
      <w:numFmt w:val="decimal"/>
      <w:lvlText w:val="%1.%2.%3.%4.%5.%6."/>
      <w:lvlJc w:val="left"/>
      <w:pPr>
        <w:ind w:left="2736" w:hanging="934"/>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48">
    <w:nsid w:val="25B654F3"/>
    <w:multiLevelType w:val="multilevel"/>
    <w:tmpl w:val="25B654F3"/>
    <w:lvl w:ilvl="0" w:tentative="0">
      <w:start w:val="1"/>
      <w:numFmt w:val="bullet"/>
      <w:lvlText w:val="●"/>
      <w:lvlJc w:val="left"/>
      <w:pPr>
        <w:ind w:left="1440" w:hanging="360"/>
      </w:pPr>
      <w:rPr>
        <w:rFonts w:ascii="Noto Sans Symbols" w:hAnsi="Noto Sans Symbols" w:eastAsia="Noto Sans Symbols" w:cs="Noto Sans Symbols"/>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abstractNum w:abstractNumId="49">
    <w:nsid w:val="26B8A4B5"/>
    <w:multiLevelType w:val="singleLevel"/>
    <w:tmpl w:val="26B8A4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0">
    <w:nsid w:val="283C2BF2"/>
    <w:multiLevelType w:val="multilevel"/>
    <w:tmpl w:val="283C2B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36C73B19"/>
    <w:multiLevelType w:val="multilevel"/>
    <w:tmpl w:val="36C73B1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2">
    <w:nsid w:val="36E6CBA6"/>
    <w:multiLevelType w:val="singleLevel"/>
    <w:tmpl w:val="36E6CBA6"/>
    <w:lvl w:ilvl="0" w:tentative="0">
      <w:start w:val="1"/>
      <w:numFmt w:val="decimal"/>
      <w:lvlText w:val="%1."/>
      <w:lvlJc w:val="left"/>
      <w:pPr>
        <w:tabs>
          <w:tab w:val="left" w:pos="425"/>
        </w:tabs>
        <w:ind w:left="425" w:leftChars="0" w:hanging="425" w:firstLineChars="0"/>
      </w:pPr>
      <w:rPr>
        <w:rFonts w:hint="default"/>
      </w:rPr>
    </w:lvl>
  </w:abstractNum>
  <w:abstractNum w:abstractNumId="53">
    <w:nsid w:val="3ADD786A"/>
    <w:multiLevelType w:val="singleLevel"/>
    <w:tmpl w:val="3ADD786A"/>
    <w:lvl w:ilvl="0" w:tentative="0">
      <w:start w:val="1"/>
      <w:numFmt w:val="decimal"/>
      <w:lvlText w:val="%1."/>
      <w:lvlJc w:val="left"/>
      <w:pPr>
        <w:tabs>
          <w:tab w:val="left" w:pos="425"/>
        </w:tabs>
        <w:ind w:left="425" w:leftChars="0" w:hanging="425" w:firstLineChars="0"/>
      </w:pPr>
      <w:rPr>
        <w:rFonts w:hint="default"/>
      </w:rPr>
    </w:lvl>
  </w:abstractNum>
  <w:abstractNum w:abstractNumId="54">
    <w:nsid w:val="3BD384E6"/>
    <w:multiLevelType w:val="multilevel"/>
    <w:tmpl w:val="3BD384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3BF261A8"/>
    <w:multiLevelType w:val="singleLevel"/>
    <w:tmpl w:val="3BF261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6">
    <w:nsid w:val="3E62C949"/>
    <w:multiLevelType w:val="multilevel"/>
    <w:tmpl w:val="3E62C949"/>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425"/>
        </w:tabs>
        <w:ind w:left="425" w:leftChars="0" w:hanging="425" w:firstLineChars="0"/>
      </w:pPr>
      <w:rPr>
        <w:rFonts w:hint="default"/>
      </w:rPr>
    </w:lvl>
    <w:lvl w:ilvl="2" w:tentative="0">
      <w:start w:val="1"/>
      <w:numFmt w:val="lowerRoman"/>
      <w:lvlText w:val="%3."/>
      <w:lvlJc w:val="left"/>
      <w:pPr>
        <w:tabs>
          <w:tab w:val="left" w:pos="425"/>
        </w:tabs>
        <w:ind w:left="425" w:leftChars="0" w:firstLine="295" w:firstLineChars="0"/>
      </w:pPr>
      <w:rPr>
        <w:rFonts w:hint="default" w:ascii="Times New Roman" w:hAnsi="Times New Roman" w:eastAsia="Times New Roman"/>
      </w:rPr>
    </w:lvl>
    <w:lvl w:ilvl="3" w:tentative="0">
      <w:start w:val="1"/>
      <w:numFmt w:val="decimal"/>
      <w:lvlText w:val="%4."/>
      <w:lvlJc w:val="left"/>
      <w:pPr>
        <w:tabs>
          <w:tab w:val="left" w:pos="425"/>
        </w:tabs>
        <w:ind w:left="425" w:leftChars="0" w:firstLine="655" w:firstLineChars="0"/>
      </w:pPr>
      <w:rPr>
        <w:rFonts w:hint="default"/>
      </w:rPr>
    </w:lvl>
    <w:lvl w:ilvl="4" w:tentative="0">
      <w:start w:val="1"/>
      <w:numFmt w:val="lowerLetter"/>
      <w:lvlText w:val="%5."/>
      <w:lvlJc w:val="left"/>
      <w:pPr>
        <w:tabs>
          <w:tab w:val="left" w:pos="425"/>
        </w:tabs>
        <w:ind w:left="425" w:leftChars="0" w:firstLine="1015" w:firstLineChars="0"/>
      </w:pPr>
      <w:rPr>
        <w:rFonts w:hint="default"/>
      </w:rPr>
    </w:lvl>
    <w:lvl w:ilvl="5" w:tentative="0">
      <w:start w:val="1"/>
      <w:numFmt w:val="lowerRoman"/>
      <w:lvlText w:val="%6."/>
      <w:lvlJc w:val="left"/>
      <w:pPr>
        <w:tabs>
          <w:tab w:val="left" w:pos="425"/>
        </w:tabs>
        <w:ind w:left="425" w:leftChars="0" w:firstLine="1377" w:firstLineChars="0"/>
      </w:pPr>
      <w:rPr>
        <w:rFonts w:hint="default"/>
      </w:rPr>
    </w:lvl>
    <w:lvl w:ilvl="6" w:tentative="0">
      <w:start w:val="1"/>
      <w:numFmt w:val="decimal"/>
      <w:lvlText w:val="%7."/>
      <w:lvlJc w:val="left"/>
      <w:pPr>
        <w:tabs>
          <w:tab w:val="left" w:pos="425"/>
        </w:tabs>
        <w:ind w:left="425" w:leftChars="0" w:firstLine="1735" w:firstLineChars="0"/>
      </w:pPr>
      <w:rPr>
        <w:rFonts w:hint="default"/>
      </w:rPr>
    </w:lvl>
    <w:lvl w:ilvl="7" w:tentative="0">
      <w:start w:val="1"/>
      <w:numFmt w:val="lowerLetter"/>
      <w:lvlText w:val="%8."/>
      <w:lvlJc w:val="left"/>
      <w:pPr>
        <w:tabs>
          <w:tab w:val="left" w:pos="425"/>
        </w:tabs>
        <w:ind w:left="425" w:leftChars="0" w:firstLine="2095" w:firstLineChars="0"/>
      </w:pPr>
      <w:rPr>
        <w:rFonts w:hint="default"/>
      </w:rPr>
    </w:lvl>
    <w:lvl w:ilvl="8" w:tentative="0">
      <w:start w:val="1"/>
      <w:numFmt w:val="lowerRoman"/>
      <w:lvlText w:val="%9."/>
      <w:lvlJc w:val="left"/>
      <w:pPr>
        <w:tabs>
          <w:tab w:val="left" w:pos="425"/>
        </w:tabs>
        <w:ind w:left="425" w:leftChars="0" w:firstLine="2455" w:firstLineChars="0"/>
      </w:pPr>
      <w:rPr>
        <w:rFonts w:hint="default"/>
      </w:rPr>
    </w:lvl>
  </w:abstractNum>
  <w:abstractNum w:abstractNumId="57">
    <w:nsid w:val="40201D82"/>
    <w:multiLevelType w:val="multilevel"/>
    <w:tmpl w:val="40201D8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8">
    <w:nsid w:val="44FE855E"/>
    <w:multiLevelType w:val="multilevel"/>
    <w:tmpl w:val="44FE85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46755279"/>
    <w:multiLevelType w:val="multilevel"/>
    <w:tmpl w:val="4675527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0">
    <w:nsid w:val="4A9217DB"/>
    <w:multiLevelType w:val="singleLevel"/>
    <w:tmpl w:val="4A9217D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1">
    <w:nsid w:val="4C1A8A0A"/>
    <w:multiLevelType w:val="singleLevel"/>
    <w:tmpl w:val="4C1A8A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2">
    <w:nsid w:val="4D4DC07F"/>
    <w:multiLevelType w:val="multilevel"/>
    <w:tmpl w:val="4D4DC07F"/>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
      <w:lvlJc w:val="left"/>
      <w:pPr>
        <w:ind w:left="1440" w:hanging="360"/>
      </w:pPr>
      <w:rPr>
        <w:rFonts w:ascii="Times New Roman" w:hAnsi="Times New Roman" w:eastAsia="Times New Roman" w:cs="Times New Roman"/>
      </w:rPr>
    </w:lvl>
    <w:lvl w:ilvl="2" w:tentative="0">
      <w:start w:val="0"/>
      <w:numFmt w:val="bullet"/>
      <w:lvlText w:val="•"/>
      <w:lvlJc w:val="left"/>
      <w:pPr>
        <w:ind w:left="2160" w:hanging="360"/>
      </w:pPr>
      <w:rPr>
        <w:rFonts w:ascii="Times New Roman" w:hAnsi="Times New Roman" w:eastAsia="Times New Roman" w:cs="Times New Roman"/>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63">
    <w:nsid w:val="5334AC05"/>
    <w:multiLevelType w:val="multilevel"/>
    <w:tmpl w:val="5334AC0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581107BB"/>
    <w:multiLevelType w:val="multilevel"/>
    <w:tmpl w:val="581107B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
    <w:nsid w:val="58C7AF64"/>
    <w:multiLevelType w:val="multilevel"/>
    <w:tmpl w:val="58C7AF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
    <w:nsid w:val="592AC06F"/>
    <w:multiLevelType w:val="multilevel"/>
    <w:tmpl w:val="592AC06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7">
    <w:nsid w:val="59ADCABA"/>
    <w:multiLevelType w:val="multilevel"/>
    <w:tmpl w:val="59ADCABA"/>
    <w:lvl w:ilvl="0" w:tentative="0">
      <w:start w:val="2"/>
      <w:numFmt w:val="decimal"/>
      <w:lvlText w:val="%1."/>
      <w:lvlJc w:val="left"/>
      <w:pPr>
        <w:ind w:left="360" w:hanging="360"/>
      </w:pPr>
      <w:rPr>
        <w:sz w:val="28"/>
        <w:szCs w:val="28"/>
      </w:rPr>
    </w:lvl>
    <w:lvl w:ilvl="1" w:tentative="0">
      <w:start w:val="1"/>
      <w:numFmt w:val="decimal"/>
      <w:lvlText w:val="%1.%2."/>
      <w:lvlJc w:val="left"/>
      <w:pPr>
        <w:ind w:left="0" w:firstLine="0"/>
      </w:pPr>
      <w:rPr>
        <w:b/>
        <w:sz w:val="26"/>
        <w:szCs w:val="26"/>
      </w:rPr>
    </w:lvl>
    <w:lvl w:ilvl="2" w:tentative="0">
      <w:start w:val="1"/>
      <w:numFmt w:val="decimal"/>
      <w:lvlText w:val="%1.%2.%3."/>
      <w:lvlJc w:val="left"/>
      <w:pPr>
        <w:ind w:left="1224" w:hanging="504"/>
      </w:pPr>
      <w:rPr>
        <w:rFonts w:ascii="Times New Roman" w:hAnsi="Times New Roman" w:eastAsia="Times New Roman" w:cs="Times New Roman"/>
        <w:sz w:val="26"/>
        <w:szCs w:val="26"/>
      </w:rPr>
    </w:lvl>
    <w:lvl w:ilvl="3" w:tentative="0">
      <w:start w:val="1"/>
      <w:numFmt w:val="decimal"/>
      <w:lvlText w:val="%4."/>
      <w:lvlJc w:val="left"/>
      <w:pPr>
        <w:ind w:left="1440" w:hanging="360"/>
      </w:pPr>
    </w:lvl>
    <w:lvl w:ilvl="4" w:tentative="0">
      <w:start w:val="1"/>
      <w:numFmt w:val="decimal"/>
      <w:lvlText w:val="%1.%2.%3.%4.%5."/>
      <w:lvlJc w:val="left"/>
      <w:pPr>
        <w:ind w:left="2232" w:hanging="792"/>
      </w:pPr>
    </w:lvl>
    <w:lvl w:ilvl="5" w:tentative="0">
      <w:start w:val="1"/>
      <w:numFmt w:val="decimal"/>
      <w:lvlText w:val="%1.%2.%3.%4.%5.%6."/>
      <w:lvlJc w:val="left"/>
      <w:pPr>
        <w:ind w:left="2736" w:hanging="934"/>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68">
    <w:nsid w:val="5A241D34"/>
    <w:multiLevelType w:val="multilevel"/>
    <w:tmpl w:val="5A241D34"/>
    <w:lvl w:ilvl="0" w:tentative="0">
      <w:start w:val="1"/>
      <w:numFmt w:val="decimal"/>
      <w:lvlText w:val="%1."/>
      <w:lvlJc w:val="left"/>
      <w:pPr>
        <w:ind w:left="394" w:hanging="360"/>
      </w:pPr>
    </w:lvl>
    <w:lvl w:ilvl="1" w:tentative="0">
      <w:start w:val="1"/>
      <w:numFmt w:val="lowerLetter"/>
      <w:lvlText w:val="%2."/>
      <w:lvlJc w:val="left"/>
      <w:pPr>
        <w:ind w:left="1114" w:hanging="360"/>
      </w:pPr>
    </w:lvl>
    <w:lvl w:ilvl="2" w:tentative="0">
      <w:start w:val="1"/>
      <w:numFmt w:val="lowerRoman"/>
      <w:lvlText w:val="%3."/>
      <w:lvlJc w:val="right"/>
      <w:pPr>
        <w:ind w:left="1834" w:hanging="180"/>
      </w:pPr>
    </w:lvl>
    <w:lvl w:ilvl="3" w:tentative="0">
      <w:start w:val="1"/>
      <w:numFmt w:val="decimal"/>
      <w:lvlText w:val="%4."/>
      <w:lvlJc w:val="left"/>
      <w:pPr>
        <w:ind w:left="2554" w:hanging="360"/>
      </w:pPr>
    </w:lvl>
    <w:lvl w:ilvl="4" w:tentative="0">
      <w:start w:val="1"/>
      <w:numFmt w:val="lowerLetter"/>
      <w:lvlText w:val="%5."/>
      <w:lvlJc w:val="left"/>
      <w:pPr>
        <w:ind w:left="3274" w:hanging="360"/>
      </w:pPr>
    </w:lvl>
    <w:lvl w:ilvl="5" w:tentative="0">
      <w:start w:val="1"/>
      <w:numFmt w:val="lowerRoman"/>
      <w:lvlText w:val="%6."/>
      <w:lvlJc w:val="right"/>
      <w:pPr>
        <w:ind w:left="3994" w:hanging="180"/>
      </w:pPr>
    </w:lvl>
    <w:lvl w:ilvl="6" w:tentative="0">
      <w:start w:val="1"/>
      <w:numFmt w:val="decimal"/>
      <w:lvlText w:val="%7."/>
      <w:lvlJc w:val="left"/>
      <w:pPr>
        <w:ind w:left="4714" w:hanging="360"/>
      </w:pPr>
    </w:lvl>
    <w:lvl w:ilvl="7" w:tentative="0">
      <w:start w:val="1"/>
      <w:numFmt w:val="lowerLetter"/>
      <w:lvlText w:val="%8."/>
      <w:lvlJc w:val="left"/>
      <w:pPr>
        <w:ind w:left="5434" w:hanging="360"/>
      </w:pPr>
    </w:lvl>
    <w:lvl w:ilvl="8" w:tentative="0">
      <w:start w:val="1"/>
      <w:numFmt w:val="lowerRoman"/>
      <w:lvlText w:val="%9."/>
      <w:lvlJc w:val="right"/>
      <w:pPr>
        <w:ind w:left="6154" w:hanging="180"/>
      </w:pPr>
    </w:lvl>
  </w:abstractNum>
  <w:abstractNum w:abstractNumId="69">
    <w:nsid w:val="5D2D070A"/>
    <w:multiLevelType w:val="singleLevel"/>
    <w:tmpl w:val="5D2D07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0">
    <w:nsid w:val="5E9C7062"/>
    <w:multiLevelType w:val="multilevel"/>
    <w:tmpl w:val="5E9C70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1">
    <w:nsid w:val="60D4ADE3"/>
    <w:multiLevelType w:val="multilevel"/>
    <w:tmpl w:val="60D4ADE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
    <w:nsid w:val="6254FC5C"/>
    <w:multiLevelType w:val="multilevel"/>
    <w:tmpl w:val="6254FC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
    <w:nsid w:val="6D96A181"/>
    <w:multiLevelType w:val="singleLevel"/>
    <w:tmpl w:val="6D96A18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4">
    <w:nsid w:val="70DACAA6"/>
    <w:multiLevelType w:val="multilevel"/>
    <w:tmpl w:val="70DACAA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5">
    <w:nsid w:val="712525EC"/>
    <w:multiLevelType w:val="multilevel"/>
    <w:tmpl w:val="712525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6">
    <w:nsid w:val="759AF62A"/>
    <w:multiLevelType w:val="multilevel"/>
    <w:tmpl w:val="759AF62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7">
    <w:nsid w:val="7C9C2444"/>
    <w:multiLevelType w:val="singleLevel"/>
    <w:tmpl w:val="7C9C244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5"/>
  </w:num>
  <w:num w:numId="2">
    <w:abstractNumId w:val="22"/>
  </w:num>
  <w:num w:numId="3">
    <w:abstractNumId w:val="2"/>
  </w:num>
  <w:num w:numId="4">
    <w:abstractNumId w:val="31"/>
  </w:num>
  <w:num w:numId="5">
    <w:abstractNumId w:val="30"/>
  </w:num>
  <w:num w:numId="6">
    <w:abstractNumId w:val="1"/>
  </w:num>
  <w:num w:numId="7">
    <w:abstractNumId w:val="23"/>
  </w:num>
  <w:num w:numId="8">
    <w:abstractNumId w:val="13"/>
  </w:num>
  <w:num w:numId="9">
    <w:abstractNumId w:val="33"/>
  </w:num>
  <w:num w:numId="10">
    <w:abstractNumId w:val="10"/>
  </w:num>
  <w:num w:numId="11">
    <w:abstractNumId w:val="3"/>
  </w:num>
  <w:num w:numId="12">
    <w:abstractNumId w:val="61"/>
  </w:num>
  <w:num w:numId="13">
    <w:abstractNumId w:val="26"/>
  </w:num>
  <w:num w:numId="14">
    <w:abstractNumId w:val="18"/>
  </w:num>
  <w:num w:numId="15">
    <w:abstractNumId w:val="50"/>
  </w:num>
  <w:num w:numId="16">
    <w:abstractNumId w:val="20"/>
  </w:num>
  <w:num w:numId="17">
    <w:abstractNumId w:val="73"/>
  </w:num>
  <w:num w:numId="18">
    <w:abstractNumId w:val="55"/>
  </w:num>
  <w:num w:numId="19">
    <w:abstractNumId w:val="43"/>
  </w:num>
  <w:num w:numId="20">
    <w:abstractNumId w:val="15"/>
  </w:num>
  <w:num w:numId="21">
    <w:abstractNumId w:val="14"/>
  </w:num>
  <w:num w:numId="22">
    <w:abstractNumId w:val="44"/>
  </w:num>
  <w:num w:numId="23">
    <w:abstractNumId w:val="77"/>
  </w:num>
  <w:num w:numId="24">
    <w:abstractNumId w:val="7"/>
  </w:num>
  <w:num w:numId="25">
    <w:abstractNumId w:val="9"/>
  </w:num>
  <w:num w:numId="26">
    <w:abstractNumId w:val="17"/>
  </w:num>
  <w:num w:numId="27">
    <w:abstractNumId w:val="64"/>
  </w:num>
  <w:num w:numId="28">
    <w:abstractNumId w:val="11"/>
  </w:num>
  <w:num w:numId="29">
    <w:abstractNumId w:val="34"/>
  </w:num>
  <w:num w:numId="30">
    <w:abstractNumId w:val="67"/>
  </w:num>
  <w:num w:numId="31">
    <w:abstractNumId w:val="21"/>
  </w:num>
  <w:num w:numId="32">
    <w:abstractNumId w:val="42"/>
  </w:num>
  <w:num w:numId="33">
    <w:abstractNumId w:val="63"/>
  </w:num>
  <w:num w:numId="34">
    <w:abstractNumId w:val="12"/>
  </w:num>
  <w:num w:numId="35">
    <w:abstractNumId w:val="29"/>
  </w:num>
  <w:num w:numId="36">
    <w:abstractNumId w:val="16"/>
  </w:num>
  <w:num w:numId="37">
    <w:abstractNumId w:val="60"/>
  </w:num>
  <w:num w:numId="38">
    <w:abstractNumId w:val="37"/>
  </w:num>
  <w:num w:numId="39">
    <w:abstractNumId w:val="48"/>
  </w:num>
  <w:num w:numId="40">
    <w:abstractNumId w:val="36"/>
  </w:num>
  <w:num w:numId="41">
    <w:abstractNumId w:val="56"/>
  </w:num>
  <w:num w:numId="42">
    <w:abstractNumId w:val="46"/>
  </w:num>
  <w:num w:numId="43">
    <w:abstractNumId w:val="40"/>
  </w:num>
  <w:num w:numId="44">
    <w:abstractNumId w:val="54"/>
  </w:num>
  <w:num w:numId="45">
    <w:abstractNumId w:val="68"/>
  </w:num>
  <w:num w:numId="46">
    <w:abstractNumId w:val="38"/>
  </w:num>
  <w:num w:numId="47">
    <w:abstractNumId w:val="45"/>
  </w:num>
  <w:num w:numId="48">
    <w:abstractNumId w:val="19"/>
  </w:num>
  <w:num w:numId="49">
    <w:abstractNumId w:val="53"/>
  </w:num>
  <w:num w:numId="50">
    <w:abstractNumId w:val="8"/>
  </w:num>
  <w:num w:numId="5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
  </w:num>
  <w:num w:numId="56">
    <w:abstractNumId w:val="24"/>
  </w:num>
  <w:num w:numId="57">
    <w:abstractNumId w:val="71"/>
  </w:num>
  <w:num w:numId="58">
    <w:abstractNumId w:val="58"/>
  </w:num>
  <w:num w:numId="59">
    <w:abstractNumId w:val="72"/>
  </w:num>
  <w:num w:numId="60">
    <w:abstractNumId w:val="39"/>
  </w:num>
  <w:num w:numId="61">
    <w:abstractNumId w:val="5"/>
  </w:num>
  <w:num w:numId="62">
    <w:abstractNumId w:val="49"/>
  </w:num>
  <w:num w:numId="63">
    <w:abstractNumId w:val="52"/>
  </w:num>
  <w:num w:numId="64">
    <w:abstractNumId w:val="69"/>
  </w:num>
  <w:num w:numId="65">
    <w:abstractNumId w:val="62"/>
  </w:num>
  <w:num w:numId="66">
    <w:abstractNumId w:val="65"/>
  </w:num>
  <w:num w:numId="67">
    <w:abstractNumId w:val="41"/>
  </w:num>
  <w:num w:numId="68">
    <w:abstractNumId w:val="59"/>
  </w:num>
  <w:num w:numId="69">
    <w:abstractNumId w:val="27"/>
  </w:num>
  <w:num w:numId="70">
    <w:abstractNumId w:val="66"/>
  </w:num>
  <w:num w:numId="71">
    <w:abstractNumId w:val="75"/>
  </w:num>
  <w:num w:numId="72">
    <w:abstractNumId w:val="76"/>
  </w:num>
  <w:num w:numId="73">
    <w:abstractNumId w:val="70"/>
  </w:num>
  <w:num w:numId="74">
    <w:abstractNumId w:val="51"/>
  </w:num>
  <w:num w:numId="75">
    <w:abstractNumId w:val="57"/>
  </w:num>
  <w:num w:numId="76">
    <w:abstractNumId w:val="74"/>
  </w:num>
  <w:num w:numId="77">
    <w:abstractNumId w:val="32"/>
  </w:num>
  <w:num w:numId="78">
    <w:abstractNumId w:val="28"/>
  </w:num>
  <w:num w:numId="7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47"/>
  </w:num>
  <w:num w:numId="85">
    <w:abstractNumId w:val="25"/>
  </w:num>
  <w:num w:numId="86">
    <w:abstractNumId w:val="0"/>
  </w:num>
  <w:num w:numId="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evenAndOddHeaders w:val="1"/>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172A27"/>
    <w:rsid w:val="00173CA0"/>
    <w:rsid w:val="005E16A6"/>
    <w:rsid w:val="00F3705A"/>
    <w:rsid w:val="0205655E"/>
    <w:rsid w:val="086055C9"/>
    <w:rsid w:val="09E5773D"/>
    <w:rsid w:val="0A305844"/>
    <w:rsid w:val="0A320D47"/>
    <w:rsid w:val="0CAC6548"/>
    <w:rsid w:val="0FDE05A5"/>
    <w:rsid w:val="12700C3F"/>
    <w:rsid w:val="13166658"/>
    <w:rsid w:val="14642A87"/>
    <w:rsid w:val="164D26AE"/>
    <w:rsid w:val="18725A29"/>
    <w:rsid w:val="1A857A12"/>
    <w:rsid w:val="1AA5503A"/>
    <w:rsid w:val="1D871068"/>
    <w:rsid w:val="1DC57F2F"/>
    <w:rsid w:val="1E437AC0"/>
    <w:rsid w:val="1F15650D"/>
    <w:rsid w:val="1F52629D"/>
    <w:rsid w:val="214B2E0B"/>
    <w:rsid w:val="222834C8"/>
    <w:rsid w:val="225F2876"/>
    <w:rsid w:val="23892819"/>
    <w:rsid w:val="24396FE0"/>
    <w:rsid w:val="248420F6"/>
    <w:rsid w:val="24A06F09"/>
    <w:rsid w:val="256351D9"/>
    <w:rsid w:val="26331309"/>
    <w:rsid w:val="293E10D5"/>
    <w:rsid w:val="2C614EE0"/>
    <w:rsid w:val="2F5A7DDB"/>
    <w:rsid w:val="2FBD1839"/>
    <w:rsid w:val="2FE77838"/>
    <w:rsid w:val="32A47077"/>
    <w:rsid w:val="32FA5475"/>
    <w:rsid w:val="33D72D37"/>
    <w:rsid w:val="3408076F"/>
    <w:rsid w:val="341C44FF"/>
    <w:rsid w:val="34735F50"/>
    <w:rsid w:val="35671724"/>
    <w:rsid w:val="36E20F3D"/>
    <w:rsid w:val="399A6E11"/>
    <w:rsid w:val="3ACB7A24"/>
    <w:rsid w:val="3AF14953"/>
    <w:rsid w:val="3B2D3603"/>
    <w:rsid w:val="3E916D8E"/>
    <w:rsid w:val="3EC92695"/>
    <w:rsid w:val="40071619"/>
    <w:rsid w:val="40FA495E"/>
    <w:rsid w:val="46BB0903"/>
    <w:rsid w:val="46CA0433"/>
    <w:rsid w:val="47B13488"/>
    <w:rsid w:val="4BFE54BD"/>
    <w:rsid w:val="4C78124F"/>
    <w:rsid w:val="4CD70880"/>
    <w:rsid w:val="4E7679F8"/>
    <w:rsid w:val="512D063D"/>
    <w:rsid w:val="54B2798F"/>
    <w:rsid w:val="55173A46"/>
    <w:rsid w:val="594D5D0E"/>
    <w:rsid w:val="609B659B"/>
    <w:rsid w:val="63714235"/>
    <w:rsid w:val="6C172E65"/>
    <w:rsid w:val="6DA14504"/>
    <w:rsid w:val="6DE333D5"/>
    <w:rsid w:val="70E01943"/>
    <w:rsid w:val="739314FA"/>
    <w:rsid w:val="746E6B8F"/>
    <w:rsid w:val="75DD7E86"/>
    <w:rsid w:val="77993662"/>
    <w:rsid w:val="77BB3CF8"/>
    <w:rsid w:val="784C0D6B"/>
    <w:rsid w:val="78FA4387"/>
    <w:rsid w:val="79252864"/>
    <w:rsid w:val="79B74C06"/>
    <w:rsid w:val="7AA57C46"/>
    <w:rsid w:val="7D203AF2"/>
    <w:rsid w:val="7D5C3C33"/>
    <w:rsid w:val="7E292D8B"/>
    <w:rsid w:val="7EDD5D31"/>
    <w:rsid w:val="7F18379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iPriority="99"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99"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36" w:lineRule="auto"/>
      <w:ind w:left="714" w:hanging="357"/>
    </w:pPr>
    <w:rPr>
      <w:rFonts w:ascii="Calibri" w:hAnsi="Calibri" w:eastAsia="Calibri" w:cs="Calibri"/>
      <w:sz w:val="26"/>
      <w:szCs w:val="26"/>
      <w:lang w:val="en-US"/>
    </w:rPr>
  </w:style>
  <w:style w:type="paragraph" w:styleId="2">
    <w:name w:val="heading 1"/>
    <w:next w:val="1"/>
    <w:link w:val="36"/>
    <w:qFormat/>
    <w:uiPriority w:val="9"/>
    <w:pPr>
      <w:keepNext/>
      <w:keepLines/>
      <w:spacing w:before="240" w:after="0" w:line="336" w:lineRule="auto"/>
      <w:ind w:left="714" w:hanging="357"/>
      <w:outlineLvl w:val="0"/>
    </w:pPr>
    <w:rPr>
      <w:rFonts w:asciiTheme="majorHAnsi" w:hAnsiTheme="majorHAnsi" w:eastAsiaTheme="majorEastAsia" w:cstheme="majorBidi"/>
      <w:color w:val="376092" w:themeColor="accent1" w:themeShade="BF"/>
      <w:sz w:val="32"/>
      <w:szCs w:val="32"/>
      <w:lang w:val="en-US"/>
    </w:rPr>
  </w:style>
  <w:style w:type="paragraph" w:styleId="3">
    <w:name w:val="heading 2"/>
    <w:next w:val="1"/>
    <w:link w:val="37"/>
    <w:unhideWhenUsed/>
    <w:qFormat/>
    <w:uiPriority w:val="9"/>
    <w:pPr>
      <w:keepNext/>
      <w:numPr>
        <w:ilvl w:val="1"/>
        <w:numId w:val="1"/>
      </w:numPr>
      <w:spacing w:before="120" w:after="120" w:line="240" w:lineRule="auto"/>
      <w:outlineLvl w:val="1"/>
    </w:pPr>
    <w:rPr>
      <w:rFonts w:ascii="Times New Roman" w:hAnsi="Times New Roman" w:eastAsia="Times New Roman" w:cs="Times New Roman"/>
      <w:b/>
      <w:bCs/>
      <w:iCs/>
      <w:color w:val="000000"/>
      <w:sz w:val="28"/>
      <w:szCs w:val="32"/>
      <w:lang w:val="en-US"/>
    </w:rPr>
  </w:style>
  <w:style w:type="paragraph" w:styleId="4">
    <w:name w:val="heading 3"/>
    <w:next w:val="1"/>
    <w:link w:val="38"/>
    <w:unhideWhenUsed/>
    <w:qFormat/>
    <w:uiPriority w:val="9"/>
    <w:pPr>
      <w:keepNext/>
      <w:spacing w:before="240" w:after="60" w:line="240" w:lineRule="auto"/>
      <w:ind w:left="0" w:firstLine="0"/>
      <w:outlineLvl w:val="2"/>
    </w:pPr>
    <w:rPr>
      <w:rFonts w:ascii="Arial" w:hAnsi="Arial" w:eastAsia="Times New Roman" w:cs="Arial"/>
      <w:b/>
      <w:bCs/>
      <w:sz w:val="26"/>
      <w:szCs w:val="26"/>
      <w:lang w:val="en-US"/>
    </w:rPr>
  </w:style>
  <w:style w:type="paragraph" w:styleId="5">
    <w:name w:val="heading 4"/>
    <w:next w:val="1"/>
    <w:link w:val="40"/>
    <w:unhideWhenUsed/>
    <w:qFormat/>
    <w:uiPriority w:val="9"/>
    <w:pPr>
      <w:keepNext/>
      <w:keepLines/>
      <w:spacing w:before="40" w:after="0" w:line="336" w:lineRule="auto"/>
      <w:ind w:left="714" w:hanging="357"/>
      <w:outlineLvl w:val="3"/>
    </w:pPr>
    <w:rPr>
      <w:rFonts w:asciiTheme="majorHAnsi" w:hAnsiTheme="majorHAnsi" w:eastAsiaTheme="majorEastAsia" w:cstheme="majorBidi"/>
      <w:i/>
      <w:iCs/>
      <w:color w:val="376092" w:themeColor="accent1" w:themeShade="BF"/>
      <w:sz w:val="26"/>
      <w:szCs w:val="26"/>
      <w:lang w:val="en-US"/>
    </w:rPr>
  </w:style>
  <w:style w:type="paragraph" w:styleId="6">
    <w:name w:val="heading 5"/>
    <w:next w:val="1"/>
    <w:semiHidden/>
    <w:unhideWhenUsed/>
    <w:qFormat/>
    <w:uiPriority w:val="9"/>
    <w:pPr>
      <w:keepNext/>
      <w:keepLines/>
      <w:spacing w:before="220" w:after="40" w:line="336" w:lineRule="auto"/>
      <w:ind w:left="714" w:hanging="357"/>
      <w:outlineLvl w:val="4"/>
    </w:pPr>
    <w:rPr>
      <w:rFonts w:ascii="Calibri" w:hAnsi="Calibri" w:eastAsia="Calibri" w:cs="Calibri"/>
      <w:b/>
      <w:sz w:val="22"/>
      <w:szCs w:val="22"/>
      <w:lang w:val="en-US"/>
    </w:rPr>
  </w:style>
  <w:style w:type="paragraph" w:styleId="7">
    <w:name w:val="heading 6"/>
    <w:next w:val="1"/>
    <w:semiHidden/>
    <w:unhideWhenUsed/>
    <w:qFormat/>
    <w:uiPriority w:val="9"/>
    <w:pPr>
      <w:keepNext/>
      <w:keepLines/>
      <w:spacing w:before="200" w:after="40" w:line="336" w:lineRule="auto"/>
      <w:ind w:left="714" w:hanging="357"/>
      <w:outlineLvl w:val="5"/>
    </w:pPr>
    <w:rPr>
      <w:rFonts w:ascii="Calibri" w:hAnsi="Calibri" w:eastAsia="Calibri" w:cs="Calibri"/>
      <w:b/>
      <w:sz w:val="20"/>
      <w:szCs w:val="20"/>
      <w:lang w:val="en-US"/>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32"/>
    <w:semiHidden/>
    <w:unhideWhenUsed/>
    <w:uiPriority w:val="99"/>
    <w:pPr>
      <w:spacing w:after="0" w:line="240" w:lineRule="auto"/>
    </w:pPr>
    <w:rPr>
      <w:rFonts w:ascii="Tahoma" w:hAnsi="Tahoma" w:cs="Tahoma"/>
      <w:sz w:val="16"/>
      <w:szCs w:val="16"/>
    </w:rPr>
  </w:style>
  <w:style w:type="character" w:styleId="11">
    <w:name w:val="Emphasis"/>
    <w:basedOn w:val="8"/>
    <w:qFormat/>
    <w:uiPriority w:val="0"/>
    <w:rPr>
      <w:i/>
      <w:iCs/>
    </w:rPr>
  </w:style>
  <w:style w:type="character" w:styleId="12">
    <w:name w:val="FollowedHyperlink"/>
    <w:basedOn w:val="8"/>
    <w:semiHidden/>
    <w:unhideWhenUsed/>
    <w:uiPriority w:val="99"/>
    <w:rPr>
      <w:color w:val="800080" w:themeColor="followedHyperlink"/>
      <w:u w:val="single"/>
      <w14:textFill>
        <w14:solidFill>
          <w14:schemeClr w14:val="folHlink"/>
        </w14:solidFill>
      </w14:textFill>
    </w:rPr>
  </w:style>
  <w:style w:type="paragraph" w:styleId="13">
    <w:name w:val="footer"/>
    <w:basedOn w:val="1"/>
    <w:link w:val="35"/>
    <w:unhideWhenUsed/>
    <w:uiPriority w:val="99"/>
    <w:pPr>
      <w:tabs>
        <w:tab w:val="center" w:pos="4680"/>
        <w:tab w:val="right" w:pos="9360"/>
      </w:tabs>
      <w:spacing w:after="0" w:line="240" w:lineRule="auto"/>
    </w:pPr>
  </w:style>
  <w:style w:type="paragraph" w:styleId="14">
    <w:name w:val="header"/>
    <w:basedOn w:val="1"/>
    <w:link w:val="34"/>
    <w:unhideWhenUsed/>
    <w:uiPriority w:val="99"/>
    <w:pPr>
      <w:tabs>
        <w:tab w:val="center" w:pos="4680"/>
        <w:tab w:val="right" w:pos="9360"/>
      </w:tabs>
      <w:spacing w:after="0" w:line="240" w:lineRule="auto"/>
    </w:pPr>
  </w:style>
  <w:style w:type="character" w:styleId="15">
    <w:name w:val="HTML Code"/>
    <w:basedOn w:val="8"/>
    <w:uiPriority w:val="0"/>
    <w:rPr>
      <w:rFonts w:ascii="Courier New" w:hAnsi="Courier New" w:cs="Courier New"/>
      <w:sz w:val="20"/>
      <w:szCs w:val="20"/>
    </w:rPr>
  </w:style>
  <w:style w:type="character" w:styleId="16">
    <w:name w:val="Hyperlink"/>
    <w:uiPriority w:val="99"/>
    <w:rPr>
      <w:color w:val="0000FF"/>
      <w:u w:val="single"/>
    </w:rPr>
  </w:style>
  <w:style w:type="paragraph" w:styleId="17">
    <w:name w:val="Normal (Web)"/>
    <w:basedOn w:val="1"/>
    <w:unhideWhenUsed/>
    <w:uiPriority w:val="99"/>
    <w:pPr>
      <w:spacing w:before="100" w:beforeAutospacing="1" w:after="100" w:afterAutospacing="1" w:line="240" w:lineRule="auto"/>
      <w:ind w:left="0" w:firstLine="0"/>
    </w:pPr>
    <w:rPr>
      <w:rFonts w:ascii="Times New Roman" w:hAnsi="Times New Roman" w:eastAsia="Times New Roman" w:cs="Times New Roman"/>
      <w:sz w:val="24"/>
      <w:szCs w:val="24"/>
    </w:rPr>
  </w:style>
  <w:style w:type="character" w:styleId="18">
    <w:name w:val="Strong"/>
    <w:basedOn w:val="8"/>
    <w:qFormat/>
    <w:uiPriority w:val="0"/>
    <w:rPr>
      <w:b/>
      <w:bCs/>
    </w:rPr>
  </w:style>
  <w:style w:type="paragraph" w:styleId="19">
    <w:name w:val="Subtitle"/>
    <w:next w:val="1"/>
    <w:link w:val="29"/>
    <w:uiPriority w:val="0"/>
    <w:pPr>
      <w:spacing w:after="200" w:line="312" w:lineRule="auto"/>
      <w:ind w:left="714" w:hanging="357"/>
    </w:pPr>
    <w:rPr>
      <w:rFonts w:ascii="Calibri" w:hAnsi="Calibri" w:eastAsia="Calibri" w:cs="Calibri"/>
      <w:i/>
      <w:color w:val="1F497D"/>
      <w:sz w:val="26"/>
      <w:szCs w:val="26"/>
      <w:lang w:val="en-US"/>
    </w:rPr>
  </w:style>
  <w:style w:type="table" w:styleId="20">
    <w:name w:val="Table Grid"/>
    <w:basedOn w:val="21"/>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1">
    <w:name w:val="Table Normal1"/>
    <w:uiPriority w:val="0"/>
  </w:style>
  <w:style w:type="paragraph" w:styleId="22">
    <w:name w:val="table of figures"/>
    <w:basedOn w:val="1"/>
    <w:next w:val="1"/>
    <w:unhideWhenUsed/>
    <w:uiPriority w:val="99"/>
    <w:pPr>
      <w:spacing w:after="0" w:line="288" w:lineRule="auto"/>
      <w:ind w:left="0" w:firstLine="567"/>
      <w:jc w:val="both"/>
    </w:pPr>
    <w:rPr>
      <w:rFonts w:ascii="Times New Roman" w:hAnsi="Times New Roman"/>
    </w:rPr>
  </w:style>
  <w:style w:type="paragraph" w:styleId="23">
    <w:name w:val="Title"/>
    <w:next w:val="1"/>
    <w:link w:val="28"/>
    <w:qFormat/>
    <w:uiPriority w:val="10"/>
    <w:pPr>
      <w:pBdr>
        <w:bottom w:val="single" w:color="000000" w:themeColor="text1" w:sz="8" w:space="4"/>
      </w:pBdr>
      <w:spacing w:after="300" w:line="240" w:lineRule="auto"/>
      <w:ind w:left="0" w:firstLine="0"/>
      <w:contextualSpacing/>
    </w:pPr>
    <w:rPr>
      <w:rFonts w:ascii="Calibri" w:hAnsi="Calibri" w:eastAsiaTheme="majorEastAsia" w:cstheme="majorBidi"/>
      <w:b/>
      <w:color w:val="000000" w:themeColor="text1"/>
      <w:spacing w:val="5"/>
      <w:kern w:val="28"/>
      <w:sz w:val="32"/>
      <w:szCs w:val="52"/>
      <w:lang w:val="en-US"/>
      <w14:textFill>
        <w14:solidFill>
          <w14:schemeClr w14:val="tx1"/>
        </w14:solidFill>
      </w14:textFill>
    </w:rPr>
  </w:style>
  <w:style w:type="paragraph" w:styleId="24">
    <w:name w:val="toc 1"/>
    <w:basedOn w:val="1"/>
    <w:next w:val="1"/>
    <w:qFormat/>
    <w:uiPriority w:val="39"/>
    <w:pPr>
      <w:tabs>
        <w:tab w:val="left" w:pos="480"/>
        <w:tab w:val="right" w:leader="dot" w:pos="8778"/>
      </w:tabs>
      <w:spacing w:after="0" w:line="312" w:lineRule="auto"/>
      <w:ind w:left="0" w:firstLine="0"/>
    </w:pPr>
    <w:rPr>
      <w:rFonts w:ascii="Times New Roman" w:hAnsi="Times New Roman" w:eastAsia="Times New Roman" w:cs="Times New Roman"/>
      <w:szCs w:val="24"/>
    </w:rPr>
  </w:style>
  <w:style w:type="paragraph" w:styleId="25">
    <w:name w:val="toc 2"/>
    <w:basedOn w:val="1"/>
    <w:next w:val="1"/>
    <w:uiPriority w:val="39"/>
    <w:pPr>
      <w:spacing w:after="0" w:line="240" w:lineRule="auto"/>
      <w:ind w:left="240" w:firstLine="0"/>
    </w:pPr>
    <w:rPr>
      <w:rFonts w:ascii="Times New Roman" w:hAnsi="Times New Roman" w:eastAsia="Times New Roman" w:cs="Times New Roman"/>
      <w:szCs w:val="24"/>
    </w:rPr>
  </w:style>
  <w:style w:type="paragraph" w:styleId="26">
    <w:name w:val="toc 3"/>
    <w:basedOn w:val="1"/>
    <w:next w:val="1"/>
    <w:uiPriority w:val="39"/>
    <w:pPr>
      <w:spacing w:after="0" w:line="240" w:lineRule="auto"/>
      <w:ind w:left="480" w:firstLine="0"/>
    </w:pPr>
    <w:rPr>
      <w:rFonts w:ascii="Times New Roman" w:hAnsi="Times New Roman" w:eastAsia="Times New Roman" w:cs="Times New Roman"/>
      <w:sz w:val="24"/>
      <w:szCs w:val="24"/>
    </w:rPr>
  </w:style>
  <w:style w:type="paragraph" w:customStyle="1" w:styleId="27">
    <w:name w:val="Session"/>
    <w:basedOn w:val="1"/>
    <w:qFormat/>
    <w:uiPriority w:val="0"/>
    <w:pPr>
      <w:jc w:val="center"/>
    </w:pPr>
    <w:rPr>
      <w:b/>
      <w:sz w:val="40"/>
    </w:rPr>
  </w:style>
  <w:style w:type="character" w:customStyle="1" w:styleId="28">
    <w:name w:val="Title Char"/>
    <w:basedOn w:val="8"/>
    <w:link w:val="23"/>
    <w:qFormat/>
    <w:uiPriority w:val="10"/>
    <w:rPr>
      <w:rFonts w:eastAsiaTheme="majorEastAsia" w:cstheme="majorBidi"/>
      <w:b/>
      <w:color w:val="000000" w:themeColor="text1"/>
      <w:spacing w:val="5"/>
      <w:kern w:val="28"/>
      <w:sz w:val="32"/>
      <w:szCs w:val="52"/>
      <w14:textFill>
        <w14:solidFill>
          <w14:schemeClr w14:val="tx1"/>
        </w14:solidFill>
      </w14:textFill>
    </w:rPr>
  </w:style>
  <w:style w:type="character" w:customStyle="1" w:styleId="29">
    <w:name w:val="Subtitle Char"/>
    <w:basedOn w:val="8"/>
    <w:link w:val="19"/>
    <w:uiPriority w:val="11"/>
    <w:rPr>
      <w:rFonts w:eastAsiaTheme="majorEastAsia" w:cstheme="majorBidi"/>
      <w:i/>
      <w:iCs/>
      <w:color w:val="1F497D" w:themeColor="text2"/>
      <w:spacing w:val="15"/>
      <w:szCs w:val="24"/>
      <w14:textFill>
        <w14:solidFill>
          <w14:schemeClr w14:val="tx2"/>
        </w14:solidFill>
      </w14:textFill>
    </w:rPr>
  </w:style>
  <w:style w:type="paragraph" w:styleId="30">
    <w:name w:val="List Paragraph"/>
    <w:basedOn w:val="1"/>
    <w:qFormat/>
    <w:uiPriority w:val="1"/>
    <w:pPr>
      <w:ind w:left="720"/>
      <w:contextualSpacing/>
    </w:pPr>
  </w:style>
  <w:style w:type="paragraph" w:customStyle="1" w:styleId="31">
    <w:name w:val="Muctieu"/>
    <w:basedOn w:val="19"/>
    <w:qFormat/>
    <w:uiPriority w:val="0"/>
    <w:pPr>
      <w:ind w:left="0" w:firstLine="0"/>
    </w:pPr>
    <w:rPr>
      <w:b/>
      <w:i w:val="0"/>
      <w:color w:val="000000" w:themeColor="text1"/>
      <w:sz w:val="32"/>
      <w14:textFill>
        <w14:solidFill>
          <w14:schemeClr w14:val="tx1"/>
        </w14:solidFill>
      </w14:textFill>
    </w:rPr>
  </w:style>
  <w:style w:type="character" w:customStyle="1" w:styleId="32">
    <w:name w:val="Balloon Text Char"/>
    <w:basedOn w:val="8"/>
    <w:link w:val="10"/>
    <w:semiHidden/>
    <w:qFormat/>
    <w:uiPriority w:val="99"/>
    <w:rPr>
      <w:rFonts w:ascii="Tahoma" w:hAnsi="Tahoma" w:cs="Tahoma"/>
      <w:sz w:val="16"/>
      <w:szCs w:val="16"/>
    </w:rPr>
  </w:style>
  <w:style w:type="paragraph" w:customStyle="1" w:styleId="33">
    <w:name w:val="bai"/>
    <w:basedOn w:val="1"/>
    <w:qFormat/>
    <w:uiPriority w:val="0"/>
    <w:pPr>
      <w:ind w:left="0" w:firstLine="0"/>
      <w:jc w:val="center"/>
    </w:pPr>
    <w:rPr>
      <w:b/>
      <w:sz w:val="40"/>
    </w:rPr>
  </w:style>
  <w:style w:type="character" w:customStyle="1" w:styleId="34">
    <w:name w:val="Header Char"/>
    <w:basedOn w:val="8"/>
    <w:link w:val="14"/>
    <w:uiPriority w:val="99"/>
  </w:style>
  <w:style w:type="character" w:customStyle="1" w:styleId="35">
    <w:name w:val="Footer Char"/>
    <w:basedOn w:val="8"/>
    <w:link w:val="13"/>
    <w:uiPriority w:val="99"/>
  </w:style>
  <w:style w:type="character" w:customStyle="1" w:styleId="36">
    <w:name w:val="Heading 1 Char"/>
    <w:basedOn w:val="8"/>
    <w:link w:val="2"/>
    <w:uiPriority w:val="9"/>
    <w:rPr>
      <w:rFonts w:asciiTheme="majorHAnsi" w:hAnsiTheme="majorHAnsi" w:eastAsiaTheme="majorEastAsia" w:cstheme="majorBidi"/>
      <w:color w:val="376092" w:themeColor="accent1" w:themeShade="BF"/>
      <w:sz w:val="32"/>
      <w:szCs w:val="32"/>
    </w:rPr>
  </w:style>
  <w:style w:type="character" w:customStyle="1" w:styleId="37">
    <w:name w:val="Heading 2 Char"/>
    <w:basedOn w:val="8"/>
    <w:link w:val="3"/>
    <w:qFormat/>
    <w:uiPriority w:val="0"/>
    <w:rPr>
      <w:rFonts w:ascii="Times New Roman" w:hAnsi="Times New Roman" w:eastAsia="Times New Roman" w:cs="Times New Roman"/>
      <w:b/>
      <w:bCs/>
      <w:iCs/>
      <w:color w:val="000000"/>
      <w:sz w:val="28"/>
      <w:szCs w:val="32"/>
    </w:rPr>
  </w:style>
  <w:style w:type="character" w:customStyle="1" w:styleId="38">
    <w:name w:val="Heading 3 Char"/>
    <w:basedOn w:val="8"/>
    <w:link w:val="4"/>
    <w:uiPriority w:val="0"/>
    <w:rPr>
      <w:rFonts w:ascii="Arial" w:hAnsi="Arial" w:eastAsia="Times New Roman" w:cs="Arial"/>
      <w:b/>
      <w:bCs/>
      <w:szCs w:val="26"/>
    </w:rPr>
  </w:style>
  <w:style w:type="paragraph" w:customStyle="1" w:styleId="39">
    <w:name w:val="TOC Heading"/>
    <w:basedOn w:val="2"/>
    <w:next w:val="1"/>
    <w:unhideWhenUsed/>
    <w:qFormat/>
    <w:uiPriority w:val="39"/>
    <w:pPr>
      <w:spacing w:line="259" w:lineRule="auto"/>
      <w:ind w:left="0" w:firstLine="0"/>
      <w:outlineLvl w:val="9"/>
    </w:pPr>
  </w:style>
  <w:style w:type="character" w:customStyle="1" w:styleId="40">
    <w:name w:val="Heading 4 Char"/>
    <w:basedOn w:val="8"/>
    <w:link w:val="5"/>
    <w:semiHidden/>
    <w:uiPriority w:val="9"/>
    <w:rPr>
      <w:rFonts w:asciiTheme="majorHAnsi" w:hAnsiTheme="majorHAnsi" w:eastAsiaTheme="majorEastAsia" w:cstheme="majorBidi"/>
      <w:i/>
      <w:iCs/>
      <w:color w:val="376092" w:themeColor="accent1" w:themeShade="BF"/>
    </w:rPr>
  </w:style>
  <w:style w:type="character" w:customStyle="1" w:styleId="41">
    <w:name w:val="Unresolved Mention"/>
    <w:basedOn w:val="8"/>
    <w:semiHidden/>
    <w:unhideWhenUsed/>
    <w:uiPriority w:val="99"/>
    <w:rPr>
      <w:color w:val="605E5C"/>
      <w:shd w:val="clear" w:color="auto" w:fill="E1DFDD"/>
    </w:rPr>
  </w:style>
  <w:style w:type="character" w:customStyle="1" w:styleId="42">
    <w:name w:val="fontstyle01"/>
    <w:basedOn w:val="8"/>
    <w:uiPriority w:val="0"/>
    <w:rPr>
      <w:rFonts w:hint="default" w:ascii="Times New Roman" w:hAnsi="Times New Roman" w:cs="Times New Roman"/>
      <w:color w:val="000000"/>
      <w:sz w:val="28"/>
      <w:szCs w:val="28"/>
    </w:rPr>
  </w:style>
  <w:style w:type="table" w:customStyle="1" w:styleId="43">
    <w:name w:val="_Style 47"/>
    <w:basedOn w:val="21"/>
    <w:uiPriority w:val="0"/>
    <w:tblPr>
      <w:tblCellMar>
        <w:left w:w="115" w:type="dxa"/>
        <w:right w:w="115" w:type="dxa"/>
      </w:tblCellMar>
    </w:tblPr>
  </w:style>
  <w:style w:type="table" w:customStyle="1" w:styleId="44">
    <w:name w:val="_Style 48"/>
    <w:basedOn w:val="21"/>
    <w:uiPriority w:val="0"/>
    <w:tblPr>
      <w:tblCellMar>
        <w:left w:w="115" w:type="dxa"/>
        <w:right w:w="115" w:type="dxa"/>
      </w:tblCellMar>
    </w:tblPr>
  </w:style>
  <w:style w:type="table" w:customStyle="1" w:styleId="45">
    <w:name w:val="_Style 49"/>
    <w:basedOn w:val="21"/>
    <w:uiPriority w:val="0"/>
    <w:tblPr>
      <w:tblCellMar>
        <w:left w:w="115" w:type="dxa"/>
        <w:right w:w="115" w:type="dxa"/>
      </w:tblCellMar>
    </w:tblPr>
  </w:style>
  <w:style w:type="table" w:customStyle="1" w:styleId="46">
    <w:name w:val="_Style 50"/>
    <w:basedOn w:val="21"/>
    <w:uiPriority w:val="0"/>
    <w:tblPr>
      <w:tblCellMar>
        <w:left w:w="115" w:type="dxa"/>
        <w:right w:w="115" w:type="dxa"/>
      </w:tblCellMar>
    </w:tblPr>
  </w:style>
  <w:style w:type="table" w:customStyle="1" w:styleId="47">
    <w:name w:val="_Style 51"/>
    <w:basedOn w:val="21"/>
    <w:uiPriority w:val="0"/>
    <w:tblPr>
      <w:tblCellMar>
        <w:left w:w="115" w:type="dxa"/>
        <w:right w:w="115" w:type="dxa"/>
      </w:tblCellMar>
    </w:tblPr>
  </w:style>
  <w:style w:type="table" w:customStyle="1" w:styleId="48">
    <w:name w:val="_Style 52"/>
    <w:basedOn w:val="21"/>
    <w:uiPriority w:val="0"/>
    <w:tblPr>
      <w:tblCellMar>
        <w:left w:w="115" w:type="dxa"/>
        <w:right w:w="115" w:type="dxa"/>
      </w:tblCellMar>
    </w:tblPr>
  </w:style>
  <w:style w:type="table" w:customStyle="1" w:styleId="49">
    <w:name w:val="_Style 53"/>
    <w:basedOn w:val="21"/>
    <w:uiPriority w:val="0"/>
    <w:tblPr>
      <w:tblCellMar>
        <w:left w:w="115" w:type="dxa"/>
        <w:right w:w="115" w:type="dxa"/>
      </w:tblCellMar>
    </w:tblPr>
  </w:style>
  <w:style w:type="table" w:customStyle="1" w:styleId="50">
    <w:name w:val="_Style 54"/>
    <w:basedOn w:val="21"/>
    <w:uiPriority w:val="0"/>
    <w:tblPr>
      <w:tblCellMar>
        <w:left w:w="115" w:type="dxa"/>
        <w:right w:w="115" w:type="dxa"/>
      </w:tblCellMar>
    </w:tblPr>
  </w:style>
  <w:style w:type="table" w:customStyle="1" w:styleId="51">
    <w:name w:val="_Style 55"/>
    <w:basedOn w:val="21"/>
    <w:uiPriority w:val="0"/>
    <w:tblPr>
      <w:tblCellMar>
        <w:left w:w="115" w:type="dxa"/>
        <w:right w:w="115" w:type="dxa"/>
      </w:tblCellMar>
    </w:tblPr>
  </w:style>
  <w:style w:type="table" w:customStyle="1" w:styleId="52">
    <w:name w:val="_Style 56"/>
    <w:basedOn w:val="21"/>
    <w:uiPriority w:val="0"/>
    <w:tblPr>
      <w:tblCellMar>
        <w:left w:w="115" w:type="dxa"/>
        <w:right w:w="115" w:type="dxa"/>
      </w:tblCellMar>
    </w:tblPr>
  </w:style>
  <w:style w:type="table" w:customStyle="1" w:styleId="53">
    <w:name w:val="_Style 57"/>
    <w:basedOn w:val="21"/>
    <w:uiPriority w:val="0"/>
    <w:pPr>
      <w:spacing w:after="0" w:line="240" w:lineRule="auto"/>
    </w:pPr>
  </w:style>
  <w:style w:type="table" w:customStyle="1" w:styleId="54">
    <w:name w:val="_Style 58"/>
    <w:basedOn w:val="21"/>
    <w:qFormat/>
    <w:uiPriority w:val="0"/>
    <w:pPr>
      <w:spacing w:after="0" w:line="240" w:lineRule="auto"/>
    </w:pPr>
  </w:style>
  <w:style w:type="table" w:customStyle="1" w:styleId="55">
    <w:name w:val="_Style 59"/>
    <w:basedOn w:val="21"/>
    <w:uiPriority w:val="0"/>
    <w:pPr>
      <w:spacing w:after="0" w:line="240" w:lineRule="auto"/>
    </w:pPr>
  </w:style>
  <w:style w:type="table" w:customStyle="1" w:styleId="56">
    <w:name w:val="_Style 60"/>
    <w:basedOn w:val="21"/>
    <w:uiPriority w:val="0"/>
    <w:pPr>
      <w:spacing w:after="0" w:line="240" w:lineRule="auto"/>
    </w:pPr>
  </w:style>
  <w:style w:type="table" w:customStyle="1" w:styleId="57">
    <w:name w:val="_Style 61"/>
    <w:basedOn w:val="21"/>
    <w:uiPriority w:val="0"/>
    <w:pPr>
      <w:spacing w:after="0" w:line="240" w:lineRule="auto"/>
    </w:pPr>
  </w:style>
  <w:style w:type="table" w:customStyle="1" w:styleId="58">
    <w:name w:val="_Style 62"/>
    <w:basedOn w:val="21"/>
    <w:qFormat/>
    <w:uiPriority w:val="0"/>
    <w:pPr>
      <w:spacing w:after="0" w:line="240" w:lineRule="auto"/>
    </w:pPr>
  </w:style>
  <w:style w:type="table" w:customStyle="1" w:styleId="59">
    <w:name w:val="_Style 64"/>
    <w:basedOn w:val="21"/>
    <w:qFormat/>
    <w:uiPriority w:val="0"/>
    <w:pPr>
      <w:spacing w:after="0" w:line="240" w:lineRule="auto"/>
    </w:pPr>
    <w:tblPr>
      <w:tblCellMar>
        <w:top w:w="0" w:type="dxa"/>
        <w:left w:w="115" w:type="dxa"/>
        <w:bottom w:w="0" w:type="dxa"/>
        <w:right w:w="115" w:type="dxa"/>
      </w:tblCellMar>
    </w:tblPr>
  </w:style>
  <w:style w:type="table" w:customStyle="1" w:styleId="60">
    <w:name w:val="_Style 65"/>
    <w:basedOn w:val="21"/>
    <w:uiPriority w:val="0"/>
    <w:pPr>
      <w:spacing w:after="0" w:line="240" w:lineRule="auto"/>
    </w:pPr>
    <w:tblPr>
      <w:tblCellMar>
        <w:top w:w="0" w:type="dxa"/>
        <w:left w:w="115" w:type="dxa"/>
        <w:bottom w:w="0" w:type="dxa"/>
        <w:right w:w="115" w:type="dxa"/>
      </w:tblCellMar>
    </w:tblPr>
  </w:style>
  <w:style w:type="table" w:customStyle="1" w:styleId="61">
    <w:name w:val="_Style 66"/>
    <w:basedOn w:val="21"/>
    <w:uiPriority w:val="0"/>
    <w:pPr>
      <w:spacing w:after="0" w:line="240" w:lineRule="auto"/>
    </w:pPr>
    <w:tblPr>
      <w:tblCellMar>
        <w:top w:w="0" w:type="dxa"/>
        <w:left w:w="115" w:type="dxa"/>
        <w:bottom w:w="0" w:type="dxa"/>
        <w:right w:w="115" w:type="dxa"/>
      </w:tblCellMar>
    </w:tblPr>
  </w:style>
  <w:style w:type="table" w:customStyle="1" w:styleId="62">
    <w:name w:val="_Style 67"/>
    <w:basedOn w:val="21"/>
    <w:qFormat/>
    <w:uiPriority w:val="0"/>
    <w:pPr>
      <w:spacing w:after="0" w:line="240" w:lineRule="auto"/>
    </w:pPr>
    <w:tblPr>
      <w:tblCellMar>
        <w:top w:w="0" w:type="dxa"/>
        <w:left w:w="115" w:type="dxa"/>
        <w:bottom w:w="0" w:type="dxa"/>
        <w:right w:w="115" w:type="dxa"/>
      </w:tblCellMar>
    </w:tblPr>
  </w:style>
  <w:style w:type="table" w:customStyle="1" w:styleId="63">
    <w:name w:val="_Style 68"/>
    <w:basedOn w:val="21"/>
    <w:uiPriority w:val="0"/>
    <w:pPr>
      <w:spacing w:after="0" w:line="240" w:lineRule="auto"/>
    </w:pPr>
    <w:tblPr>
      <w:tblCellMar>
        <w:top w:w="0" w:type="dxa"/>
        <w:left w:w="115" w:type="dxa"/>
        <w:bottom w:w="0" w:type="dxa"/>
        <w:right w:w="115" w:type="dxa"/>
      </w:tblCellMar>
    </w:tblPr>
  </w:style>
  <w:style w:type="table" w:customStyle="1" w:styleId="64">
    <w:name w:val="_Style 69"/>
    <w:basedOn w:val="21"/>
    <w:qFormat/>
    <w:uiPriority w:val="0"/>
    <w:pPr>
      <w:spacing w:after="0" w:line="240" w:lineRule="auto"/>
    </w:pPr>
    <w:tblPr>
      <w:tblCellMar>
        <w:top w:w="0" w:type="dxa"/>
        <w:left w:w="115" w:type="dxa"/>
        <w:bottom w:w="0" w:type="dxa"/>
        <w:right w:w="115" w:type="dxa"/>
      </w:tblCellMar>
    </w:tblPr>
  </w:style>
  <w:style w:type="table" w:customStyle="1" w:styleId="65">
    <w:name w:val="_Style 70"/>
    <w:basedOn w:val="21"/>
    <w:qFormat/>
    <w:uiPriority w:val="0"/>
    <w:pPr>
      <w:spacing w:after="0" w:line="240" w:lineRule="auto"/>
    </w:pPr>
    <w:tblPr>
      <w:tblCellMar>
        <w:top w:w="0" w:type="dxa"/>
        <w:left w:w="115" w:type="dxa"/>
        <w:bottom w:w="0" w:type="dxa"/>
        <w:right w:w="115" w:type="dxa"/>
      </w:tblCellMar>
    </w:tblPr>
  </w:style>
  <w:style w:type="table" w:customStyle="1" w:styleId="66">
    <w:name w:val="_Style 71"/>
    <w:basedOn w:val="21"/>
    <w:qFormat/>
    <w:uiPriority w:val="0"/>
    <w:pPr>
      <w:spacing w:after="0" w:line="240" w:lineRule="auto"/>
    </w:pPr>
    <w:tblPr>
      <w:tblCellMar>
        <w:top w:w="0" w:type="dxa"/>
        <w:left w:w="115" w:type="dxa"/>
        <w:bottom w:w="0" w:type="dxa"/>
        <w:right w:w="115" w:type="dxa"/>
      </w:tblCellMar>
    </w:tblPr>
  </w:style>
  <w:style w:type="table" w:customStyle="1" w:styleId="67">
    <w:name w:val="_Style 72"/>
    <w:basedOn w:val="21"/>
    <w:qFormat/>
    <w:uiPriority w:val="0"/>
    <w:pPr>
      <w:spacing w:after="0" w:line="240" w:lineRule="auto"/>
    </w:pPr>
    <w:tblPr>
      <w:tblCellMar>
        <w:top w:w="0" w:type="dxa"/>
        <w:left w:w="115" w:type="dxa"/>
        <w:bottom w:w="0" w:type="dxa"/>
        <w:right w:w="115" w:type="dxa"/>
      </w:tblCellMar>
    </w:tblPr>
  </w:style>
  <w:style w:type="table" w:customStyle="1" w:styleId="68">
    <w:name w:val="_Style 73"/>
    <w:basedOn w:val="21"/>
    <w:uiPriority w:val="0"/>
    <w:pPr>
      <w:spacing w:after="0" w:line="240" w:lineRule="auto"/>
    </w:pPr>
    <w:tblPr>
      <w:tblCellMar>
        <w:top w:w="0" w:type="dxa"/>
        <w:left w:w="115" w:type="dxa"/>
        <w:bottom w:w="0" w:type="dxa"/>
        <w:right w:w="115" w:type="dxa"/>
      </w:tblCellMar>
    </w:tblPr>
  </w:style>
  <w:style w:type="table" w:customStyle="1" w:styleId="69">
    <w:name w:val="_Style 74"/>
    <w:basedOn w:val="21"/>
    <w:qFormat/>
    <w:uiPriority w:val="0"/>
    <w:pPr>
      <w:spacing w:after="0" w:line="240" w:lineRule="auto"/>
    </w:pPr>
    <w:tblPr>
      <w:tblCellMar>
        <w:top w:w="0" w:type="dxa"/>
        <w:left w:w="115" w:type="dxa"/>
        <w:bottom w:w="0" w:type="dxa"/>
        <w:right w:w="115" w:type="dxa"/>
      </w:tblCellMar>
    </w:tblPr>
  </w:style>
  <w:style w:type="table" w:customStyle="1" w:styleId="70">
    <w:name w:val="_Style 75"/>
    <w:basedOn w:val="21"/>
    <w:qFormat/>
    <w:uiPriority w:val="0"/>
    <w:pPr>
      <w:spacing w:after="0" w:line="240" w:lineRule="auto"/>
    </w:pPr>
    <w:tblPr>
      <w:tblCellMar>
        <w:top w:w="0" w:type="dxa"/>
        <w:left w:w="115" w:type="dxa"/>
        <w:bottom w:w="0" w:type="dxa"/>
        <w:right w:w="115" w:type="dxa"/>
      </w:tblCellMar>
    </w:tblPr>
  </w:style>
  <w:style w:type="table" w:customStyle="1" w:styleId="71">
    <w:name w:val="_Style 76"/>
    <w:basedOn w:val="21"/>
    <w:qFormat/>
    <w:uiPriority w:val="0"/>
    <w:pPr>
      <w:spacing w:after="0" w:line="240" w:lineRule="auto"/>
    </w:pPr>
    <w:tblPr>
      <w:tblCellMar>
        <w:top w:w="0" w:type="dxa"/>
        <w:left w:w="115" w:type="dxa"/>
        <w:bottom w:w="0" w:type="dxa"/>
        <w:right w:w="115" w:type="dxa"/>
      </w:tblCellMar>
    </w:tblPr>
  </w:style>
  <w:style w:type="table" w:customStyle="1" w:styleId="72">
    <w:name w:val="_Style 77"/>
    <w:basedOn w:val="21"/>
    <w:qFormat/>
    <w:uiPriority w:val="0"/>
    <w:pPr>
      <w:spacing w:after="0" w:line="240" w:lineRule="auto"/>
    </w:pPr>
    <w:tblPr>
      <w:tblCellMar>
        <w:top w:w="0" w:type="dxa"/>
        <w:left w:w="115" w:type="dxa"/>
        <w:bottom w:w="0" w:type="dxa"/>
        <w:right w:w="115" w:type="dxa"/>
      </w:tblCellMar>
    </w:tblPr>
  </w:style>
  <w:style w:type="table" w:customStyle="1" w:styleId="73">
    <w:name w:val="_Style 78"/>
    <w:basedOn w:val="21"/>
    <w:uiPriority w:val="0"/>
    <w:pPr>
      <w:spacing w:after="0" w:line="240" w:lineRule="auto"/>
    </w:pPr>
    <w:tblPr>
      <w:tblCellMar>
        <w:top w:w="0" w:type="dxa"/>
        <w:left w:w="115" w:type="dxa"/>
        <w:bottom w:w="0" w:type="dxa"/>
        <w:right w:w="115" w:type="dxa"/>
      </w:tblCellMar>
    </w:tblPr>
  </w:style>
  <w:style w:type="table" w:customStyle="1" w:styleId="74">
    <w:name w:val="_Style 79"/>
    <w:basedOn w:val="21"/>
    <w:uiPriority w:val="0"/>
    <w:pPr>
      <w:spacing w:after="0" w:line="240" w:lineRule="auto"/>
    </w:pPr>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theme" Target="theme/theme1.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2049"/>
    <customShpInfo spid="_x0000_s2051"/>
    <customShpInfo spid="_x0000_s2050"/>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eih+bFYv2JZfe8VtQeCcoWSElA==">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</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51</Pages>
  <TotalTime>14</TotalTime>
  <ScaleCrop>false</ScaleCrop>
  <LinksUpToDate>false</LinksUpToDate>
  <Application>WPS Office_12.2.0.18638_F1E327BC-269C-435d-A152-05C5408002CA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2015-11-13T09:26:00Z</dcterms:created>
  <dc:creator>Trịnh Văn Chung</dc:creator>
  <cp:lastModifiedBy>lehoa</cp:lastModifiedBy>
  <dcterms:modified xsi:type="dcterms:W3CDTF">2024-11-02T12:00:32Z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9898B0D0935E4257B79344AE6495A81C_12</vt:lpwstr>
  </property>
</Properties>
</file>